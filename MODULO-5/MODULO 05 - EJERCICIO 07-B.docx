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085438" w:rsidP="00FE423E">
      <w:r>
        <w:t>MODULO 05 - EJERCICIO 07-B</w:t>
      </w:r>
    </w:p>
    <w:p w:rsidR="00FE423E" w:rsidRDefault="00FE423E" w:rsidP="00FE423E">
      <w:r>
        <w:t>ALEXIS YURI M.</w:t>
      </w:r>
    </w:p>
    <w:p w:rsidR="008C6274" w:rsidRDefault="008C6274" w:rsidP="00FE423E"/>
    <w:p w:rsidR="00403A96" w:rsidRDefault="00C8312A" w:rsidP="00FE423E">
      <w:proofErr w:type="spellStart"/>
      <w:r>
        <w:t>Analice</w:t>
      </w:r>
      <w:proofErr w:type="spellEnd"/>
      <w:r>
        <w:t xml:space="preserve"> el </w:t>
      </w:r>
      <w:proofErr w:type="spellStart"/>
      <w:r>
        <w:t>caso</w:t>
      </w:r>
      <w:proofErr w:type="spellEnd"/>
      <w:r w:rsidR="0044787E">
        <w:t xml:space="preserve"> de </w:t>
      </w:r>
      <w:proofErr w:type="spellStart"/>
      <w:r w:rsidR="0044787E">
        <w:t>negocio</w:t>
      </w:r>
      <w:proofErr w:type="spellEnd"/>
      <w:r w:rsidR="0044787E">
        <w:t xml:space="preserve"> </w:t>
      </w:r>
      <w:r>
        <w:t>de FARMASALUD</w:t>
      </w:r>
      <w:r w:rsidR="007B620A">
        <w:t>+</w:t>
      </w:r>
      <w:r>
        <w:t xml:space="preserve"> </w:t>
      </w:r>
      <w:r w:rsidR="0044787E">
        <w:t xml:space="preserve">y </w:t>
      </w:r>
      <w:proofErr w:type="spellStart"/>
      <w:r w:rsidR="0044787E">
        <w:t>decida</w:t>
      </w:r>
      <w:proofErr w:type="spellEnd"/>
      <w:r w:rsidR="0044787E">
        <w:t xml:space="preserve"> </w:t>
      </w:r>
      <w:proofErr w:type="spellStart"/>
      <w:r w:rsidR="0044787E">
        <w:t>qué</w:t>
      </w:r>
      <w:proofErr w:type="spellEnd"/>
      <w:r w:rsidR="0044787E">
        <w:t xml:space="preserve"> </w:t>
      </w:r>
      <w:proofErr w:type="spellStart"/>
      <w:r w:rsidR="0044787E">
        <w:t>tipo</w:t>
      </w:r>
      <w:proofErr w:type="spellEnd"/>
      <w:r w:rsidR="0044787E">
        <w:t xml:space="preserve"> de </w:t>
      </w:r>
      <w:proofErr w:type="spellStart"/>
      <w:r w:rsidR="0044787E">
        <w:t>esquema</w:t>
      </w:r>
      <w:proofErr w:type="spellEnd"/>
      <w:r w:rsidR="0044787E">
        <w:t xml:space="preserve"> multidimensional </w:t>
      </w:r>
      <w:proofErr w:type="spellStart"/>
      <w:r w:rsidR="0044787E">
        <w:t>aplicaría</w:t>
      </w:r>
      <w:proofErr w:type="spellEnd"/>
      <w:r w:rsidR="0044787E">
        <w:t xml:space="preserve">, </w:t>
      </w:r>
      <w:proofErr w:type="spellStart"/>
      <w:r w:rsidR="0044787E">
        <w:t>justificando</w:t>
      </w:r>
      <w:proofErr w:type="spellEnd"/>
      <w:r w:rsidR="0044787E">
        <w:t xml:space="preserve"> </w:t>
      </w:r>
      <w:proofErr w:type="spellStart"/>
      <w:r w:rsidR="0044787E">
        <w:t>su</w:t>
      </w:r>
      <w:proofErr w:type="spellEnd"/>
      <w:r w:rsidR="0044787E">
        <w:t xml:space="preserve"> </w:t>
      </w:r>
      <w:proofErr w:type="spellStart"/>
      <w:r w:rsidR="0044787E">
        <w:t>elección</w:t>
      </w:r>
      <w:proofErr w:type="spellEnd"/>
      <w:r w:rsidR="0044787E">
        <w:t>.</w:t>
      </w:r>
    </w:p>
    <w:p w:rsidR="0044787E" w:rsidRDefault="0044787E" w:rsidP="00FE423E"/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1. </w:t>
      </w:r>
      <w:proofErr w:type="spellStart"/>
      <w:r w:rsidRPr="005C7D17">
        <w:rPr>
          <w:rFonts w:ascii="Cambria" w:hAnsi="Cambria" w:cs="Cambria"/>
        </w:rPr>
        <w:t>Descripción</w:t>
      </w:r>
      <w:proofErr w:type="spellEnd"/>
      <w:r w:rsidRPr="005C7D17">
        <w:rPr>
          <w:rFonts w:ascii="Cambria" w:hAnsi="Cambria" w:cs="Cambria"/>
        </w:rPr>
        <w:t xml:space="preserve"> del </w:t>
      </w:r>
      <w:proofErr w:type="spellStart"/>
      <w:r w:rsidRPr="005C7D17">
        <w:rPr>
          <w:rFonts w:ascii="Cambria" w:hAnsi="Cambria" w:cs="Cambria"/>
        </w:rPr>
        <w:t>Caso</w:t>
      </w:r>
      <w:proofErr w:type="spellEnd"/>
    </w:p>
    <w:p w:rsidR="005C7D17" w:rsidRDefault="005C7D17" w:rsidP="005C7D17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FarmaciaSalud</w:t>
      </w:r>
      <w:proofErr w:type="spellEnd"/>
      <w:r w:rsidR="007B620A">
        <w:rPr>
          <w:rFonts w:ascii="Cambria" w:hAnsi="Cambria" w:cs="Cambria"/>
        </w:rPr>
        <w:t>+</w:t>
      </w:r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es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una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cadena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farmacias</w:t>
      </w:r>
      <w:proofErr w:type="spellEnd"/>
      <w:r w:rsidRPr="005C7D17">
        <w:rPr>
          <w:rFonts w:ascii="Cambria" w:hAnsi="Cambria" w:cs="Cambria"/>
        </w:rPr>
        <w:t xml:space="preserve"> con </w:t>
      </w:r>
      <w:proofErr w:type="spellStart"/>
      <w:r w:rsidRPr="005C7D17">
        <w:rPr>
          <w:rFonts w:ascii="Cambria" w:hAnsi="Cambria" w:cs="Cambria"/>
        </w:rPr>
        <w:t>más</w:t>
      </w:r>
      <w:proofErr w:type="spellEnd"/>
      <w:r w:rsidRPr="005C7D17">
        <w:rPr>
          <w:rFonts w:ascii="Cambria" w:hAnsi="Cambria" w:cs="Cambria"/>
        </w:rPr>
        <w:t xml:space="preserve"> de 100 </w:t>
      </w:r>
      <w:proofErr w:type="spellStart"/>
      <w:r w:rsidRPr="005C7D17">
        <w:rPr>
          <w:rFonts w:ascii="Cambria" w:hAnsi="Cambria" w:cs="Cambria"/>
        </w:rPr>
        <w:t>sucursales</w:t>
      </w:r>
      <w:proofErr w:type="spellEnd"/>
      <w:r w:rsidRPr="005C7D17">
        <w:rPr>
          <w:rFonts w:ascii="Cambria" w:hAnsi="Cambria" w:cs="Cambria"/>
        </w:rPr>
        <w:t xml:space="preserve"> en </w:t>
      </w:r>
      <w:proofErr w:type="spellStart"/>
      <w:r w:rsidRPr="005C7D17">
        <w:rPr>
          <w:rFonts w:ascii="Cambria" w:hAnsi="Cambria" w:cs="Cambria"/>
        </w:rPr>
        <w:t>todo</w:t>
      </w:r>
      <w:proofErr w:type="spellEnd"/>
      <w:r w:rsidRPr="005C7D17">
        <w:rPr>
          <w:rFonts w:ascii="Cambria" w:hAnsi="Cambria" w:cs="Cambria"/>
        </w:rPr>
        <w:t xml:space="preserve"> Chile. Opera con </w:t>
      </w:r>
      <w:proofErr w:type="spellStart"/>
      <w:r w:rsidRPr="005C7D17">
        <w:rPr>
          <w:rFonts w:ascii="Cambria" w:hAnsi="Cambria" w:cs="Cambria"/>
        </w:rPr>
        <w:t>ventas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pr</w:t>
      </w:r>
      <w:r>
        <w:rPr>
          <w:rFonts w:ascii="Cambria" w:hAnsi="Cambria" w:cs="Cambria"/>
        </w:rPr>
        <w:t>esenciales</w:t>
      </w:r>
      <w:proofErr w:type="spellEnd"/>
      <w:r>
        <w:rPr>
          <w:rFonts w:ascii="Cambria" w:hAnsi="Cambria" w:cs="Cambria"/>
        </w:rPr>
        <w:t xml:space="preserve">, e-commerce y </w:t>
      </w:r>
      <w:proofErr w:type="spellStart"/>
      <w:r>
        <w:rPr>
          <w:rFonts w:ascii="Cambria" w:hAnsi="Cambria" w:cs="Cambria"/>
        </w:rPr>
        <w:t>una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aplicación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móvil</w:t>
      </w:r>
      <w:proofErr w:type="spellEnd"/>
      <w:r w:rsidRPr="005C7D17">
        <w:rPr>
          <w:rFonts w:ascii="Cambria" w:hAnsi="Cambria" w:cs="Cambria"/>
        </w:rPr>
        <w:t xml:space="preserve">. </w:t>
      </w:r>
    </w:p>
    <w:p w:rsidR="005C7D17" w:rsidRDefault="005C7D17" w:rsidP="005C7D17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Farmasalud</w:t>
      </w:r>
      <w:proofErr w:type="spellEnd"/>
      <w:r w:rsidR="007B620A">
        <w:rPr>
          <w:rFonts w:ascii="Cambria" w:hAnsi="Cambria" w:cs="Cambria"/>
        </w:rPr>
        <w:t>+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b</w:t>
      </w:r>
      <w:r w:rsidRPr="005C7D17">
        <w:rPr>
          <w:rFonts w:ascii="Cambria" w:hAnsi="Cambria" w:cs="Cambria"/>
        </w:rPr>
        <w:t>usca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implementar</w:t>
      </w:r>
      <w:proofErr w:type="spellEnd"/>
      <w:r w:rsidRPr="005C7D17">
        <w:rPr>
          <w:rFonts w:ascii="Cambria" w:hAnsi="Cambria" w:cs="Cambria"/>
        </w:rPr>
        <w:t xml:space="preserve"> un </w:t>
      </w:r>
      <w:proofErr w:type="spellStart"/>
      <w:r w:rsidRPr="005C7D17">
        <w:rPr>
          <w:rFonts w:ascii="Cambria" w:hAnsi="Cambria" w:cs="Cambria"/>
        </w:rPr>
        <w:t>sistema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análisis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datos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para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optimizar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sus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áreas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operativas</w:t>
      </w:r>
      <w:proofErr w:type="spellEnd"/>
      <w:r w:rsidRPr="005C7D17">
        <w:rPr>
          <w:rFonts w:ascii="Cambria" w:hAnsi="Cambria" w:cs="Cambria"/>
        </w:rPr>
        <w:t xml:space="preserve"> y </w:t>
      </w:r>
      <w:proofErr w:type="spellStart"/>
      <w:r w:rsidRPr="005C7D17">
        <w:rPr>
          <w:rFonts w:ascii="Cambria" w:hAnsi="Cambria" w:cs="Cambria"/>
        </w:rPr>
        <w:t>comerciales</w:t>
      </w:r>
      <w:proofErr w:type="spellEnd"/>
      <w:r w:rsidRPr="005C7D17">
        <w:rPr>
          <w:rFonts w:ascii="Cambria" w:hAnsi="Cambria" w:cs="Cambria"/>
        </w:rPr>
        <w:t>.</w:t>
      </w:r>
    </w:p>
    <w:p w:rsidR="005C7D17" w:rsidRPr="005C7D17" w:rsidRDefault="005C7D17" w:rsidP="005C7D17">
      <w:pPr>
        <w:rPr>
          <w:rFonts w:ascii="Cambria" w:hAnsi="Cambria" w:cs="Cambria"/>
        </w:rPr>
      </w:pPr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2. </w:t>
      </w:r>
      <w:proofErr w:type="spellStart"/>
      <w:r w:rsidRPr="005C7D17">
        <w:rPr>
          <w:rFonts w:ascii="Cambria" w:hAnsi="Cambria" w:cs="Cambria"/>
        </w:rPr>
        <w:t>Hechos</w:t>
      </w:r>
      <w:proofErr w:type="spellEnd"/>
      <w:r w:rsidRPr="005C7D17">
        <w:rPr>
          <w:rFonts w:ascii="Cambria" w:hAnsi="Cambria" w:cs="Cambria"/>
        </w:rPr>
        <w:t xml:space="preserve"> y </w:t>
      </w:r>
      <w:proofErr w:type="spellStart"/>
      <w:r w:rsidRPr="005C7D17">
        <w:rPr>
          <w:rFonts w:ascii="Cambria" w:hAnsi="Cambria" w:cs="Cambria"/>
        </w:rPr>
        <w:t>Dimensiones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proofErr w:type="spellStart"/>
      <w:r w:rsidRPr="005C7D17">
        <w:rPr>
          <w:rFonts w:ascii="Cambria" w:hAnsi="Cambria" w:cs="Cambria"/>
        </w:rPr>
        <w:t>Tabla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hechos</w:t>
      </w:r>
      <w:proofErr w:type="spellEnd"/>
      <w:r w:rsidRPr="005C7D17">
        <w:rPr>
          <w:rFonts w:ascii="Cambria" w:hAnsi="Cambria" w:cs="Cambria"/>
        </w:rPr>
        <w:t xml:space="preserve">: </w:t>
      </w:r>
      <w:r w:rsidR="00EA7334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Hechos_VentasFarmacia</w:t>
      </w:r>
      <w:proofErr w:type="spellEnd"/>
    </w:p>
    <w:p w:rsidR="005C7D17" w:rsidRDefault="005C7D17" w:rsidP="005C7D17">
      <w:pPr>
        <w:rPr>
          <w:rFonts w:ascii="Cambria" w:hAnsi="Cambria" w:cs="Cambria"/>
        </w:rPr>
      </w:pPr>
    </w:p>
    <w:p w:rsidR="005C7D17" w:rsidRDefault="005C7D17" w:rsidP="005C7D17">
      <w:pPr>
        <w:rPr>
          <w:rFonts w:ascii="Cambria" w:hAnsi="Cambria" w:cs="Cambria"/>
        </w:rPr>
      </w:pPr>
      <w:proofErr w:type="spellStart"/>
      <w:r w:rsidRPr="005C7D17">
        <w:rPr>
          <w:rFonts w:ascii="Cambria" w:hAnsi="Cambria" w:cs="Cambria"/>
        </w:rPr>
        <w:t>Métricas</w:t>
      </w:r>
      <w:proofErr w:type="spellEnd"/>
      <w:r w:rsidRPr="005C7D17">
        <w:rPr>
          <w:rFonts w:ascii="Cambria" w:hAnsi="Cambria" w:cs="Cambria"/>
        </w:rPr>
        <w:t xml:space="preserve">: </w:t>
      </w:r>
    </w:p>
    <w:p w:rsidR="005C7D17" w:rsidRDefault="005C7D17" w:rsidP="005C7D1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venta_total</w:t>
      </w:r>
      <w:proofErr w:type="spellEnd"/>
    </w:p>
    <w:p w:rsidR="005C7D17" w:rsidRDefault="005C7D17" w:rsidP="005C7D1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unidades_vendidas</w:t>
      </w:r>
      <w:proofErr w:type="spellEnd"/>
      <w:r w:rsidRPr="005C7D17">
        <w:rPr>
          <w:rFonts w:ascii="Cambria" w:hAnsi="Cambria" w:cs="Cambria"/>
        </w:rPr>
        <w:t xml:space="preserve"> </w:t>
      </w:r>
    </w:p>
    <w:p w:rsidR="005C7D17" w:rsidRDefault="005C7D17" w:rsidP="005C7D1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descuento</w:t>
      </w:r>
      <w:proofErr w:type="spellEnd"/>
      <w:r w:rsidRPr="005C7D17">
        <w:rPr>
          <w:rFonts w:ascii="Cambria" w:hAnsi="Cambria" w:cs="Cambria"/>
        </w:rPr>
        <w:t xml:space="preserve"> </w:t>
      </w:r>
    </w:p>
    <w:p w:rsidR="005C7D17" w:rsidRDefault="005C7D17" w:rsidP="005C7D17">
      <w:pPr>
        <w:rPr>
          <w:rFonts w:ascii="Cambria" w:hAnsi="Cambria" w:cs="Cambria"/>
        </w:rPr>
      </w:pPr>
      <w:proofErr w:type="spellStart"/>
      <w:r w:rsidRPr="005C7D17">
        <w:rPr>
          <w:rFonts w:ascii="Cambria" w:hAnsi="Cambria" w:cs="Cambria"/>
        </w:rPr>
        <w:t>tiempo_</w:t>
      </w:r>
      <w:r>
        <w:rPr>
          <w:rFonts w:ascii="Cambria" w:hAnsi="Cambria" w:cs="Cambria"/>
        </w:rPr>
        <w:t>despacho</w:t>
      </w:r>
      <w:proofErr w:type="spellEnd"/>
      <w:r w:rsidRPr="005C7D17">
        <w:rPr>
          <w:rFonts w:ascii="Cambria" w:hAnsi="Cambria" w:cs="Cambria"/>
        </w:rPr>
        <w:t xml:space="preserve"> </w:t>
      </w:r>
    </w:p>
    <w:p w:rsidR="005C7D17" w:rsidRDefault="005C7D17" w:rsidP="005C7D1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satisfacción_cliente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</w:p>
    <w:p w:rsidR="005C7D17" w:rsidRPr="005C7D17" w:rsidRDefault="005C7D17" w:rsidP="005C7D17">
      <w:pPr>
        <w:rPr>
          <w:rFonts w:ascii="Cambria" w:hAnsi="Cambria" w:cs="Cambria"/>
        </w:rPr>
      </w:pPr>
      <w:proofErr w:type="spellStart"/>
      <w:r w:rsidRPr="005C7D17">
        <w:rPr>
          <w:rFonts w:ascii="Cambria" w:hAnsi="Cambria" w:cs="Cambria"/>
        </w:rPr>
        <w:t>Dimensiones</w:t>
      </w:r>
      <w:proofErr w:type="spellEnd"/>
      <w:r w:rsidRPr="005C7D17">
        <w:rPr>
          <w:rFonts w:ascii="Cambria" w:hAnsi="Cambria" w:cs="Cambria"/>
        </w:rPr>
        <w:t>:</w:t>
      </w:r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- </w:t>
      </w:r>
      <w:proofErr w:type="spellStart"/>
      <w:r>
        <w:rPr>
          <w:rFonts w:ascii="Cambria" w:hAnsi="Cambria" w:cs="Cambria"/>
        </w:rPr>
        <w:t>Dim_Fecha</w:t>
      </w:r>
      <w:proofErr w:type="spellEnd"/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año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mes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día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- </w:t>
      </w:r>
      <w:proofErr w:type="spellStart"/>
      <w:r w:rsidRPr="005C7D17">
        <w:rPr>
          <w:rFonts w:ascii="Cambria" w:hAnsi="Cambria" w:cs="Cambria"/>
        </w:rPr>
        <w:t>Dim_Producto</w:t>
      </w:r>
      <w:proofErr w:type="spellEnd"/>
      <w:r w:rsidRPr="005C7D17">
        <w:rPr>
          <w:rFonts w:ascii="Cambria" w:hAnsi="Cambria" w:cs="Cambria"/>
        </w:rPr>
        <w:t xml:space="preserve">: </w:t>
      </w:r>
      <w:proofErr w:type="spellStart"/>
      <w:r w:rsidRPr="005C7D17">
        <w:rPr>
          <w:rFonts w:ascii="Cambria" w:hAnsi="Cambria" w:cs="Cambria"/>
        </w:rPr>
        <w:t>nombre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categoría</w:t>
      </w:r>
      <w:proofErr w:type="spellEnd"/>
      <w:r w:rsidRPr="005C7D17">
        <w:rPr>
          <w:rFonts w:ascii="Cambria" w:hAnsi="Cambria" w:cs="Cambria"/>
        </w:rPr>
        <w:t xml:space="preserve"> (OTC, </w:t>
      </w:r>
      <w:proofErr w:type="spellStart"/>
      <w:r w:rsidRPr="005C7D17">
        <w:rPr>
          <w:rFonts w:ascii="Cambria" w:hAnsi="Cambria" w:cs="Cambria"/>
        </w:rPr>
        <w:t>genérico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marca</w:t>
      </w:r>
      <w:proofErr w:type="spellEnd"/>
      <w:r w:rsidRPr="005C7D17">
        <w:rPr>
          <w:rFonts w:ascii="Cambria" w:hAnsi="Cambria" w:cs="Cambria"/>
        </w:rPr>
        <w:t xml:space="preserve">), </w:t>
      </w:r>
      <w:proofErr w:type="spellStart"/>
      <w:r w:rsidRPr="005C7D17">
        <w:rPr>
          <w:rFonts w:ascii="Cambria" w:hAnsi="Cambria" w:cs="Cambria"/>
        </w:rPr>
        <w:t>laboratorio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tipo_medicamento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- </w:t>
      </w:r>
      <w:proofErr w:type="spellStart"/>
      <w:r w:rsidRPr="005C7D17">
        <w:rPr>
          <w:rFonts w:ascii="Cambria" w:hAnsi="Cambria" w:cs="Cambria"/>
        </w:rPr>
        <w:t>Di</w:t>
      </w:r>
      <w:r>
        <w:rPr>
          <w:rFonts w:ascii="Cambria" w:hAnsi="Cambria" w:cs="Cambria"/>
        </w:rPr>
        <w:t>m_Sucursal</w:t>
      </w:r>
      <w:proofErr w:type="spellEnd"/>
      <w:r>
        <w:rPr>
          <w:rFonts w:ascii="Cambria" w:hAnsi="Cambria" w:cs="Cambria"/>
        </w:rPr>
        <w:t xml:space="preserve">: ciudad, </w:t>
      </w:r>
      <w:proofErr w:type="spellStart"/>
      <w:r>
        <w:rPr>
          <w:rFonts w:ascii="Cambria" w:hAnsi="Cambria" w:cs="Cambria"/>
        </w:rPr>
        <w:t>comuna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región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- </w:t>
      </w:r>
      <w:proofErr w:type="spellStart"/>
      <w:r w:rsidRPr="005C7D17">
        <w:rPr>
          <w:rFonts w:ascii="Cambria" w:hAnsi="Cambria" w:cs="Cambria"/>
        </w:rPr>
        <w:t>Dim_</w:t>
      </w:r>
      <w:r>
        <w:rPr>
          <w:rFonts w:ascii="Cambria" w:hAnsi="Cambria" w:cs="Cambria"/>
        </w:rPr>
        <w:t>Cliente</w:t>
      </w:r>
      <w:proofErr w:type="spellEnd"/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sexo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edad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previsión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lastRenderedPageBreak/>
        <w:t xml:space="preserve">- </w:t>
      </w:r>
      <w:proofErr w:type="spellStart"/>
      <w:r w:rsidRPr="005C7D17">
        <w:rPr>
          <w:rFonts w:ascii="Cambria" w:hAnsi="Cambria" w:cs="Cambria"/>
        </w:rPr>
        <w:t>Dim_Canal</w:t>
      </w:r>
      <w:proofErr w:type="spellEnd"/>
      <w:r w:rsidRPr="005C7D17">
        <w:rPr>
          <w:rFonts w:ascii="Cambria" w:hAnsi="Cambria" w:cs="Cambria"/>
        </w:rPr>
        <w:t xml:space="preserve">: canal de </w:t>
      </w:r>
      <w:proofErr w:type="spellStart"/>
      <w:r w:rsidRPr="005C7D17">
        <w:rPr>
          <w:rFonts w:ascii="Cambria" w:hAnsi="Cambria" w:cs="Cambria"/>
        </w:rPr>
        <w:t>venta</w:t>
      </w:r>
      <w:proofErr w:type="spellEnd"/>
      <w:r w:rsidRPr="005C7D17">
        <w:rPr>
          <w:rFonts w:ascii="Cambria" w:hAnsi="Cambria" w:cs="Cambria"/>
        </w:rPr>
        <w:t xml:space="preserve"> (</w:t>
      </w:r>
      <w:proofErr w:type="spellStart"/>
      <w:r w:rsidRPr="005C7D17">
        <w:rPr>
          <w:rFonts w:ascii="Cambria" w:hAnsi="Cambria" w:cs="Cambria"/>
        </w:rPr>
        <w:t>presencial</w:t>
      </w:r>
      <w:proofErr w:type="spellEnd"/>
      <w:r w:rsidRPr="005C7D17">
        <w:rPr>
          <w:rFonts w:ascii="Cambria" w:hAnsi="Cambria" w:cs="Cambria"/>
        </w:rPr>
        <w:t>, web, app)</w:t>
      </w:r>
    </w:p>
    <w:p w:rsid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- </w:t>
      </w:r>
      <w:proofErr w:type="spellStart"/>
      <w:r w:rsidRPr="005C7D17">
        <w:rPr>
          <w:rFonts w:ascii="Cambria" w:hAnsi="Cambria" w:cs="Cambria"/>
        </w:rPr>
        <w:t>Dim_Promocion</w:t>
      </w:r>
      <w:proofErr w:type="spellEnd"/>
      <w:r w:rsidRPr="005C7D17">
        <w:rPr>
          <w:rFonts w:ascii="Cambria" w:hAnsi="Cambria" w:cs="Cambria"/>
        </w:rPr>
        <w:t xml:space="preserve">: </w:t>
      </w:r>
      <w:proofErr w:type="spellStart"/>
      <w:r w:rsidRPr="005C7D17">
        <w:rPr>
          <w:rFonts w:ascii="Cambria" w:hAnsi="Cambria" w:cs="Cambria"/>
        </w:rPr>
        <w:t>tipo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promoción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campaña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activa</w:t>
      </w:r>
      <w:proofErr w:type="spellEnd"/>
    </w:p>
    <w:p w:rsidR="005C7D17" w:rsidRDefault="005C7D17" w:rsidP="005C7D17">
      <w:pPr>
        <w:rPr>
          <w:rFonts w:ascii="Cambria" w:hAnsi="Cambria" w:cs="Cambria"/>
        </w:rPr>
      </w:pPr>
    </w:p>
    <w:p w:rsidR="005C7D17" w:rsidRPr="005C7D17" w:rsidRDefault="005C7D17" w:rsidP="005C7D17">
      <w:pPr>
        <w:rPr>
          <w:rFonts w:ascii="Cambria" w:hAnsi="Cambria" w:cs="Cambria"/>
        </w:rPr>
      </w:pPr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3. </w:t>
      </w:r>
      <w:proofErr w:type="spellStart"/>
      <w:r w:rsidRPr="005C7D17">
        <w:rPr>
          <w:rFonts w:ascii="Cambria" w:hAnsi="Cambria" w:cs="Cambria"/>
        </w:rPr>
        <w:t>Evaluación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Esquemas</w:t>
      </w:r>
      <w:proofErr w:type="spellEnd"/>
    </w:p>
    <w:p w:rsidR="005C7D17" w:rsidRDefault="005C7D17" w:rsidP="005C7D17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 w:rsidRPr="005C7D17">
        <w:rPr>
          <w:rFonts w:ascii="Cambria" w:hAnsi="Cambria" w:cs="Cambria"/>
        </w:rPr>
        <w:t xml:space="preserve">Se </w:t>
      </w:r>
      <w:proofErr w:type="spellStart"/>
      <w:r w:rsidRPr="005C7D17">
        <w:rPr>
          <w:rFonts w:ascii="Cambria" w:hAnsi="Cambria" w:cs="Cambria"/>
        </w:rPr>
        <w:t>comparan</w:t>
      </w:r>
      <w:proofErr w:type="spellEnd"/>
      <w:r w:rsidRPr="005C7D17">
        <w:rPr>
          <w:rFonts w:ascii="Cambria" w:hAnsi="Cambria" w:cs="Cambria"/>
        </w:rPr>
        <w:t xml:space="preserve"> los </w:t>
      </w:r>
      <w:proofErr w:type="spellStart"/>
      <w:r w:rsidRPr="005C7D17">
        <w:rPr>
          <w:rFonts w:ascii="Cambria" w:hAnsi="Cambria" w:cs="Cambria"/>
        </w:rPr>
        <w:t>esquemas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estrella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copo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nieve</w:t>
      </w:r>
      <w:proofErr w:type="spellEnd"/>
      <w:r w:rsidRPr="005C7D17">
        <w:rPr>
          <w:rFonts w:ascii="Cambria" w:hAnsi="Cambria" w:cs="Cambria"/>
        </w:rPr>
        <w:t xml:space="preserve"> y </w:t>
      </w:r>
      <w:proofErr w:type="spellStart"/>
      <w:r w:rsidRPr="005C7D17">
        <w:rPr>
          <w:rFonts w:ascii="Cambria" w:hAnsi="Cambria" w:cs="Cambria"/>
        </w:rPr>
        <w:t>mixto</w:t>
      </w:r>
      <w:proofErr w:type="spellEnd"/>
      <w:r w:rsidRPr="005C7D17">
        <w:rPr>
          <w:rFonts w:ascii="Cambria" w:hAnsi="Cambria" w:cs="Cambria"/>
        </w:rPr>
        <w:t xml:space="preserve">. </w:t>
      </w:r>
      <w:proofErr w:type="spellStart"/>
      <w:r w:rsidRPr="005C7D17">
        <w:rPr>
          <w:rFonts w:ascii="Cambria" w:hAnsi="Cambria" w:cs="Cambria"/>
        </w:rPr>
        <w:t>Cada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uno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tiene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ventajas</w:t>
      </w:r>
      <w:proofErr w:type="spellEnd"/>
      <w:r w:rsidRPr="005C7D17">
        <w:rPr>
          <w:rFonts w:ascii="Cambria" w:hAnsi="Cambria" w:cs="Cambria"/>
        </w:rPr>
        <w:t xml:space="preserve"> y </w:t>
      </w:r>
      <w:proofErr w:type="spellStart"/>
      <w:r w:rsidRPr="005C7D17">
        <w:rPr>
          <w:rFonts w:ascii="Cambria" w:hAnsi="Cambria" w:cs="Cambria"/>
        </w:rPr>
        <w:t>desventajas</w:t>
      </w:r>
      <w:proofErr w:type="spellEnd"/>
      <w:r w:rsidRPr="005C7D17">
        <w:rPr>
          <w:rFonts w:ascii="Cambria" w:hAnsi="Cambria" w:cs="Cambria"/>
        </w:rPr>
        <w:t xml:space="preserve"> en </w:t>
      </w:r>
      <w:proofErr w:type="spellStart"/>
      <w:r w:rsidRPr="005C7D17">
        <w:rPr>
          <w:rFonts w:ascii="Cambria" w:hAnsi="Cambria" w:cs="Cambria"/>
        </w:rPr>
        <w:t>cuanto</w:t>
      </w:r>
      <w:proofErr w:type="spellEnd"/>
      <w:r w:rsidRPr="005C7D17">
        <w:rPr>
          <w:rFonts w:ascii="Cambria" w:hAnsi="Cambria" w:cs="Cambria"/>
        </w:rPr>
        <w:t xml:space="preserve"> a </w:t>
      </w:r>
      <w:proofErr w:type="spellStart"/>
      <w:r w:rsidRPr="005C7D17">
        <w:rPr>
          <w:rFonts w:ascii="Cambria" w:hAnsi="Cambria" w:cs="Cambria"/>
        </w:rPr>
        <w:t>simplicidad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redundancia</w:t>
      </w:r>
      <w:proofErr w:type="spellEnd"/>
      <w:r w:rsidRPr="005C7D17">
        <w:rPr>
          <w:rFonts w:ascii="Cambria" w:hAnsi="Cambria" w:cs="Cambria"/>
        </w:rPr>
        <w:t xml:space="preserve">, </w:t>
      </w:r>
      <w:proofErr w:type="spellStart"/>
      <w:r w:rsidRPr="005C7D17">
        <w:rPr>
          <w:rFonts w:ascii="Cambria" w:hAnsi="Cambria" w:cs="Cambria"/>
        </w:rPr>
        <w:t>escalabilidad</w:t>
      </w:r>
      <w:proofErr w:type="spellEnd"/>
      <w:r w:rsidRPr="005C7D17">
        <w:rPr>
          <w:rFonts w:ascii="Cambria" w:hAnsi="Cambria" w:cs="Cambria"/>
        </w:rPr>
        <w:t xml:space="preserve"> y </w:t>
      </w:r>
      <w:proofErr w:type="spellStart"/>
      <w:r w:rsidRPr="005C7D17">
        <w:rPr>
          <w:rFonts w:ascii="Cambria" w:hAnsi="Cambria" w:cs="Cambria"/>
        </w:rPr>
        <w:t>facilidad</w:t>
      </w:r>
      <w:proofErr w:type="spellEnd"/>
      <w:r w:rsidRPr="005C7D17">
        <w:rPr>
          <w:rFonts w:ascii="Cambria" w:hAnsi="Cambria" w:cs="Cambria"/>
        </w:rPr>
        <w:t xml:space="preserve"> de </w:t>
      </w:r>
      <w:proofErr w:type="spellStart"/>
      <w:r w:rsidRPr="005C7D17">
        <w:rPr>
          <w:rFonts w:ascii="Cambria" w:hAnsi="Cambria" w:cs="Cambria"/>
        </w:rPr>
        <w:t>uso</w:t>
      </w:r>
      <w:proofErr w:type="spellEnd"/>
      <w:r w:rsidRPr="005C7D17">
        <w:rPr>
          <w:rFonts w:ascii="Cambria" w:hAnsi="Cambria" w:cs="Cambria"/>
        </w:rPr>
        <w:t>.</w:t>
      </w:r>
    </w:p>
    <w:p w:rsidR="009D2607" w:rsidRPr="006E3555" w:rsidRDefault="006E3555" w:rsidP="009D2607">
      <w:pPr>
        <w:rPr>
          <w:rFonts w:ascii="Cambria" w:hAnsi="Cambria" w:cs="Cambria"/>
          <w:b/>
        </w:rPr>
      </w:pPr>
      <w:proofErr w:type="spellStart"/>
      <w:r w:rsidRPr="006E3555">
        <w:rPr>
          <w:rFonts w:ascii="Cambria" w:hAnsi="Cambria" w:cs="Cambria"/>
          <w:b/>
        </w:rPr>
        <w:t>Esquema</w:t>
      </w:r>
      <w:proofErr w:type="spellEnd"/>
      <w:r w:rsidRPr="006E3555">
        <w:rPr>
          <w:rFonts w:ascii="Cambria" w:hAnsi="Cambria" w:cs="Cambria"/>
          <w:b/>
        </w:rPr>
        <w:t xml:space="preserve"> </w:t>
      </w:r>
      <w:proofErr w:type="spellStart"/>
      <w:r w:rsidRPr="006E3555">
        <w:rPr>
          <w:rFonts w:ascii="Cambria" w:hAnsi="Cambria" w:cs="Cambria"/>
          <w:b/>
        </w:rPr>
        <w:t>Estrella</w:t>
      </w:r>
      <w:proofErr w:type="spellEnd"/>
      <w:r w:rsidR="001C5922">
        <w:rPr>
          <w:rFonts w:ascii="Cambria" w:hAnsi="Cambria" w:cs="Cambria"/>
          <w:b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Características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principales</w:t>
      </w:r>
      <w:proofErr w:type="spellEnd"/>
      <w:r w:rsidRPr="009D2607"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La </w:t>
      </w:r>
      <w:proofErr w:type="spellStart"/>
      <w:r w:rsidRPr="009D2607">
        <w:rPr>
          <w:rFonts w:ascii="Cambria" w:hAnsi="Cambria" w:cs="Cambria"/>
        </w:rPr>
        <w:t>tab</w:t>
      </w:r>
      <w:r w:rsidR="006E3555">
        <w:rPr>
          <w:rFonts w:ascii="Cambria" w:hAnsi="Cambria" w:cs="Cambria"/>
        </w:rPr>
        <w:t>la</w:t>
      </w:r>
      <w:proofErr w:type="spellEnd"/>
      <w:r w:rsidR="006E3555">
        <w:rPr>
          <w:rFonts w:ascii="Cambria" w:hAnsi="Cambria" w:cs="Cambria"/>
        </w:rPr>
        <w:t xml:space="preserve"> de </w:t>
      </w:r>
      <w:proofErr w:type="spellStart"/>
      <w:r w:rsidR="006E3555">
        <w:rPr>
          <w:rFonts w:ascii="Cambria" w:hAnsi="Cambria" w:cs="Cambria"/>
        </w:rPr>
        <w:t>hechos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está</w:t>
      </w:r>
      <w:proofErr w:type="spellEnd"/>
      <w:r w:rsidR="006E3555">
        <w:rPr>
          <w:rFonts w:ascii="Cambria" w:hAnsi="Cambria" w:cs="Cambria"/>
        </w:rPr>
        <w:t xml:space="preserve"> en el </w:t>
      </w:r>
      <w:proofErr w:type="spellStart"/>
      <w:r w:rsidR="006E3555">
        <w:rPr>
          <w:rFonts w:ascii="Cambria" w:hAnsi="Cambria" w:cs="Cambria"/>
        </w:rPr>
        <w:t>centro</w:t>
      </w:r>
      <w:proofErr w:type="spellEnd"/>
      <w:r w:rsidR="006E3555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Las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están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desnormalizadas</w:t>
      </w:r>
      <w:proofErr w:type="spellEnd"/>
      <w:r w:rsidRPr="009D2607">
        <w:rPr>
          <w:rFonts w:ascii="Cambria" w:hAnsi="Cambria" w:cs="Cambria"/>
        </w:rPr>
        <w:t xml:space="preserve"> (</w:t>
      </w:r>
      <w:proofErr w:type="spellStart"/>
      <w:r w:rsidRPr="009D2607">
        <w:rPr>
          <w:rFonts w:ascii="Cambria" w:hAnsi="Cambria" w:cs="Cambria"/>
        </w:rPr>
        <w:t>todos</w:t>
      </w:r>
      <w:proofErr w:type="spellEnd"/>
      <w:r w:rsidRPr="009D2607">
        <w:rPr>
          <w:rFonts w:ascii="Cambria" w:hAnsi="Cambria" w:cs="Cambria"/>
        </w:rPr>
        <w:t xml:space="preserve"> los </w:t>
      </w:r>
      <w:proofErr w:type="spellStart"/>
      <w:r w:rsidRPr="009D2607">
        <w:rPr>
          <w:rFonts w:ascii="Cambria" w:hAnsi="Cambria" w:cs="Cambria"/>
        </w:rPr>
        <w:t>atributos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una</w:t>
      </w:r>
      <w:proofErr w:type="spellEnd"/>
      <w:r w:rsidRPr="009D2607">
        <w:rPr>
          <w:rFonts w:ascii="Cambria" w:hAnsi="Cambria" w:cs="Cambria"/>
        </w:rPr>
        <w:t xml:space="preserve"> sola </w:t>
      </w:r>
      <w:proofErr w:type="spellStart"/>
      <w:r w:rsidRPr="009D2607">
        <w:rPr>
          <w:rFonts w:ascii="Cambria" w:hAnsi="Cambria" w:cs="Cambria"/>
        </w:rPr>
        <w:t>tabla</w:t>
      </w:r>
      <w:proofErr w:type="spellEnd"/>
      <w:r w:rsidRPr="009D2607">
        <w:rPr>
          <w:rFonts w:ascii="Cambria" w:hAnsi="Cambria" w:cs="Cambria"/>
        </w:rPr>
        <w:t>).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Relaciones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directas</w:t>
      </w:r>
      <w:proofErr w:type="spellEnd"/>
      <w:r w:rsidRPr="009D2607">
        <w:rPr>
          <w:rFonts w:ascii="Cambria" w:hAnsi="Cambria" w:cs="Cambria"/>
        </w:rPr>
        <w:t xml:space="preserve"> entre </w:t>
      </w:r>
      <w:proofErr w:type="spellStart"/>
      <w:r w:rsidRPr="009D2607">
        <w:rPr>
          <w:rFonts w:ascii="Cambria" w:hAnsi="Cambria" w:cs="Cambria"/>
        </w:rPr>
        <w:t>hechos</w:t>
      </w:r>
      <w:proofErr w:type="spellEnd"/>
      <w:r w:rsidRPr="009D2607">
        <w:rPr>
          <w:rFonts w:ascii="Cambria" w:hAnsi="Cambria" w:cs="Cambria"/>
        </w:rPr>
        <w:t xml:space="preserve"> y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6E3555" w:rsidP="009D260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Ventajas</w:t>
      </w:r>
      <w:proofErr w:type="spellEnd"/>
      <w:r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Alto </w:t>
      </w:r>
      <w:proofErr w:type="spellStart"/>
      <w:r w:rsidRPr="009D2607">
        <w:rPr>
          <w:rFonts w:ascii="Cambria" w:hAnsi="Cambria" w:cs="Cambria"/>
        </w:rPr>
        <w:t>rendimiento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consultas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analíticas</w:t>
      </w:r>
      <w:proofErr w:type="spellEnd"/>
      <w:r w:rsidRPr="009D2607">
        <w:rPr>
          <w:rFonts w:ascii="Cambria" w:hAnsi="Cambria" w:cs="Cambria"/>
        </w:rPr>
        <w:t xml:space="preserve"> simples.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Fácil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entender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usuarios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negocio</w:t>
      </w:r>
      <w:proofErr w:type="spellEnd"/>
      <w:r w:rsidRPr="009D2607">
        <w:rPr>
          <w:rFonts w:ascii="Cambria" w:hAnsi="Cambria" w:cs="Cambria"/>
        </w:rPr>
        <w:t xml:space="preserve"> (</w:t>
      </w:r>
      <w:proofErr w:type="spellStart"/>
      <w:r w:rsidRPr="009D2607">
        <w:rPr>
          <w:rFonts w:ascii="Cambria" w:hAnsi="Cambria" w:cs="Cambria"/>
        </w:rPr>
        <w:t>estruc</w:t>
      </w:r>
      <w:r w:rsidR="006E3555">
        <w:rPr>
          <w:rFonts w:ascii="Cambria" w:hAnsi="Cambria" w:cs="Cambria"/>
        </w:rPr>
        <w:t>tura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intuitiva</w:t>
      </w:r>
      <w:proofErr w:type="spellEnd"/>
      <w:r w:rsidR="006E3555">
        <w:rPr>
          <w:rFonts w:ascii="Cambria" w:hAnsi="Cambria" w:cs="Cambria"/>
        </w:rPr>
        <w:t>).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Ideal </w:t>
      </w:r>
      <w:proofErr w:type="spellStart"/>
      <w:r w:rsidRPr="009D2607">
        <w:rPr>
          <w:rFonts w:ascii="Cambria" w:hAnsi="Cambria" w:cs="Cambria"/>
        </w:rPr>
        <w:t>para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herramientas</w:t>
      </w:r>
      <w:proofErr w:type="spellEnd"/>
      <w:r w:rsidRPr="009D2607">
        <w:rPr>
          <w:rFonts w:ascii="Cambria" w:hAnsi="Cambria" w:cs="Cambria"/>
        </w:rPr>
        <w:t xml:space="preserve"> de BI (</w:t>
      </w:r>
      <w:proofErr w:type="spellStart"/>
      <w:r w:rsidRPr="009D2607">
        <w:rPr>
          <w:rFonts w:ascii="Cambria" w:hAnsi="Cambria" w:cs="Cambria"/>
        </w:rPr>
        <w:t>como</w:t>
      </w:r>
      <w:proofErr w:type="spellEnd"/>
      <w:r w:rsidRPr="009D2607">
        <w:rPr>
          <w:rFonts w:ascii="Cambria" w:hAnsi="Cambria" w:cs="Cambria"/>
        </w:rPr>
        <w:t xml:space="preserve"> Power BI, Tableau).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Requiere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menos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uniones</w:t>
      </w:r>
      <w:proofErr w:type="spellEnd"/>
      <w:r w:rsidRPr="009D2607">
        <w:rPr>
          <w:rFonts w:ascii="Cambria" w:hAnsi="Cambria" w:cs="Cambria"/>
        </w:rPr>
        <w:t xml:space="preserve"> (joins), lo </w:t>
      </w:r>
      <w:proofErr w:type="spellStart"/>
      <w:r w:rsidRPr="009D2607">
        <w:rPr>
          <w:rFonts w:ascii="Cambria" w:hAnsi="Cambria" w:cs="Cambria"/>
        </w:rPr>
        <w:t>que</w:t>
      </w:r>
      <w:proofErr w:type="spellEnd"/>
      <w:r w:rsidRPr="009D2607">
        <w:rPr>
          <w:rFonts w:ascii="Cambria" w:hAnsi="Cambria" w:cs="Cambria"/>
        </w:rPr>
        <w:t xml:space="preserve"> reduce </w:t>
      </w:r>
      <w:proofErr w:type="spellStart"/>
      <w:r w:rsidRPr="009D2607">
        <w:rPr>
          <w:rFonts w:ascii="Cambria" w:hAnsi="Cambria" w:cs="Cambria"/>
        </w:rPr>
        <w:t>tiempos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respuesta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6E3555" w:rsidP="009D260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Desventajas</w:t>
      </w:r>
      <w:proofErr w:type="spellEnd"/>
      <w:r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Redundancia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datos</w:t>
      </w:r>
      <w:proofErr w:type="spellEnd"/>
      <w:r w:rsidRPr="009D2607">
        <w:rPr>
          <w:rFonts w:ascii="Cambria" w:hAnsi="Cambria" w:cs="Cambria"/>
        </w:rPr>
        <w:t xml:space="preserve">: se </w:t>
      </w:r>
      <w:proofErr w:type="spellStart"/>
      <w:r w:rsidRPr="009D2607">
        <w:rPr>
          <w:rFonts w:ascii="Cambria" w:hAnsi="Cambria" w:cs="Cambria"/>
        </w:rPr>
        <w:t>repiten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atributos</w:t>
      </w:r>
      <w:proofErr w:type="spellEnd"/>
      <w:r w:rsidRPr="009D2607">
        <w:rPr>
          <w:rFonts w:ascii="Cambria" w:hAnsi="Cambria" w:cs="Cambria"/>
        </w:rPr>
        <w:t xml:space="preserve"> (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ejemplo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nombre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regiones</w:t>
      </w:r>
      <w:proofErr w:type="spellEnd"/>
      <w:r w:rsidRPr="009D2607">
        <w:rPr>
          <w:rFonts w:ascii="Cambria" w:hAnsi="Cambria" w:cs="Cambria"/>
        </w:rPr>
        <w:t>).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Mayor </w:t>
      </w:r>
      <w:proofErr w:type="spellStart"/>
      <w:r w:rsidRPr="009D2607">
        <w:rPr>
          <w:rFonts w:ascii="Cambria" w:hAnsi="Cambria" w:cs="Cambria"/>
        </w:rPr>
        <w:t>riesgo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inconsistencias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si</w:t>
      </w:r>
      <w:proofErr w:type="spellEnd"/>
      <w:r w:rsidRPr="009D2607">
        <w:rPr>
          <w:rFonts w:ascii="Cambria" w:hAnsi="Cambria" w:cs="Cambria"/>
        </w:rPr>
        <w:t xml:space="preserve"> </w:t>
      </w:r>
      <w:r w:rsidR="006E3555">
        <w:rPr>
          <w:rFonts w:ascii="Cambria" w:hAnsi="Cambria" w:cs="Cambria"/>
        </w:rPr>
        <w:t xml:space="preserve">no hay </w:t>
      </w:r>
      <w:proofErr w:type="spellStart"/>
      <w:r w:rsidR="006E3555">
        <w:rPr>
          <w:rFonts w:ascii="Cambria" w:hAnsi="Cambria" w:cs="Cambria"/>
        </w:rPr>
        <w:t>buen</w:t>
      </w:r>
      <w:proofErr w:type="spellEnd"/>
      <w:r w:rsidR="006E3555">
        <w:rPr>
          <w:rFonts w:ascii="Cambria" w:hAnsi="Cambria" w:cs="Cambria"/>
        </w:rPr>
        <w:t xml:space="preserve"> control de </w:t>
      </w:r>
      <w:proofErr w:type="spellStart"/>
      <w:r w:rsidR="006E3555">
        <w:rPr>
          <w:rFonts w:ascii="Cambria" w:hAnsi="Cambria" w:cs="Cambria"/>
        </w:rPr>
        <w:t>calidad</w:t>
      </w:r>
      <w:proofErr w:type="spellEnd"/>
      <w:r w:rsidR="006E3555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No se </w:t>
      </w:r>
      <w:proofErr w:type="spellStart"/>
      <w:r w:rsidRPr="009D2607">
        <w:rPr>
          <w:rFonts w:ascii="Cambria" w:hAnsi="Cambria" w:cs="Cambria"/>
        </w:rPr>
        <w:t>adapta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bien</w:t>
      </w:r>
      <w:proofErr w:type="spellEnd"/>
      <w:r w:rsidRPr="009D2607">
        <w:rPr>
          <w:rFonts w:ascii="Cambria" w:hAnsi="Cambria" w:cs="Cambria"/>
        </w:rPr>
        <w:t xml:space="preserve"> a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muy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complejas</w:t>
      </w:r>
      <w:proofErr w:type="spellEnd"/>
      <w:r w:rsidRPr="009D2607">
        <w:rPr>
          <w:rFonts w:ascii="Cambria" w:hAnsi="Cambria" w:cs="Cambria"/>
        </w:rPr>
        <w:t xml:space="preserve"> o </w:t>
      </w:r>
      <w:proofErr w:type="spellStart"/>
      <w:r w:rsidRPr="009D2607">
        <w:rPr>
          <w:rFonts w:ascii="Cambria" w:hAnsi="Cambria" w:cs="Cambria"/>
        </w:rPr>
        <w:t>jerárquicas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Aplicación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FarmaciaSalud</w:t>
      </w:r>
      <w:proofErr w:type="spellEnd"/>
      <w:r w:rsidRPr="009D2607">
        <w:rPr>
          <w:rFonts w:ascii="Cambria" w:hAnsi="Cambria" w:cs="Cambria"/>
        </w:rPr>
        <w:t>+:</w:t>
      </w:r>
    </w:p>
    <w:p w:rsidR="006E3555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Útil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para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analizar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rápidamente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ventas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canal, 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día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sucursal</w:t>
      </w:r>
      <w:proofErr w:type="spellEnd"/>
      <w:r w:rsidRPr="009D2607">
        <w:rPr>
          <w:rFonts w:ascii="Cambria" w:hAnsi="Cambria" w:cs="Cambria"/>
        </w:rPr>
        <w:t xml:space="preserve"> o 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tipo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promoción.</w:t>
      </w:r>
      <w:proofErr w:type="spellEnd"/>
    </w:p>
    <w:p w:rsidR="009D2607" w:rsidRPr="006E3555" w:rsidRDefault="009D2607" w:rsidP="009D2607">
      <w:pPr>
        <w:rPr>
          <w:rFonts w:ascii="Cambria" w:hAnsi="Cambria" w:cs="Cambria"/>
          <w:b/>
        </w:rPr>
      </w:pPr>
      <w:proofErr w:type="spellStart"/>
      <w:r w:rsidRPr="006E3555">
        <w:rPr>
          <w:rFonts w:ascii="Cambria" w:hAnsi="Cambria" w:cs="Cambria"/>
          <w:b/>
        </w:rPr>
        <w:lastRenderedPageBreak/>
        <w:t>Esquema</w:t>
      </w:r>
      <w:proofErr w:type="spellEnd"/>
      <w:r w:rsidRPr="006E3555">
        <w:rPr>
          <w:rFonts w:ascii="Cambria" w:hAnsi="Cambria" w:cs="Cambria"/>
          <w:b/>
        </w:rPr>
        <w:t xml:space="preserve"> </w:t>
      </w:r>
      <w:proofErr w:type="spellStart"/>
      <w:r w:rsidR="006E3555" w:rsidRPr="006E3555">
        <w:rPr>
          <w:rFonts w:ascii="Cambria" w:hAnsi="Cambria" w:cs="Cambria"/>
          <w:b/>
        </w:rPr>
        <w:t>Copo</w:t>
      </w:r>
      <w:proofErr w:type="spellEnd"/>
      <w:r w:rsidR="006E3555" w:rsidRPr="006E3555">
        <w:rPr>
          <w:rFonts w:ascii="Cambria" w:hAnsi="Cambria" w:cs="Cambria"/>
          <w:b/>
        </w:rPr>
        <w:t xml:space="preserve"> de </w:t>
      </w:r>
      <w:proofErr w:type="spellStart"/>
      <w:r w:rsidR="006E3555" w:rsidRPr="006E3555">
        <w:rPr>
          <w:rFonts w:ascii="Cambria" w:hAnsi="Cambria" w:cs="Cambria"/>
          <w:b/>
        </w:rPr>
        <w:t>Nieve</w:t>
      </w:r>
      <w:proofErr w:type="spellEnd"/>
      <w:r w:rsidR="001C5922">
        <w:rPr>
          <w:rFonts w:ascii="Cambria" w:hAnsi="Cambria" w:cs="Cambria"/>
          <w:b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Características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principales</w:t>
      </w:r>
      <w:proofErr w:type="spellEnd"/>
      <w:r w:rsidRPr="009D2607"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Las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están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normalizadas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separadas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subtablas</w:t>
      </w:r>
      <w:proofErr w:type="spellEnd"/>
      <w:r w:rsidRPr="009D2607">
        <w:rPr>
          <w:rFonts w:ascii="Cambria" w:hAnsi="Cambria" w:cs="Cambria"/>
        </w:rPr>
        <w:t xml:space="preserve"> (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ejemplo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product</w:t>
      </w:r>
      <w:r w:rsidR="006E3555">
        <w:rPr>
          <w:rFonts w:ascii="Cambria" w:hAnsi="Cambria" w:cs="Cambria"/>
        </w:rPr>
        <w:t>o</w:t>
      </w:r>
      <w:proofErr w:type="spellEnd"/>
      <w:r w:rsidR="006E3555">
        <w:rPr>
          <w:rFonts w:ascii="Cambria" w:hAnsi="Cambria" w:cs="Cambria"/>
        </w:rPr>
        <w:t xml:space="preserve"> → </w:t>
      </w:r>
      <w:proofErr w:type="spellStart"/>
      <w:r w:rsidR="006E3555">
        <w:rPr>
          <w:rFonts w:ascii="Cambria" w:hAnsi="Cambria" w:cs="Cambria"/>
        </w:rPr>
        <w:t>tipo_producto</w:t>
      </w:r>
      <w:proofErr w:type="spellEnd"/>
      <w:r w:rsidR="006E3555">
        <w:rPr>
          <w:rFonts w:ascii="Cambria" w:hAnsi="Cambria" w:cs="Cambria"/>
        </w:rPr>
        <w:t xml:space="preserve"> → </w:t>
      </w:r>
      <w:proofErr w:type="spellStart"/>
      <w:r w:rsidR="006E3555">
        <w:rPr>
          <w:rFonts w:ascii="Cambria" w:hAnsi="Cambria" w:cs="Cambria"/>
        </w:rPr>
        <w:t>categoría</w:t>
      </w:r>
      <w:proofErr w:type="spellEnd"/>
      <w:r w:rsidR="006E3555">
        <w:rPr>
          <w:rFonts w:ascii="Cambria" w:hAnsi="Cambria" w:cs="Cambria"/>
        </w:rPr>
        <w:t>).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Requiere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más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uniones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para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consultar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6E3555" w:rsidP="009D260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Ventajas</w:t>
      </w:r>
      <w:proofErr w:type="spellEnd"/>
      <w:r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Reducción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redundancia</w:t>
      </w:r>
      <w:proofErr w:type="spellEnd"/>
      <w:r w:rsidRPr="009D2607">
        <w:rPr>
          <w:rFonts w:ascii="Cambria" w:hAnsi="Cambria" w:cs="Cambria"/>
        </w:rPr>
        <w:t xml:space="preserve"> y mayor </w:t>
      </w:r>
      <w:proofErr w:type="spellStart"/>
      <w:r w:rsidRPr="009D2607">
        <w:rPr>
          <w:rFonts w:ascii="Cambria" w:hAnsi="Cambria" w:cs="Cambria"/>
        </w:rPr>
        <w:t>integridad</w:t>
      </w:r>
      <w:proofErr w:type="spellEnd"/>
      <w:r w:rsidRPr="009D2607">
        <w:rPr>
          <w:rFonts w:ascii="Cambria" w:hAnsi="Cambria" w:cs="Cambria"/>
        </w:rPr>
        <w:t xml:space="preserve"> de</w:t>
      </w:r>
      <w:r w:rsidR="006E3555">
        <w:rPr>
          <w:rFonts w:ascii="Cambria" w:hAnsi="Cambria" w:cs="Cambria"/>
        </w:rPr>
        <w:t xml:space="preserve"> los</w:t>
      </w:r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datos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Facilita</w:t>
      </w:r>
      <w:proofErr w:type="spellEnd"/>
      <w:r w:rsidRPr="009D2607">
        <w:rPr>
          <w:rFonts w:ascii="Cambria" w:hAnsi="Cambria" w:cs="Cambria"/>
        </w:rPr>
        <w:t xml:space="preserve"> la </w:t>
      </w:r>
      <w:proofErr w:type="spellStart"/>
      <w:r w:rsidRPr="009D2607">
        <w:rPr>
          <w:rFonts w:ascii="Cambria" w:hAnsi="Cambria" w:cs="Cambria"/>
        </w:rPr>
        <w:t>gestión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ca</w:t>
      </w:r>
      <w:r w:rsidR="006E3555">
        <w:rPr>
          <w:rFonts w:ascii="Cambria" w:hAnsi="Cambria" w:cs="Cambria"/>
        </w:rPr>
        <w:t>mbios</w:t>
      </w:r>
      <w:proofErr w:type="spellEnd"/>
      <w:r w:rsidR="006E3555">
        <w:rPr>
          <w:rFonts w:ascii="Cambria" w:hAnsi="Cambria" w:cs="Cambria"/>
        </w:rPr>
        <w:t xml:space="preserve"> en </w:t>
      </w:r>
      <w:proofErr w:type="spellStart"/>
      <w:r w:rsidR="006E3555">
        <w:rPr>
          <w:rFonts w:ascii="Cambria" w:hAnsi="Cambria" w:cs="Cambria"/>
        </w:rPr>
        <w:t>atributos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jerárquicos</w:t>
      </w:r>
      <w:proofErr w:type="spellEnd"/>
      <w:r w:rsidR="006E3555">
        <w:rPr>
          <w:rFonts w:ascii="Cambria" w:hAnsi="Cambria" w:cs="Cambria"/>
        </w:rPr>
        <w:t>.</w:t>
      </w:r>
    </w:p>
    <w:p w:rsid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Mejor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manejo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compartidas</w:t>
      </w:r>
      <w:proofErr w:type="spellEnd"/>
      <w:r w:rsidR="006E3555">
        <w:rPr>
          <w:rFonts w:ascii="Cambria" w:hAnsi="Cambria" w:cs="Cambria"/>
        </w:rPr>
        <w:t>.</w:t>
      </w:r>
    </w:p>
    <w:p w:rsidR="006E3555" w:rsidRPr="009D2607" w:rsidRDefault="006E3555" w:rsidP="009D2607">
      <w:pPr>
        <w:rPr>
          <w:rFonts w:ascii="Cambria" w:hAnsi="Cambria" w:cs="Cambria"/>
        </w:rPr>
      </w:pPr>
    </w:p>
    <w:p w:rsidR="009D2607" w:rsidRPr="009D2607" w:rsidRDefault="006E3555" w:rsidP="009D260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Desventajas</w:t>
      </w:r>
      <w:proofErr w:type="spellEnd"/>
      <w:r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Consultas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más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len</w:t>
      </w:r>
      <w:r w:rsidR="006E3555">
        <w:rPr>
          <w:rFonts w:ascii="Cambria" w:hAnsi="Cambria" w:cs="Cambria"/>
        </w:rPr>
        <w:t>tas</w:t>
      </w:r>
      <w:proofErr w:type="spellEnd"/>
      <w:r w:rsidR="006E3555">
        <w:rPr>
          <w:rFonts w:ascii="Cambria" w:hAnsi="Cambria" w:cs="Cambria"/>
        </w:rPr>
        <w:t xml:space="preserve"> y </w:t>
      </w:r>
      <w:proofErr w:type="spellStart"/>
      <w:r w:rsidR="006E3555">
        <w:rPr>
          <w:rFonts w:ascii="Cambria" w:hAnsi="Cambria" w:cs="Cambria"/>
        </w:rPr>
        <w:t>complejas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por</w:t>
      </w:r>
      <w:proofErr w:type="spellEnd"/>
      <w:r w:rsidR="006E3555">
        <w:rPr>
          <w:rFonts w:ascii="Cambria" w:hAnsi="Cambria" w:cs="Cambria"/>
        </w:rPr>
        <w:t xml:space="preserve"> mayor </w:t>
      </w:r>
      <w:proofErr w:type="spellStart"/>
      <w:r w:rsidR="006E3555">
        <w:rPr>
          <w:rFonts w:ascii="Cambria" w:hAnsi="Cambria" w:cs="Cambria"/>
        </w:rPr>
        <w:t>uso</w:t>
      </w:r>
      <w:proofErr w:type="spellEnd"/>
      <w:r w:rsidRPr="009D2607">
        <w:rPr>
          <w:rFonts w:ascii="Cambria" w:hAnsi="Cambria" w:cs="Cambria"/>
        </w:rPr>
        <w:t xml:space="preserve"> de </w:t>
      </w:r>
      <w:r w:rsidR="006E3555">
        <w:rPr>
          <w:rFonts w:ascii="Cambria" w:hAnsi="Cambria" w:cs="Cambria"/>
        </w:rPr>
        <w:t>"</w:t>
      </w:r>
      <w:r w:rsidRPr="009D2607">
        <w:rPr>
          <w:rFonts w:ascii="Cambria" w:hAnsi="Cambria" w:cs="Cambria"/>
        </w:rPr>
        <w:t>joins</w:t>
      </w:r>
      <w:r w:rsidR="006E3555">
        <w:rPr>
          <w:rFonts w:ascii="Cambria" w:hAnsi="Cambria" w:cs="Cambria"/>
        </w:rPr>
        <w:t>"</w:t>
      </w:r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Menor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comprensión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por</w:t>
      </w:r>
      <w:proofErr w:type="spellEnd"/>
      <w:r w:rsidRPr="009D2607">
        <w:rPr>
          <w:rFonts w:ascii="Cambria" w:hAnsi="Cambria" w:cs="Cambria"/>
        </w:rPr>
        <w:t xml:space="preserve"> parte de </w:t>
      </w:r>
      <w:proofErr w:type="spellStart"/>
      <w:r w:rsidRPr="009D2607">
        <w:rPr>
          <w:rFonts w:ascii="Cambria" w:hAnsi="Cambria" w:cs="Cambria"/>
        </w:rPr>
        <w:t>usuarios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negocio</w:t>
      </w:r>
      <w:proofErr w:type="spellEnd"/>
      <w:r w:rsidRPr="009D2607">
        <w:rPr>
          <w:rFonts w:ascii="Cambria" w:hAnsi="Cambria" w:cs="Cambria"/>
        </w:rPr>
        <w:t xml:space="preserve"> no </w:t>
      </w:r>
      <w:proofErr w:type="spellStart"/>
      <w:r w:rsidRPr="009D2607">
        <w:rPr>
          <w:rFonts w:ascii="Cambria" w:hAnsi="Cambria" w:cs="Cambria"/>
        </w:rPr>
        <w:t>técnicos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Requiere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más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mantenimiento</w:t>
      </w:r>
      <w:proofErr w:type="spellEnd"/>
      <w:r w:rsidRPr="009D2607">
        <w:rPr>
          <w:rFonts w:ascii="Cambria" w:hAnsi="Cambria" w:cs="Cambria"/>
        </w:rPr>
        <w:t xml:space="preserve"> en el </w:t>
      </w:r>
      <w:proofErr w:type="spellStart"/>
      <w:r w:rsidRPr="009D2607">
        <w:rPr>
          <w:rFonts w:ascii="Cambria" w:hAnsi="Cambria" w:cs="Cambria"/>
        </w:rPr>
        <w:t>diseño</w:t>
      </w:r>
      <w:proofErr w:type="spellEnd"/>
      <w:r w:rsidRPr="009D2607">
        <w:rPr>
          <w:rFonts w:ascii="Cambria" w:hAnsi="Cambria" w:cs="Cambria"/>
        </w:rPr>
        <w:t xml:space="preserve"> del </w:t>
      </w:r>
      <w:proofErr w:type="spellStart"/>
      <w:r w:rsidRPr="009D2607">
        <w:rPr>
          <w:rFonts w:ascii="Cambria" w:hAnsi="Cambria" w:cs="Cambria"/>
        </w:rPr>
        <w:t>modelo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Aplicación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FarmaciaSalud</w:t>
      </w:r>
      <w:proofErr w:type="spellEnd"/>
      <w:r w:rsidRPr="009D2607">
        <w:rPr>
          <w:rFonts w:ascii="Cambria" w:hAnsi="Cambria" w:cs="Cambria"/>
        </w:rPr>
        <w:t>+:</w:t>
      </w:r>
    </w:p>
    <w:p w:rsid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Útil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para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mantener</w:t>
      </w:r>
      <w:proofErr w:type="spellEnd"/>
      <w:r w:rsidRPr="009D2607">
        <w:rPr>
          <w:rFonts w:ascii="Cambria" w:hAnsi="Cambria" w:cs="Cambria"/>
        </w:rPr>
        <w:t xml:space="preserve"> control </w:t>
      </w:r>
      <w:proofErr w:type="spellStart"/>
      <w:r w:rsidRPr="009D2607">
        <w:rPr>
          <w:rFonts w:ascii="Cambria" w:hAnsi="Cambria" w:cs="Cambria"/>
        </w:rPr>
        <w:t>sobre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jerarquías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complejas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como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tipo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medicamento</w:t>
      </w:r>
      <w:proofErr w:type="spellEnd"/>
      <w:r w:rsidRPr="009D2607">
        <w:rPr>
          <w:rFonts w:ascii="Cambria" w:hAnsi="Cambria" w:cs="Cambria"/>
        </w:rPr>
        <w:t xml:space="preserve"> → </w:t>
      </w:r>
      <w:proofErr w:type="spellStart"/>
      <w:r w:rsidRPr="009D2607">
        <w:rPr>
          <w:rFonts w:ascii="Cambria" w:hAnsi="Cambria" w:cs="Cambria"/>
        </w:rPr>
        <w:t>categoría</w:t>
      </w:r>
      <w:proofErr w:type="spellEnd"/>
      <w:r w:rsidRPr="009D2607">
        <w:rPr>
          <w:rFonts w:ascii="Cambria" w:hAnsi="Cambria" w:cs="Cambria"/>
        </w:rPr>
        <w:t xml:space="preserve"> → </w:t>
      </w:r>
      <w:proofErr w:type="spellStart"/>
      <w:r w:rsidRPr="009D2607">
        <w:rPr>
          <w:rFonts w:ascii="Cambria" w:hAnsi="Cambria" w:cs="Cambria"/>
        </w:rPr>
        <w:t>laborat</w:t>
      </w:r>
      <w:r w:rsidR="006E3555">
        <w:rPr>
          <w:rFonts w:ascii="Cambria" w:hAnsi="Cambria" w:cs="Cambria"/>
        </w:rPr>
        <w:t>orio</w:t>
      </w:r>
      <w:proofErr w:type="spellEnd"/>
      <w:r w:rsidR="006E3555">
        <w:rPr>
          <w:rFonts w:ascii="Cambria" w:hAnsi="Cambria" w:cs="Cambria"/>
        </w:rPr>
        <w:t xml:space="preserve">, o </w:t>
      </w:r>
      <w:proofErr w:type="spellStart"/>
      <w:r w:rsidR="006E3555">
        <w:rPr>
          <w:rFonts w:ascii="Cambria" w:hAnsi="Cambria" w:cs="Cambria"/>
        </w:rPr>
        <w:t>cliente</w:t>
      </w:r>
      <w:proofErr w:type="spellEnd"/>
      <w:r w:rsidR="006E3555">
        <w:rPr>
          <w:rFonts w:ascii="Cambria" w:hAnsi="Cambria" w:cs="Cambria"/>
        </w:rPr>
        <w:t xml:space="preserve"> → </w:t>
      </w:r>
      <w:proofErr w:type="spellStart"/>
      <w:r w:rsidR="006E3555">
        <w:rPr>
          <w:rFonts w:ascii="Cambria" w:hAnsi="Cambria" w:cs="Cambria"/>
        </w:rPr>
        <w:t>previsión</w:t>
      </w:r>
      <w:proofErr w:type="spellEnd"/>
      <w:r w:rsidRPr="009D2607">
        <w:rPr>
          <w:rFonts w:ascii="Cambria" w:hAnsi="Cambria" w:cs="Cambria"/>
        </w:rPr>
        <w:t>.</w:t>
      </w:r>
    </w:p>
    <w:p w:rsidR="006E3555" w:rsidRDefault="006E3555" w:rsidP="009D2607">
      <w:pPr>
        <w:rPr>
          <w:rFonts w:ascii="Cambria" w:hAnsi="Cambria" w:cs="Cambria"/>
        </w:rPr>
      </w:pPr>
    </w:p>
    <w:p w:rsidR="009D2607" w:rsidRPr="006E3555" w:rsidRDefault="006E3555" w:rsidP="009D2607">
      <w:pPr>
        <w:rPr>
          <w:rFonts w:ascii="Cambria" w:hAnsi="Cambria" w:cs="Cambria"/>
          <w:b/>
        </w:rPr>
      </w:pPr>
      <w:proofErr w:type="spellStart"/>
      <w:r>
        <w:rPr>
          <w:rFonts w:ascii="Cambria" w:hAnsi="Cambria" w:cs="Cambria"/>
          <w:b/>
        </w:rPr>
        <w:t>Esquema</w:t>
      </w:r>
      <w:proofErr w:type="spellEnd"/>
      <w:r>
        <w:rPr>
          <w:rFonts w:ascii="Cambria" w:hAnsi="Cambria" w:cs="Cambria"/>
          <w:b/>
        </w:rPr>
        <w:t xml:space="preserve"> </w:t>
      </w:r>
      <w:proofErr w:type="spellStart"/>
      <w:r>
        <w:rPr>
          <w:rFonts w:ascii="Cambria" w:hAnsi="Cambria" w:cs="Cambria"/>
          <w:b/>
        </w:rPr>
        <w:t>Mixto</w:t>
      </w:r>
      <w:proofErr w:type="spellEnd"/>
      <w:r w:rsidR="001C5922">
        <w:rPr>
          <w:rFonts w:ascii="Cambria" w:hAnsi="Cambria" w:cs="Cambria"/>
          <w:b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Características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principales</w:t>
      </w:r>
      <w:proofErr w:type="spellEnd"/>
      <w:r w:rsidRPr="009D2607"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Combinación</w:t>
      </w:r>
      <w:proofErr w:type="spellEnd"/>
      <w:r w:rsidRPr="009D2607">
        <w:rPr>
          <w:rFonts w:ascii="Cambria" w:hAnsi="Cambria" w:cs="Cambria"/>
        </w:rPr>
        <w:t xml:space="preserve"> de </w:t>
      </w:r>
      <w:proofErr w:type="spellStart"/>
      <w:r w:rsidRPr="009D2607">
        <w:rPr>
          <w:rFonts w:ascii="Cambria" w:hAnsi="Cambria" w:cs="Cambria"/>
        </w:rPr>
        <w:t>esq</w:t>
      </w:r>
      <w:r w:rsidR="006E3555">
        <w:rPr>
          <w:rFonts w:ascii="Cambria" w:hAnsi="Cambria" w:cs="Cambria"/>
        </w:rPr>
        <w:t>uemas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estrella</w:t>
      </w:r>
      <w:proofErr w:type="spellEnd"/>
      <w:r w:rsidR="006E3555">
        <w:rPr>
          <w:rFonts w:ascii="Cambria" w:hAnsi="Cambria" w:cs="Cambria"/>
        </w:rPr>
        <w:t xml:space="preserve"> y </w:t>
      </w:r>
      <w:proofErr w:type="spellStart"/>
      <w:r w:rsidR="006E3555">
        <w:rPr>
          <w:rFonts w:ascii="Cambria" w:hAnsi="Cambria" w:cs="Cambria"/>
        </w:rPr>
        <w:t>copo</w:t>
      </w:r>
      <w:proofErr w:type="spellEnd"/>
      <w:r w:rsidR="006E3555">
        <w:rPr>
          <w:rFonts w:ascii="Cambria" w:hAnsi="Cambria" w:cs="Cambria"/>
        </w:rPr>
        <w:t xml:space="preserve"> de </w:t>
      </w:r>
      <w:proofErr w:type="spellStart"/>
      <w:r w:rsidR="006E3555">
        <w:rPr>
          <w:rFonts w:ascii="Cambria" w:hAnsi="Cambria" w:cs="Cambria"/>
        </w:rPr>
        <w:t>nieve</w:t>
      </w:r>
      <w:proofErr w:type="spellEnd"/>
      <w:r w:rsidR="006E3555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Algunas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están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desnormalizadas</w:t>
      </w:r>
      <w:proofErr w:type="spellEnd"/>
      <w:r w:rsidR="006E3555">
        <w:rPr>
          <w:rFonts w:ascii="Cambria" w:hAnsi="Cambria" w:cs="Cambria"/>
        </w:rPr>
        <w:t xml:space="preserve"> (</w:t>
      </w:r>
      <w:proofErr w:type="spellStart"/>
      <w:r w:rsidR="006E3555">
        <w:rPr>
          <w:rFonts w:ascii="Cambria" w:hAnsi="Cambria" w:cs="Cambria"/>
        </w:rPr>
        <w:t>para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agilidad</w:t>
      </w:r>
      <w:proofErr w:type="spellEnd"/>
      <w:r w:rsidR="006E3555">
        <w:rPr>
          <w:rFonts w:ascii="Cambria" w:hAnsi="Cambria" w:cs="Cambria"/>
        </w:rPr>
        <w:t>) y</w:t>
      </w:r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otras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normalizadas</w:t>
      </w:r>
      <w:proofErr w:type="spellEnd"/>
      <w:r w:rsidRPr="009D2607">
        <w:rPr>
          <w:rFonts w:ascii="Cambria" w:hAnsi="Cambria" w:cs="Cambria"/>
        </w:rPr>
        <w:t xml:space="preserve"> (</w:t>
      </w:r>
      <w:proofErr w:type="spellStart"/>
      <w:r w:rsidRPr="009D2607">
        <w:rPr>
          <w:rFonts w:ascii="Cambria" w:hAnsi="Cambria" w:cs="Cambria"/>
        </w:rPr>
        <w:t>para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integridad</w:t>
      </w:r>
      <w:proofErr w:type="spellEnd"/>
      <w:r w:rsidRPr="009D2607">
        <w:rPr>
          <w:rFonts w:ascii="Cambria" w:hAnsi="Cambria" w:cs="Cambria"/>
        </w:rPr>
        <w:t xml:space="preserve"> y control).</w:t>
      </w:r>
    </w:p>
    <w:p w:rsidR="009D2607" w:rsidRDefault="009D2607" w:rsidP="009D2607">
      <w:pPr>
        <w:rPr>
          <w:rFonts w:ascii="Cambria" w:hAnsi="Cambria" w:cs="Cambria"/>
        </w:rPr>
      </w:pPr>
    </w:p>
    <w:p w:rsidR="006E3555" w:rsidRPr="009D2607" w:rsidRDefault="006E3555" w:rsidP="009D2607">
      <w:pPr>
        <w:rPr>
          <w:rFonts w:ascii="Cambria" w:hAnsi="Cambria" w:cs="Cambria"/>
        </w:rPr>
      </w:pPr>
    </w:p>
    <w:p w:rsidR="009D2607" w:rsidRPr="009D2607" w:rsidRDefault="006E3555" w:rsidP="009D2607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lastRenderedPageBreak/>
        <w:t>Ventajas</w:t>
      </w:r>
      <w:proofErr w:type="spellEnd"/>
      <w:r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Equilibrio</w:t>
      </w:r>
      <w:proofErr w:type="spellEnd"/>
      <w:r w:rsidRPr="009D2607">
        <w:rPr>
          <w:rFonts w:ascii="Cambria" w:hAnsi="Cambria" w:cs="Cambria"/>
        </w:rPr>
        <w:t xml:space="preserve"> entre </w:t>
      </w:r>
      <w:proofErr w:type="spellStart"/>
      <w:r w:rsidRPr="009D2607">
        <w:rPr>
          <w:rFonts w:ascii="Cambria" w:hAnsi="Cambria" w:cs="Cambria"/>
        </w:rPr>
        <w:t>rendimiento</w:t>
      </w:r>
      <w:proofErr w:type="spellEnd"/>
      <w:r w:rsidRPr="009D2607">
        <w:rPr>
          <w:rFonts w:ascii="Cambria" w:hAnsi="Cambria" w:cs="Cambria"/>
        </w:rPr>
        <w:t xml:space="preserve"> y </w:t>
      </w:r>
      <w:proofErr w:type="spellStart"/>
      <w:r w:rsidRPr="009D2607">
        <w:rPr>
          <w:rFonts w:ascii="Cambria" w:hAnsi="Cambria" w:cs="Cambria"/>
        </w:rPr>
        <w:t>calidad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estructural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Flexible </w:t>
      </w:r>
      <w:proofErr w:type="spellStart"/>
      <w:r w:rsidR="006E3555">
        <w:rPr>
          <w:rFonts w:ascii="Cambria" w:hAnsi="Cambria" w:cs="Cambria"/>
        </w:rPr>
        <w:t>para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evolucionar</w:t>
      </w:r>
      <w:proofErr w:type="spellEnd"/>
      <w:r w:rsidR="006E3555">
        <w:rPr>
          <w:rFonts w:ascii="Cambria" w:hAnsi="Cambria" w:cs="Cambria"/>
        </w:rPr>
        <w:t xml:space="preserve"> con el </w:t>
      </w:r>
      <w:proofErr w:type="spellStart"/>
      <w:r w:rsidR="006E3555">
        <w:rPr>
          <w:rFonts w:ascii="Cambria" w:hAnsi="Cambria" w:cs="Cambria"/>
        </w:rPr>
        <w:t>tiempo</w:t>
      </w:r>
      <w:proofErr w:type="spellEnd"/>
      <w:r w:rsidR="006E3555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Permite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que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áreas</w:t>
      </w:r>
      <w:proofErr w:type="spellEnd"/>
      <w:r w:rsidRPr="009D2607">
        <w:rPr>
          <w:rFonts w:ascii="Cambria" w:hAnsi="Cambria" w:cs="Cambria"/>
        </w:rPr>
        <w:t xml:space="preserve"> de</w:t>
      </w:r>
      <w:r w:rsidR="006E3555">
        <w:rPr>
          <w:rFonts w:ascii="Cambria" w:hAnsi="Cambria" w:cs="Cambria"/>
        </w:rPr>
        <w:t>l</w:t>
      </w:r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negocio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trabajen</w:t>
      </w:r>
      <w:proofErr w:type="spellEnd"/>
      <w:r w:rsidRPr="009D2607">
        <w:rPr>
          <w:rFonts w:ascii="Cambria" w:hAnsi="Cambria" w:cs="Cambria"/>
        </w:rPr>
        <w:t xml:space="preserve"> con </w:t>
      </w:r>
      <w:proofErr w:type="spellStart"/>
      <w:r w:rsidRPr="009D2607">
        <w:rPr>
          <w:rFonts w:ascii="Cambria" w:hAnsi="Cambria" w:cs="Cambria"/>
        </w:rPr>
        <w:t>datos</w:t>
      </w:r>
      <w:proofErr w:type="spellEnd"/>
      <w:r w:rsidR="006E3555">
        <w:rPr>
          <w:rFonts w:ascii="Cambria" w:hAnsi="Cambria" w:cs="Cambria"/>
        </w:rPr>
        <w:t xml:space="preserve"> simples, </w:t>
      </w:r>
      <w:proofErr w:type="spellStart"/>
      <w:r w:rsidR="006E3555">
        <w:rPr>
          <w:rFonts w:ascii="Cambria" w:hAnsi="Cambria" w:cs="Cambria"/>
        </w:rPr>
        <w:t>mientras</w:t>
      </w:r>
      <w:proofErr w:type="spellEnd"/>
      <w:r w:rsidR="006E3555">
        <w:rPr>
          <w:rFonts w:ascii="Cambria" w:hAnsi="Cambria" w:cs="Cambria"/>
        </w:rPr>
        <w:t xml:space="preserve"> TI </w:t>
      </w:r>
      <w:proofErr w:type="spellStart"/>
      <w:r w:rsidR="006E3555">
        <w:rPr>
          <w:rFonts w:ascii="Cambria" w:hAnsi="Cambria" w:cs="Cambria"/>
        </w:rPr>
        <w:t>asegura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su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calidad</w:t>
      </w:r>
      <w:proofErr w:type="spellEnd"/>
      <w:r w:rsidRPr="009D2607">
        <w:rPr>
          <w:rFonts w:ascii="Cambria" w:hAnsi="Cambria" w:cs="Cambria"/>
        </w:rPr>
        <w:t xml:space="preserve"> y </w:t>
      </w:r>
      <w:proofErr w:type="spellStart"/>
      <w:r w:rsidRPr="009D2607">
        <w:rPr>
          <w:rFonts w:ascii="Cambria" w:hAnsi="Cambria" w:cs="Cambria"/>
        </w:rPr>
        <w:t>consistencia</w:t>
      </w:r>
      <w:proofErr w:type="spellEnd"/>
      <w:r w:rsidRPr="009D2607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Desventajas</w:t>
      </w:r>
      <w:proofErr w:type="spellEnd"/>
      <w:r w:rsidRPr="009D2607">
        <w:rPr>
          <w:rFonts w:ascii="Cambria" w:hAnsi="Cambria" w:cs="Cambria"/>
        </w:rPr>
        <w:t>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Diseñ</w:t>
      </w:r>
      <w:r w:rsidR="006E3555">
        <w:rPr>
          <w:rFonts w:ascii="Cambria" w:hAnsi="Cambria" w:cs="Cambria"/>
        </w:rPr>
        <w:t>o</w:t>
      </w:r>
      <w:proofErr w:type="spellEnd"/>
      <w:r w:rsidR="006E3555">
        <w:rPr>
          <w:rFonts w:ascii="Cambria" w:hAnsi="Cambria" w:cs="Cambria"/>
        </w:rPr>
        <w:t xml:space="preserve"> y </w:t>
      </w:r>
      <w:proofErr w:type="spellStart"/>
      <w:r w:rsidR="006E3555">
        <w:rPr>
          <w:rFonts w:ascii="Cambria" w:hAnsi="Cambria" w:cs="Cambria"/>
        </w:rPr>
        <w:t>mantenimiento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más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complejo</w:t>
      </w:r>
      <w:proofErr w:type="spellEnd"/>
      <w:r w:rsidR="006E3555">
        <w:rPr>
          <w:rFonts w:ascii="Cambria" w:hAnsi="Cambria" w:cs="Cambria"/>
        </w:rPr>
        <w:t>.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proofErr w:type="spellStart"/>
      <w:r w:rsidRPr="009D2607">
        <w:rPr>
          <w:rFonts w:ascii="Cambria" w:hAnsi="Cambria" w:cs="Cambria"/>
        </w:rPr>
        <w:t>Requ</w:t>
      </w:r>
      <w:r w:rsidR="006E3555">
        <w:rPr>
          <w:rFonts w:ascii="Cambria" w:hAnsi="Cambria" w:cs="Cambria"/>
        </w:rPr>
        <w:t>iere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una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buena</w:t>
      </w:r>
      <w:proofErr w:type="spellEnd"/>
      <w:r w:rsidR="006E3555">
        <w:rPr>
          <w:rFonts w:ascii="Cambria" w:hAnsi="Cambria" w:cs="Cambria"/>
        </w:rPr>
        <w:t xml:space="preserve"> </w:t>
      </w:r>
      <w:proofErr w:type="spellStart"/>
      <w:r w:rsidR="006E3555">
        <w:rPr>
          <w:rFonts w:ascii="Cambria" w:hAnsi="Cambria" w:cs="Cambria"/>
        </w:rPr>
        <w:t>definición</w:t>
      </w:r>
      <w:proofErr w:type="spellEnd"/>
      <w:r w:rsidR="006E3555">
        <w:rPr>
          <w:rFonts w:ascii="Cambria" w:hAnsi="Cambria" w:cs="Cambria"/>
        </w:rPr>
        <w:t xml:space="preserve"> de </w:t>
      </w:r>
      <w:proofErr w:type="spellStart"/>
      <w:r w:rsidR="006E3555">
        <w:rPr>
          <w:rFonts w:ascii="Cambria" w:hAnsi="Cambria" w:cs="Cambria"/>
        </w:rPr>
        <w:t>cuales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conviene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normalizar</w:t>
      </w:r>
      <w:proofErr w:type="spellEnd"/>
      <w:r w:rsidRPr="009D2607">
        <w:rPr>
          <w:rFonts w:ascii="Cambria" w:hAnsi="Cambria" w:cs="Cambria"/>
        </w:rPr>
        <w:t xml:space="preserve"> y </w:t>
      </w:r>
      <w:proofErr w:type="spellStart"/>
      <w:r w:rsidRPr="009D2607">
        <w:rPr>
          <w:rFonts w:ascii="Cambria" w:hAnsi="Cambria" w:cs="Cambria"/>
        </w:rPr>
        <w:t>cuáles</w:t>
      </w:r>
      <w:proofErr w:type="spellEnd"/>
      <w:r w:rsidRPr="009D2607">
        <w:rPr>
          <w:rFonts w:ascii="Cambria" w:hAnsi="Cambria" w:cs="Cambria"/>
        </w:rPr>
        <w:t xml:space="preserve"> no.</w:t>
      </w:r>
    </w:p>
    <w:p w:rsidR="009D2607" w:rsidRPr="009D2607" w:rsidRDefault="009D2607" w:rsidP="009D2607">
      <w:pPr>
        <w:rPr>
          <w:rFonts w:ascii="Cambria" w:hAnsi="Cambria" w:cs="Cambria"/>
        </w:rPr>
      </w:pPr>
    </w:p>
    <w:p w:rsidR="009D2607" w:rsidRPr="009D2607" w:rsidRDefault="009D2607" w:rsidP="009D2607">
      <w:pPr>
        <w:rPr>
          <w:rFonts w:ascii="Cambria" w:hAnsi="Cambria" w:cs="Cambria"/>
        </w:rPr>
      </w:pPr>
      <w:proofErr w:type="spellStart"/>
      <w:r w:rsidRPr="009D2607">
        <w:rPr>
          <w:rFonts w:ascii="Cambria" w:hAnsi="Cambria" w:cs="Cambria"/>
        </w:rPr>
        <w:t>Aplicación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FarmaciaSalud</w:t>
      </w:r>
      <w:proofErr w:type="spellEnd"/>
      <w:r w:rsidRPr="009D2607">
        <w:rPr>
          <w:rFonts w:ascii="Cambria" w:hAnsi="Cambria" w:cs="Cambria"/>
        </w:rPr>
        <w:t>+:</w:t>
      </w:r>
    </w:p>
    <w:p w:rsidR="009D2607" w:rsidRP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Se </w:t>
      </w:r>
      <w:proofErr w:type="spellStart"/>
      <w:r w:rsidRPr="009D2607">
        <w:rPr>
          <w:rFonts w:ascii="Cambria" w:hAnsi="Cambria" w:cs="Cambria"/>
        </w:rPr>
        <w:t>pueden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desnormalizar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como</w:t>
      </w:r>
      <w:proofErr w:type="spellEnd"/>
      <w:r w:rsidRPr="009D2607">
        <w:rPr>
          <w:rFonts w:ascii="Cambria" w:hAnsi="Cambria" w:cs="Cambria"/>
        </w:rPr>
        <w:t xml:space="preserve"> canal de </w:t>
      </w:r>
      <w:proofErr w:type="spellStart"/>
      <w:r w:rsidRPr="009D2607">
        <w:rPr>
          <w:rFonts w:ascii="Cambria" w:hAnsi="Cambria" w:cs="Cambria"/>
        </w:rPr>
        <w:t>venta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fecha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promoción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para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agilidad</w:t>
      </w:r>
      <w:proofErr w:type="spellEnd"/>
      <w:r w:rsidRPr="009D2607">
        <w:rPr>
          <w:rFonts w:ascii="Cambria" w:hAnsi="Cambria" w:cs="Cambria"/>
        </w:rPr>
        <w:t xml:space="preserve"> en </w:t>
      </w:r>
      <w:proofErr w:type="spellStart"/>
      <w:r w:rsidRPr="009D2607">
        <w:rPr>
          <w:rFonts w:ascii="Cambria" w:hAnsi="Cambria" w:cs="Cambria"/>
        </w:rPr>
        <w:t>análisis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comercial</w:t>
      </w:r>
      <w:proofErr w:type="spellEnd"/>
      <w:r w:rsidRPr="009D2607">
        <w:rPr>
          <w:rFonts w:ascii="Cambria" w:hAnsi="Cambria" w:cs="Cambria"/>
        </w:rPr>
        <w:t>.</w:t>
      </w:r>
    </w:p>
    <w:p w:rsidR="009D2607" w:rsidRDefault="009D2607" w:rsidP="009D2607">
      <w:pPr>
        <w:rPr>
          <w:rFonts w:ascii="Cambria" w:hAnsi="Cambria" w:cs="Cambria"/>
        </w:rPr>
      </w:pPr>
      <w:r w:rsidRPr="009D2607">
        <w:rPr>
          <w:rFonts w:ascii="Cambria" w:hAnsi="Cambria" w:cs="Cambria"/>
        </w:rPr>
        <w:t xml:space="preserve">    </w:t>
      </w:r>
      <w:r w:rsidR="006E3555">
        <w:rPr>
          <w:rFonts w:ascii="Cambria" w:hAnsi="Cambria" w:cs="Cambria"/>
        </w:rPr>
        <w:t xml:space="preserve">- </w:t>
      </w:r>
      <w:r w:rsidRPr="009D2607">
        <w:rPr>
          <w:rFonts w:ascii="Cambria" w:hAnsi="Cambria" w:cs="Cambria"/>
        </w:rPr>
        <w:t xml:space="preserve">Se </w:t>
      </w:r>
      <w:proofErr w:type="spellStart"/>
      <w:r w:rsidRPr="009D2607">
        <w:rPr>
          <w:rFonts w:ascii="Cambria" w:hAnsi="Cambria" w:cs="Cambria"/>
        </w:rPr>
        <w:t>pueden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normalizar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dimensiones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como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producto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cliente</w:t>
      </w:r>
      <w:proofErr w:type="spellEnd"/>
      <w:r w:rsidRPr="009D2607">
        <w:rPr>
          <w:rFonts w:ascii="Cambria" w:hAnsi="Cambria" w:cs="Cambria"/>
        </w:rPr>
        <w:t xml:space="preserve"> o </w:t>
      </w:r>
      <w:proofErr w:type="spellStart"/>
      <w:r w:rsidRPr="009D2607">
        <w:rPr>
          <w:rFonts w:ascii="Cambria" w:hAnsi="Cambria" w:cs="Cambria"/>
        </w:rPr>
        <w:t>sucursal</w:t>
      </w:r>
      <w:proofErr w:type="spellEnd"/>
      <w:r w:rsidRPr="009D2607">
        <w:rPr>
          <w:rFonts w:ascii="Cambria" w:hAnsi="Cambria" w:cs="Cambria"/>
        </w:rPr>
        <w:t xml:space="preserve">, </w:t>
      </w:r>
      <w:proofErr w:type="spellStart"/>
      <w:r w:rsidRPr="009D2607">
        <w:rPr>
          <w:rFonts w:ascii="Cambria" w:hAnsi="Cambria" w:cs="Cambria"/>
        </w:rPr>
        <w:t>que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tienen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jerarquías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más</w:t>
      </w:r>
      <w:proofErr w:type="spellEnd"/>
      <w:r w:rsidRPr="009D2607">
        <w:rPr>
          <w:rFonts w:ascii="Cambria" w:hAnsi="Cambria" w:cs="Cambria"/>
        </w:rPr>
        <w:t xml:space="preserve"> </w:t>
      </w:r>
      <w:proofErr w:type="spellStart"/>
      <w:r w:rsidRPr="009D2607">
        <w:rPr>
          <w:rFonts w:ascii="Cambria" w:hAnsi="Cambria" w:cs="Cambria"/>
        </w:rPr>
        <w:t>complejas</w:t>
      </w:r>
      <w:proofErr w:type="spellEnd"/>
      <w:r w:rsidRPr="009D2607">
        <w:rPr>
          <w:rFonts w:ascii="Cambria" w:hAnsi="Cambria" w:cs="Cambria"/>
        </w:rPr>
        <w:t xml:space="preserve"> o se </w:t>
      </w:r>
      <w:proofErr w:type="spellStart"/>
      <w:r w:rsidRPr="009D2607">
        <w:rPr>
          <w:rFonts w:ascii="Cambria" w:hAnsi="Cambria" w:cs="Cambria"/>
        </w:rPr>
        <w:t>comparten</w:t>
      </w:r>
      <w:proofErr w:type="spellEnd"/>
      <w:r w:rsidRPr="009D2607">
        <w:rPr>
          <w:rFonts w:ascii="Cambria" w:hAnsi="Cambria" w:cs="Cambria"/>
        </w:rPr>
        <w:t xml:space="preserve"> entre </w:t>
      </w:r>
      <w:proofErr w:type="spellStart"/>
      <w:r w:rsidRPr="009D2607">
        <w:rPr>
          <w:rFonts w:ascii="Cambria" w:hAnsi="Cambria" w:cs="Cambria"/>
        </w:rPr>
        <w:t>procesos</w:t>
      </w:r>
      <w:proofErr w:type="spellEnd"/>
      <w:r w:rsidRPr="009D2607">
        <w:rPr>
          <w:rFonts w:ascii="Cambria" w:hAnsi="Cambria" w:cs="Cambria"/>
        </w:rPr>
        <w:t>.</w:t>
      </w:r>
    </w:p>
    <w:p w:rsidR="005C7D17" w:rsidRDefault="005C7D17" w:rsidP="005C7D17">
      <w:pPr>
        <w:rPr>
          <w:rFonts w:ascii="Cambria" w:hAnsi="Cambria" w:cs="Cambria"/>
        </w:rPr>
      </w:pPr>
    </w:p>
    <w:p w:rsidR="006E3555" w:rsidRDefault="006E3555" w:rsidP="005C7D17">
      <w:pPr>
        <w:rPr>
          <w:rFonts w:ascii="Cambria" w:hAnsi="Cambria" w:cs="Cambria"/>
        </w:rPr>
      </w:pPr>
    </w:p>
    <w:p w:rsidR="006E3555" w:rsidRPr="005C7D17" w:rsidRDefault="006E3555" w:rsidP="005C7D17">
      <w:pPr>
        <w:rPr>
          <w:rFonts w:ascii="Cambria" w:hAnsi="Cambria" w:cs="Cambria"/>
        </w:rPr>
      </w:pPr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4. </w:t>
      </w:r>
      <w:proofErr w:type="spellStart"/>
      <w:r w:rsidRPr="005C7D17">
        <w:rPr>
          <w:rFonts w:ascii="Cambria" w:hAnsi="Cambria" w:cs="Cambria"/>
        </w:rPr>
        <w:t>Esquema</w:t>
      </w:r>
      <w:proofErr w:type="spellEnd"/>
      <w:r w:rsidRPr="005C7D17">
        <w:rPr>
          <w:rFonts w:ascii="Cambria" w:hAnsi="Cambria" w:cs="Cambria"/>
        </w:rPr>
        <w:t xml:space="preserve"> </w:t>
      </w:r>
      <w:proofErr w:type="spellStart"/>
      <w:r w:rsidRPr="005C7D17">
        <w:rPr>
          <w:rFonts w:ascii="Cambria" w:hAnsi="Cambria" w:cs="Cambria"/>
        </w:rPr>
        <w:t>Seleccionado</w:t>
      </w:r>
      <w:proofErr w:type="spellEnd"/>
      <w:r w:rsidRPr="005C7D17">
        <w:rPr>
          <w:rFonts w:ascii="Cambria" w:hAnsi="Cambria" w:cs="Cambria"/>
        </w:rPr>
        <w:t xml:space="preserve"> y </w:t>
      </w:r>
      <w:proofErr w:type="spellStart"/>
      <w:r w:rsidRPr="005C7D17">
        <w:rPr>
          <w:rFonts w:ascii="Cambria" w:hAnsi="Cambria" w:cs="Cambria"/>
        </w:rPr>
        <w:t>Justificación</w:t>
      </w:r>
      <w:proofErr w:type="spellEnd"/>
    </w:p>
    <w:p w:rsidR="00DF27EA" w:rsidRPr="00DF27EA" w:rsidRDefault="002E7554" w:rsidP="00DF27EA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Después</w:t>
      </w:r>
      <w:proofErr w:type="spellEnd"/>
      <w:r>
        <w:rPr>
          <w:rFonts w:ascii="Cambria" w:hAnsi="Cambria" w:cs="Cambria"/>
        </w:rPr>
        <w:t xml:space="preserve"> de la </w:t>
      </w:r>
      <w:proofErr w:type="spellStart"/>
      <w:r>
        <w:rPr>
          <w:rFonts w:ascii="Cambria" w:hAnsi="Cambria" w:cs="Cambria"/>
        </w:rPr>
        <w:t>evaluación</w:t>
      </w:r>
      <w:proofErr w:type="spellEnd"/>
      <w:r>
        <w:rPr>
          <w:rFonts w:ascii="Cambria" w:hAnsi="Cambria" w:cs="Cambria"/>
        </w:rPr>
        <w:t xml:space="preserve"> se </w:t>
      </w:r>
      <w:proofErr w:type="spellStart"/>
      <w:r>
        <w:rPr>
          <w:rFonts w:ascii="Cambria" w:hAnsi="Cambria" w:cs="Cambria"/>
        </w:rPr>
        <w:t>opta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por</w:t>
      </w:r>
      <w:proofErr w:type="spellEnd"/>
      <w:r>
        <w:rPr>
          <w:rFonts w:ascii="Cambria" w:hAnsi="Cambria" w:cs="Cambria"/>
        </w:rPr>
        <w:t xml:space="preserve"> un </w:t>
      </w:r>
      <w:proofErr w:type="spellStart"/>
      <w:r>
        <w:rPr>
          <w:rFonts w:ascii="Cambria" w:hAnsi="Cambria" w:cs="Cambria"/>
        </w:rPr>
        <w:t>esquema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m</w:t>
      </w:r>
      <w:r w:rsidR="005C7D17" w:rsidRPr="005C7D17">
        <w:rPr>
          <w:rFonts w:ascii="Cambria" w:hAnsi="Cambria" w:cs="Cambria"/>
        </w:rPr>
        <w:t>ixto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por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las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siguientes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razones</w:t>
      </w:r>
      <w:proofErr w:type="spellEnd"/>
      <w:r>
        <w:rPr>
          <w:rFonts w:ascii="Cambria" w:hAnsi="Cambria" w:cs="Cambria"/>
        </w:rPr>
        <w:t>: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- </w:t>
      </w:r>
      <w:proofErr w:type="spellStart"/>
      <w:r w:rsidRPr="00DF27EA">
        <w:rPr>
          <w:rFonts w:ascii="Cambria" w:hAnsi="Cambria" w:cs="Cambria"/>
          <w:b/>
          <w:bCs/>
        </w:rPr>
        <w:t>Rendimiento</w:t>
      </w:r>
      <w:proofErr w:type="spellEnd"/>
      <w:r w:rsidRPr="00DF27EA">
        <w:rPr>
          <w:rFonts w:ascii="Cambria" w:hAnsi="Cambria" w:cs="Cambria"/>
          <w:b/>
          <w:bCs/>
        </w:rPr>
        <w:t xml:space="preserve"> </w:t>
      </w:r>
      <w:proofErr w:type="spellStart"/>
      <w:r w:rsidRPr="00DF27EA">
        <w:rPr>
          <w:rFonts w:ascii="Cambria" w:hAnsi="Cambria" w:cs="Cambria"/>
          <w:b/>
          <w:bCs/>
        </w:rPr>
        <w:t>operativo</w:t>
      </w:r>
      <w:proofErr w:type="spellEnd"/>
      <w:r w:rsidRPr="00DF27EA">
        <w:rPr>
          <w:rFonts w:ascii="Cambria" w:hAnsi="Cambria" w:cs="Cambria"/>
          <w:b/>
          <w:bCs/>
        </w:rPr>
        <w:t xml:space="preserve"> y </w:t>
      </w:r>
      <w:proofErr w:type="spellStart"/>
      <w:r w:rsidRPr="00DF27EA">
        <w:rPr>
          <w:rFonts w:ascii="Cambria" w:hAnsi="Cambria" w:cs="Cambria"/>
          <w:b/>
          <w:bCs/>
        </w:rPr>
        <w:t>analítico</w:t>
      </w:r>
      <w:proofErr w:type="spellEnd"/>
      <w:r w:rsidRPr="00DF27EA">
        <w:rPr>
          <w:rFonts w:ascii="Cambria" w:hAnsi="Cambria" w:cs="Cambria"/>
        </w:rPr>
        <w:br/>
        <w:t xml:space="preserve">Al </w:t>
      </w:r>
      <w:proofErr w:type="spellStart"/>
      <w:r w:rsidRPr="00DF27EA">
        <w:rPr>
          <w:rFonts w:ascii="Cambria" w:hAnsi="Cambria" w:cs="Cambria"/>
        </w:rPr>
        <w:t>desnormalizar</w:t>
      </w:r>
      <w:proofErr w:type="spellEnd"/>
      <w:r w:rsidRPr="00DF27EA">
        <w:rPr>
          <w:rFonts w:ascii="Cambria" w:hAnsi="Cambria" w:cs="Cambria"/>
        </w:rPr>
        <w:t xml:space="preserve"> ciertas dimensiones como </w:t>
      </w:r>
      <w:proofErr w:type="spellStart"/>
      <w:r w:rsidRPr="00DF27EA">
        <w:rPr>
          <w:rFonts w:ascii="Cambria" w:hAnsi="Cambria" w:cs="Cambria"/>
        </w:rPr>
        <w:t>Dim_Fecha</w:t>
      </w:r>
      <w:proofErr w:type="spellEnd"/>
      <w:r w:rsidRPr="00DF27EA">
        <w:rPr>
          <w:rFonts w:ascii="Cambria" w:hAnsi="Cambria" w:cs="Cambria"/>
        </w:rPr>
        <w:t xml:space="preserve">, </w:t>
      </w:r>
      <w:proofErr w:type="spellStart"/>
      <w:r w:rsidRPr="00DF27EA">
        <w:rPr>
          <w:rFonts w:ascii="Cambria" w:hAnsi="Cambria" w:cs="Cambria"/>
        </w:rPr>
        <w:t>Dim_Canal</w:t>
      </w:r>
      <w:proofErr w:type="spellEnd"/>
      <w:r w:rsidRPr="00DF27EA">
        <w:rPr>
          <w:rFonts w:ascii="Cambria" w:hAnsi="Cambria" w:cs="Cambria"/>
        </w:rPr>
        <w:t xml:space="preserve"> o </w:t>
      </w:r>
      <w:proofErr w:type="spellStart"/>
      <w:r w:rsidRPr="00DF27EA">
        <w:rPr>
          <w:rFonts w:ascii="Cambria" w:hAnsi="Cambria" w:cs="Cambria"/>
        </w:rPr>
        <w:t>Dim_Promoción</w:t>
      </w:r>
      <w:proofErr w:type="spellEnd"/>
      <w:r w:rsidRPr="00DF27EA">
        <w:rPr>
          <w:rFonts w:ascii="Cambria" w:hAnsi="Cambria" w:cs="Cambria"/>
        </w:rPr>
        <w:t>, se optimiza la velocidad de respuesta en consultas frecuentes, como: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Ventas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por</w:t>
      </w:r>
      <w:proofErr w:type="spellEnd"/>
      <w:r w:rsidRPr="00DF27EA">
        <w:rPr>
          <w:rFonts w:ascii="Cambria" w:hAnsi="Cambria" w:cs="Cambria"/>
        </w:rPr>
        <w:t xml:space="preserve"> canal en el último mes.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Efectividad</w:t>
      </w:r>
      <w:proofErr w:type="spellEnd"/>
      <w:r w:rsidRPr="00DF27EA">
        <w:rPr>
          <w:rFonts w:ascii="Cambria" w:hAnsi="Cambria" w:cs="Cambria"/>
        </w:rPr>
        <w:t xml:space="preserve"> de </w:t>
      </w:r>
      <w:proofErr w:type="spellStart"/>
      <w:r w:rsidRPr="00DF27EA">
        <w:rPr>
          <w:rFonts w:ascii="Cambria" w:hAnsi="Cambria" w:cs="Cambria"/>
        </w:rPr>
        <w:t>promociones</w:t>
      </w:r>
      <w:proofErr w:type="spellEnd"/>
      <w:r w:rsidRPr="00DF27EA">
        <w:rPr>
          <w:rFonts w:ascii="Cambria" w:hAnsi="Cambria" w:cs="Cambria"/>
        </w:rPr>
        <w:t>.</w:t>
      </w:r>
    </w:p>
    <w:p w:rsid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Comparación</w:t>
      </w:r>
      <w:proofErr w:type="spellEnd"/>
      <w:r w:rsidRPr="00DF27EA">
        <w:rPr>
          <w:rFonts w:ascii="Cambria" w:hAnsi="Cambria" w:cs="Cambria"/>
        </w:rPr>
        <w:t xml:space="preserve"> entre </w:t>
      </w:r>
      <w:proofErr w:type="spellStart"/>
      <w:r w:rsidRPr="00DF27EA">
        <w:rPr>
          <w:rFonts w:ascii="Cambria" w:hAnsi="Cambria" w:cs="Cambria"/>
        </w:rPr>
        <w:t>canales</w:t>
      </w:r>
      <w:proofErr w:type="spellEnd"/>
      <w:r w:rsidRPr="00DF27EA">
        <w:rPr>
          <w:rFonts w:ascii="Cambria" w:hAnsi="Cambria" w:cs="Cambria"/>
        </w:rPr>
        <w:t>.</w:t>
      </w:r>
    </w:p>
    <w:p w:rsidR="006E3555" w:rsidRDefault="006E3555" w:rsidP="00DF27EA">
      <w:pPr>
        <w:rPr>
          <w:rFonts w:ascii="Cambria" w:hAnsi="Cambria" w:cs="Cambria"/>
        </w:rPr>
      </w:pPr>
    </w:p>
    <w:p w:rsidR="006E3555" w:rsidRPr="00DF27EA" w:rsidRDefault="006E3555" w:rsidP="00DF27EA">
      <w:pPr>
        <w:rPr>
          <w:rFonts w:ascii="Cambria" w:hAnsi="Cambria" w:cs="Cambria"/>
        </w:rPr>
      </w:pP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lastRenderedPageBreak/>
        <w:t xml:space="preserve">- </w:t>
      </w:r>
      <w:r w:rsidRPr="00DF27EA">
        <w:rPr>
          <w:rFonts w:ascii="Cambria" w:hAnsi="Cambria" w:cs="Cambria"/>
          <w:b/>
          <w:bCs/>
        </w:rPr>
        <w:t xml:space="preserve">Control </w:t>
      </w:r>
      <w:proofErr w:type="spellStart"/>
      <w:r w:rsidRPr="00DF27EA">
        <w:rPr>
          <w:rFonts w:ascii="Cambria" w:hAnsi="Cambria" w:cs="Cambria"/>
          <w:b/>
          <w:bCs/>
        </w:rPr>
        <w:t>estructural</w:t>
      </w:r>
      <w:proofErr w:type="spellEnd"/>
      <w:r w:rsidRPr="00DF27EA">
        <w:rPr>
          <w:rFonts w:ascii="Cambria" w:hAnsi="Cambria" w:cs="Cambria"/>
          <w:b/>
          <w:bCs/>
        </w:rPr>
        <w:t xml:space="preserve"> </w:t>
      </w:r>
      <w:proofErr w:type="spellStart"/>
      <w:r w:rsidRPr="00DF27EA">
        <w:rPr>
          <w:rFonts w:ascii="Cambria" w:hAnsi="Cambria" w:cs="Cambria"/>
          <w:b/>
          <w:bCs/>
        </w:rPr>
        <w:t>sobre</w:t>
      </w:r>
      <w:proofErr w:type="spellEnd"/>
      <w:r w:rsidRPr="00DF27EA">
        <w:rPr>
          <w:rFonts w:ascii="Cambria" w:hAnsi="Cambria" w:cs="Cambria"/>
          <w:b/>
          <w:bCs/>
        </w:rPr>
        <w:t xml:space="preserve"> </w:t>
      </w:r>
      <w:proofErr w:type="spellStart"/>
      <w:r w:rsidRPr="00DF27EA">
        <w:rPr>
          <w:rFonts w:ascii="Cambria" w:hAnsi="Cambria" w:cs="Cambria"/>
          <w:b/>
          <w:bCs/>
        </w:rPr>
        <w:t>datos</w:t>
      </w:r>
      <w:proofErr w:type="spellEnd"/>
      <w:r w:rsidRPr="00DF27EA">
        <w:rPr>
          <w:rFonts w:ascii="Cambria" w:hAnsi="Cambria" w:cs="Cambria"/>
          <w:b/>
          <w:bCs/>
        </w:rPr>
        <w:t xml:space="preserve"> complejos</w:t>
      </w:r>
      <w:r w:rsidRPr="00DF27EA">
        <w:rPr>
          <w:rFonts w:ascii="Cambria" w:hAnsi="Cambria" w:cs="Cambria"/>
        </w:rPr>
        <w:br/>
        <w:t xml:space="preserve">Otras dimensiones como </w:t>
      </w:r>
      <w:proofErr w:type="spellStart"/>
      <w:r w:rsidRPr="00DF27EA">
        <w:rPr>
          <w:rFonts w:ascii="Cambria" w:hAnsi="Cambria" w:cs="Cambria"/>
        </w:rPr>
        <w:t>Dim_Producto</w:t>
      </w:r>
      <w:proofErr w:type="spellEnd"/>
      <w:r w:rsidRPr="00DF27EA">
        <w:rPr>
          <w:rFonts w:ascii="Cambria" w:hAnsi="Cambria" w:cs="Cambria"/>
        </w:rPr>
        <w:t xml:space="preserve">, </w:t>
      </w:r>
      <w:proofErr w:type="spellStart"/>
      <w:r w:rsidRPr="00DF27EA">
        <w:rPr>
          <w:rFonts w:ascii="Cambria" w:hAnsi="Cambria" w:cs="Cambria"/>
        </w:rPr>
        <w:t>Dim_Cliente</w:t>
      </w:r>
      <w:proofErr w:type="spellEnd"/>
      <w:r w:rsidRPr="00DF27EA">
        <w:rPr>
          <w:rFonts w:ascii="Cambria" w:hAnsi="Cambria" w:cs="Cambria"/>
        </w:rPr>
        <w:t xml:space="preserve"> y </w:t>
      </w:r>
      <w:proofErr w:type="spellStart"/>
      <w:r w:rsidRPr="00DF27EA">
        <w:rPr>
          <w:rFonts w:ascii="Cambria" w:hAnsi="Cambria" w:cs="Cambria"/>
        </w:rPr>
        <w:t>Dim_Sucursal</w:t>
      </w:r>
      <w:proofErr w:type="spellEnd"/>
      <w:r w:rsidRPr="00DF27EA">
        <w:rPr>
          <w:rFonts w:ascii="Cambria" w:hAnsi="Cambria" w:cs="Cambria"/>
        </w:rPr>
        <w:t xml:space="preserve"> requieren estructuras más normalizadas para: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Reducir</w:t>
      </w:r>
      <w:proofErr w:type="spellEnd"/>
      <w:r w:rsidRPr="00DF27EA">
        <w:rPr>
          <w:rFonts w:ascii="Cambria" w:hAnsi="Cambria" w:cs="Cambria"/>
        </w:rPr>
        <w:t xml:space="preserve"> la </w:t>
      </w:r>
      <w:proofErr w:type="spellStart"/>
      <w:r w:rsidRPr="00DF27EA">
        <w:rPr>
          <w:rFonts w:ascii="Cambria" w:hAnsi="Cambria" w:cs="Cambria"/>
        </w:rPr>
        <w:t>redundancia</w:t>
      </w:r>
      <w:proofErr w:type="spellEnd"/>
      <w:r w:rsidRPr="00DF27EA">
        <w:rPr>
          <w:rFonts w:ascii="Cambria" w:hAnsi="Cambria" w:cs="Cambria"/>
        </w:rPr>
        <w:t>.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Garantizar</w:t>
      </w:r>
      <w:proofErr w:type="spellEnd"/>
      <w:r w:rsidRPr="00DF27EA">
        <w:rPr>
          <w:rFonts w:ascii="Cambria" w:hAnsi="Cambria" w:cs="Cambria"/>
        </w:rPr>
        <w:t xml:space="preserve"> la </w:t>
      </w:r>
      <w:proofErr w:type="spellStart"/>
      <w:r w:rsidRPr="00DF27EA">
        <w:rPr>
          <w:rFonts w:ascii="Cambria" w:hAnsi="Cambria" w:cs="Cambria"/>
        </w:rPr>
        <w:t>integridad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referencial</w:t>
      </w:r>
      <w:proofErr w:type="spellEnd"/>
      <w:r w:rsidRPr="00DF27EA">
        <w:rPr>
          <w:rFonts w:ascii="Cambria" w:hAnsi="Cambria" w:cs="Cambria"/>
        </w:rPr>
        <w:t>.</w:t>
      </w:r>
    </w:p>
    <w:p w:rsid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Adaptarse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fácilmente</w:t>
      </w:r>
      <w:proofErr w:type="spellEnd"/>
      <w:r w:rsidRPr="00DF27EA">
        <w:rPr>
          <w:rFonts w:ascii="Cambria" w:hAnsi="Cambria" w:cs="Cambria"/>
        </w:rPr>
        <w:t xml:space="preserve"> a </w:t>
      </w:r>
      <w:proofErr w:type="spellStart"/>
      <w:r w:rsidRPr="00DF27EA">
        <w:rPr>
          <w:rFonts w:ascii="Cambria" w:hAnsi="Cambria" w:cs="Cambria"/>
        </w:rPr>
        <w:t>cambios</w:t>
      </w:r>
      <w:proofErr w:type="spellEnd"/>
      <w:r w:rsidRPr="00DF27EA">
        <w:rPr>
          <w:rFonts w:ascii="Cambria" w:hAnsi="Cambria" w:cs="Cambria"/>
        </w:rPr>
        <w:t xml:space="preserve"> (</w:t>
      </w:r>
      <w:r>
        <w:rPr>
          <w:rFonts w:ascii="Cambria" w:hAnsi="Cambria" w:cs="Cambria"/>
        </w:rPr>
        <w:t xml:space="preserve">nuevos </w:t>
      </w:r>
      <w:proofErr w:type="spellStart"/>
      <w:r>
        <w:rPr>
          <w:rFonts w:ascii="Cambria" w:hAnsi="Cambria" w:cs="Cambria"/>
        </w:rPr>
        <w:t>tipos</w:t>
      </w:r>
      <w:proofErr w:type="spellEnd"/>
      <w:r>
        <w:rPr>
          <w:rFonts w:ascii="Cambria" w:hAnsi="Cambria" w:cs="Cambria"/>
        </w:rPr>
        <w:t xml:space="preserve"> de </w:t>
      </w:r>
      <w:proofErr w:type="spellStart"/>
      <w:r>
        <w:rPr>
          <w:rFonts w:ascii="Cambria" w:hAnsi="Cambria" w:cs="Cambria"/>
        </w:rPr>
        <w:t>productos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regiones</w:t>
      </w:r>
      <w:proofErr w:type="spellEnd"/>
      <w:r w:rsidRPr="00DF27EA">
        <w:rPr>
          <w:rFonts w:ascii="Cambria" w:hAnsi="Cambria" w:cs="Cambria"/>
        </w:rPr>
        <w:t xml:space="preserve">, </w:t>
      </w:r>
      <w:proofErr w:type="spellStart"/>
      <w:r w:rsidRPr="00DF27EA">
        <w:rPr>
          <w:rFonts w:ascii="Cambria" w:hAnsi="Cambria" w:cs="Cambria"/>
        </w:rPr>
        <w:t>perfiles</w:t>
      </w:r>
      <w:proofErr w:type="spellEnd"/>
      <w:r w:rsidRPr="00DF27EA">
        <w:rPr>
          <w:rFonts w:ascii="Cambria" w:hAnsi="Cambria" w:cs="Cambria"/>
        </w:rPr>
        <w:t xml:space="preserve"> de </w:t>
      </w:r>
      <w:proofErr w:type="spellStart"/>
      <w:r w:rsidRPr="00DF27EA">
        <w:rPr>
          <w:rFonts w:ascii="Cambria" w:hAnsi="Cambria" w:cs="Cambria"/>
        </w:rPr>
        <w:t>cliente</w:t>
      </w:r>
      <w:proofErr w:type="spellEnd"/>
      <w:r w:rsidRPr="00DF27EA">
        <w:rPr>
          <w:rFonts w:ascii="Cambria" w:hAnsi="Cambria" w:cs="Cambria"/>
        </w:rPr>
        <w:t>, etc.).</w:t>
      </w:r>
    </w:p>
    <w:p w:rsidR="006E3555" w:rsidRPr="00DF27EA" w:rsidRDefault="006E3555" w:rsidP="00DF27EA">
      <w:pPr>
        <w:rPr>
          <w:rFonts w:ascii="Cambria" w:hAnsi="Cambria" w:cs="Cambria"/>
        </w:rPr>
      </w:pP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- </w:t>
      </w:r>
      <w:proofErr w:type="spellStart"/>
      <w:r w:rsidRPr="00DF27EA">
        <w:rPr>
          <w:rFonts w:ascii="Cambria" w:hAnsi="Cambria" w:cs="Cambria"/>
          <w:b/>
          <w:bCs/>
        </w:rPr>
        <w:t>Soporte</w:t>
      </w:r>
      <w:proofErr w:type="spellEnd"/>
      <w:r w:rsidRPr="00DF27EA">
        <w:rPr>
          <w:rFonts w:ascii="Cambria" w:hAnsi="Cambria" w:cs="Cambria"/>
          <w:b/>
          <w:bCs/>
        </w:rPr>
        <w:t xml:space="preserve"> a la </w:t>
      </w:r>
      <w:proofErr w:type="spellStart"/>
      <w:r w:rsidRPr="00DF27EA">
        <w:rPr>
          <w:rFonts w:ascii="Cambria" w:hAnsi="Cambria" w:cs="Cambria"/>
          <w:b/>
          <w:bCs/>
        </w:rPr>
        <w:t>expansión</w:t>
      </w:r>
      <w:proofErr w:type="spellEnd"/>
      <w:r w:rsidRPr="00DF27EA">
        <w:rPr>
          <w:rFonts w:ascii="Cambria" w:hAnsi="Cambria" w:cs="Cambria"/>
          <w:b/>
          <w:bCs/>
        </w:rPr>
        <w:t xml:space="preserve"> y adaptabilidad</w:t>
      </w:r>
      <w:r w:rsidRPr="00DF27EA">
        <w:rPr>
          <w:rFonts w:ascii="Cambria" w:hAnsi="Cambria" w:cs="Cambria"/>
        </w:rPr>
        <w:br/>
      </w:r>
      <w:proofErr w:type="spellStart"/>
      <w:r w:rsidRPr="00DF27EA">
        <w:rPr>
          <w:rFonts w:ascii="Cambria" w:hAnsi="Cambria" w:cs="Cambria"/>
        </w:rPr>
        <w:t>FarmaciaSalud</w:t>
      </w:r>
      <w:proofErr w:type="spellEnd"/>
      <w:r w:rsidRPr="00DF27EA">
        <w:rPr>
          <w:rFonts w:ascii="Cambria" w:hAnsi="Cambria" w:cs="Cambria"/>
        </w:rPr>
        <w:t>+ está en crecimiento. El modelo mixto facilita: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Incorporar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nuevas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dimensiones</w:t>
      </w:r>
      <w:proofErr w:type="spellEnd"/>
      <w:r w:rsidRPr="00DF27EA">
        <w:rPr>
          <w:rFonts w:ascii="Cambria" w:hAnsi="Cambria" w:cs="Cambria"/>
        </w:rPr>
        <w:t xml:space="preserve"> (</w:t>
      </w:r>
      <w:proofErr w:type="spellStart"/>
      <w:r w:rsidRPr="00DF27EA">
        <w:rPr>
          <w:rFonts w:ascii="Cambria" w:hAnsi="Cambria" w:cs="Cambria"/>
        </w:rPr>
        <w:t>por</w:t>
      </w:r>
      <w:proofErr w:type="spellEnd"/>
      <w:r w:rsidRPr="00DF27EA">
        <w:rPr>
          <w:rFonts w:ascii="Cambria" w:hAnsi="Cambria" w:cs="Cambria"/>
        </w:rPr>
        <w:t xml:space="preserve"> ejemplo, </w:t>
      </w:r>
      <w:proofErr w:type="spellStart"/>
      <w:r w:rsidRPr="00DF27EA">
        <w:rPr>
          <w:rFonts w:ascii="Cambria" w:hAnsi="Cambria" w:cs="Cambria"/>
        </w:rPr>
        <w:t>Dim_Dispositivo</w:t>
      </w:r>
      <w:proofErr w:type="spellEnd"/>
      <w:r w:rsidRPr="00DF27EA">
        <w:rPr>
          <w:rFonts w:ascii="Cambria" w:hAnsi="Cambria" w:cs="Cambria"/>
        </w:rPr>
        <w:t>, para analizar comportamiento digital).</w:t>
      </w:r>
    </w:p>
    <w:p w:rsidR="00DF27EA" w:rsidRP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Integrarse</w:t>
      </w:r>
      <w:proofErr w:type="spellEnd"/>
      <w:r w:rsidRPr="00DF27EA">
        <w:rPr>
          <w:rFonts w:ascii="Cambria" w:hAnsi="Cambria" w:cs="Cambria"/>
        </w:rPr>
        <w:t xml:space="preserve"> con </w:t>
      </w:r>
      <w:proofErr w:type="spellStart"/>
      <w:r w:rsidRPr="00DF27EA">
        <w:rPr>
          <w:rFonts w:ascii="Cambria" w:hAnsi="Cambria" w:cs="Cambria"/>
        </w:rPr>
        <w:t>sistemas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externos</w:t>
      </w:r>
      <w:proofErr w:type="spellEnd"/>
      <w:r w:rsidRPr="00DF27EA">
        <w:rPr>
          <w:rFonts w:ascii="Cambria" w:hAnsi="Cambria" w:cs="Cambria"/>
        </w:rPr>
        <w:t xml:space="preserve"> como ERP, CRM o servicios logísticos.</w:t>
      </w:r>
    </w:p>
    <w:p w:rsidR="00DF27EA" w:rsidRDefault="00DF27EA" w:rsidP="00DF27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- </w:t>
      </w:r>
      <w:proofErr w:type="spellStart"/>
      <w:r w:rsidRPr="00DF27EA">
        <w:rPr>
          <w:rFonts w:ascii="Cambria" w:hAnsi="Cambria" w:cs="Cambria"/>
        </w:rPr>
        <w:t>Escalar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horizontalmente</w:t>
      </w:r>
      <w:proofErr w:type="spellEnd"/>
      <w:r w:rsidRPr="00DF27EA">
        <w:rPr>
          <w:rFonts w:ascii="Cambria" w:hAnsi="Cambria" w:cs="Cambria"/>
        </w:rPr>
        <w:t xml:space="preserve"> sin </w:t>
      </w:r>
      <w:proofErr w:type="spellStart"/>
      <w:r w:rsidRPr="00DF27EA">
        <w:rPr>
          <w:rFonts w:ascii="Cambria" w:hAnsi="Cambria" w:cs="Cambria"/>
        </w:rPr>
        <w:t>comprometer</w:t>
      </w:r>
      <w:proofErr w:type="spellEnd"/>
      <w:r w:rsidRPr="00DF27EA">
        <w:rPr>
          <w:rFonts w:ascii="Cambria" w:hAnsi="Cambria" w:cs="Cambria"/>
        </w:rPr>
        <w:t xml:space="preserve"> el </w:t>
      </w:r>
      <w:proofErr w:type="spellStart"/>
      <w:r w:rsidRPr="00DF27EA">
        <w:rPr>
          <w:rFonts w:ascii="Cambria" w:hAnsi="Cambria" w:cs="Cambria"/>
        </w:rPr>
        <w:t>rendimiento</w:t>
      </w:r>
      <w:proofErr w:type="spellEnd"/>
      <w:r w:rsidRPr="00DF27EA">
        <w:rPr>
          <w:rFonts w:ascii="Cambria" w:hAnsi="Cambria" w:cs="Cambria"/>
        </w:rPr>
        <w:t>.</w:t>
      </w:r>
    </w:p>
    <w:p w:rsidR="006E3555" w:rsidRPr="00DF27EA" w:rsidRDefault="006E3555" w:rsidP="00DF27EA">
      <w:pPr>
        <w:rPr>
          <w:rFonts w:ascii="Cambria" w:hAnsi="Cambria" w:cs="Cambria"/>
        </w:rPr>
      </w:pPr>
    </w:p>
    <w:p w:rsidR="00DF27EA" w:rsidRDefault="007B620A" w:rsidP="00DF27EA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- </w:t>
      </w:r>
      <w:proofErr w:type="spellStart"/>
      <w:r w:rsidR="00DF27EA" w:rsidRPr="00DF27EA">
        <w:rPr>
          <w:rFonts w:ascii="Cambria" w:hAnsi="Cambria" w:cs="Cambria"/>
          <w:b/>
          <w:bCs/>
        </w:rPr>
        <w:t>Facilidad</w:t>
      </w:r>
      <w:proofErr w:type="spellEnd"/>
      <w:r w:rsidR="00DF27EA" w:rsidRPr="00DF27EA">
        <w:rPr>
          <w:rFonts w:ascii="Cambria" w:hAnsi="Cambria" w:cs="Cambria"/>
          <w:b/>
          <w:bCs/>
        </w:rPr>
        <w:t xml:space="preserve"> de </w:t>
      </w:r>
      <w:proofErr w:type="spellStart"/>
      <w:r w:rsidR="00DF27EA" w:rsidRPr="00DF27EA">
        <w:rPr>
          <w:rFonts w:ascii="Cambria" w:hAnsi="Cambria" w:cs="Cambria"/>
          <w:b/>
          <w:bCs/>
        </w:rPr>
        <w:t>uso</w:t>
      </w:r>
      <w:proofErr w:type="spellEnd"/>
      <w:r w:rsidR="00DF27EA" w:rsidRPr="00DF27EA">
        <w:rPr>
          <w:rFonts w:ascii="Cambria" w:hAnsi="Cambria" w:cs="Cambria"/>
          <w:b/>
          <w:bCs/>
        </w:rPr>
        <w:t xml:space="preserve"> </w:t>
      </w:r>
      <w:proofErr w:type="spellStart"/>
      <w:r w:rsidR="00DF27EA" w:rsidRPr="00DF27EA">
        <w:rPr>
          <w:rFonts w:ascii="Cambria" w:hAnsi="Cambria" w:cs="Cambria"/>
          <w:b/>
          <w:bCs/>
        </w:rPr>
        <w:t>para</w:t>
      </w:r>
      <w:proofErr w:type="spellEnd"/>
      <w:r w:rsidR="00DF27EA" w:rsidRPr="00DF27EA">
        <w:rPr>
          <w:rFonts w:ascii="Cambria" w:hAnsi="Cambria" w:cs="Cambria"/>
          <w:b/>
          <w:bCs/>
        </w:rPr>
        <w:t xml:space="preserve"> el negocio</w:t>
      </w:r>
      <w:r w:rsidR="00DF27EA" w:rsidRPr="00DF27EA">
        <w:rPr>
          <w:rFonts w:ascii="Cambria" w:hAnsi="Cambria" w:cs="Cambria"/>
        </w:rPr>
        <w:br/>
        <w:t>Las áreas de marketing, operaciones y ventas podrán acceder a datos confiables y estructurados sin depender constantemente del equipo técnico.</w:t>
      </w:r>
      <w:r w:rsidR="00DF27EA" w:rsidRPr="00DF27EA">
        <w:rPr>
          <w:rFonts w:ascii="Cambria" w:hAnsi="Cambria" w:cs="Cambria"/>
        </w:rPr>
        <w:br/>
        <w:t xml:space="preserve">Las dimensiones </w:t>
      </w:r>
      <w:proofErr w:type="spellStart"/>
      <w:r w:rsidR="00DF27EA" w:rsidRPr="00DF27EA">
        <w:rPr>
          <w:rFonts w:ascii="Cambria" w:hAnsi="Cambria" w:cs="Cambria"/>
        </w:rPr>
        <w:t>desnormalizadas</w:t>
      </w:r>
      <w:proofErr w:type="spellEnd"/>
      <w:r w:rsidR="00DF27EA" w:rsidRPr="00DF27EA">
        <w:rPr>
          <w:rFonts w:ascii="Cambria" w:hAnsi="Cambria" w:cs="Cambria"/>
        </w:rPr>
        <w:t xml:space="preserve"> permiten construir </w:t>
      </w:r>
      <w:proofErr w:type="spellStart"/>
      <w:r w:rsidR="00DF27EA" w:rsidRPr="00DF27EA">
        <w:rPr>
          <w:rFonts w:ascii="Cambria" w:hAnsi="Cambria" w:cs="Cambria"/>
        </w:rPr>
        <w:t>dashboards</w:t>
      </w:r>
      <w:proofErr w:type="spellEnd"/>
      <w:r w:rsidR="00DF27EA" w:rsidRPr="00DF27EA">
        <w:rPr>
          <w:rFonts w:ascii="Cambria" w:hAnsi="Cambria" w:cs="Cambria"/>
        </w:rPr>
        <w:t xml:space="preserve"> y reportes en </w:t>
      </w:r>
      <w:proofErr w:type="spellStart"/>
      <w:r w:rsidR="00DF27EA" w:rsidRPr="00DF27EA">
        <w:rPr>
          <w:rFonts w:ascii="Cambria" w:hAnsi="Cambria" w:cs="Cambria"/>
        </w:rPr>
        <w:t>herramien</w:t>
      </w:r>
      <w:r>
        <w:rPr>
          <w:rFonts w:ascii="Cambria" w:hAnsi="Cambria" w:cs="Cambria"/>
        </w:rPr>
        <w:t>tas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como</w:t>
      </w:r>
      <w:proofErr w:type="spellEnd"/>
      <w:r>
        <w:rPr>
          <w:rFonts w:ascii="Cambria" w:hAnsi="Cambria" w:cs="Cambria"/>
        </w:rPr>
        <w:t xml:space="preserve"> Power BI  o Tableau de </w:t>
      </w:r>
      <w:proofErr w:type="spellStart"/>
      <w:r>
        <w:rPr>
          <w:rFonts w:ascii="Cambria" w:hAnsi="Cambria" w:cs="Cambria"/>
        </w:rPr>
        <w:t>manera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mas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fácil</w:t>
      </w:r>
      <w:proofErr w:type="spellEnd"/>
      <w:r w:rsidR="00DF27EA" w:rsidRPr="00DF27EA">
        <w:rPr>
          <w:rFonts w:ascii="Cambria" w:hAnsi="Cambria" w:cs="Cambria"/>
        </w:rPr>
        <w:t>.</w:t>
      </w:r>
    </w:p>
    <w:p w:rsidR="006E3555" w:rsidRPr="00DF27EA" w:rsidRDefault="006E3555" w:rsidP="00DF27EA">
      <w:pPr>
        <w:rPr>
          <w:rFonts w:ascii="Cambria" w:hAnsi="Cambria" w:cs="Cambria"/>
        </w:rPr>
      </w:pPr>
    </w:p>
    <w:p w:rsidR="00DF27EA" w:rsidRPr="00DF27EA" w:rsidRDefault="007B620A" w:rsidP="00DF27EA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- </w:t>
      </w:r>
      <w:proofErr w:type="spellStart"/>
      <w:r w:rsidR="00DF27EA" w:rsidRPr="00DF27EA">
        <w:rPr>
          <w:rFonts w:ascii="Cambria" w:hAnsi="Cambria" w:cs="Cambria"/>
          <w:b/>
          <w:bCs/>
        </w:rPr>
        <w:t>Mejor</w:t>
      </w:r>
      <w:proofErr w:type="spellEnd"/>
      <w:r w:rsidR="00DF27EA" w:rsidRPr="00DF27EA">
        <w:rPr>
          <w:rFonts w:ascii="Cambria" w:hAnsi="Cambria" w:cs="Cambria"/>
          <w:b/>
          <w:bCs/>
        </w:rPr>
        <w:t xml:space="preserve"> </w:t>
      </w:r>
      <w:proofErr w:type="spellStart"/>
      <w:r w:rsidR="00DF27EA" w:rsidRPr="00DF27EA">
        <w:rPr>
          <w:rFonts w:ascii="Cambria" w:hAnsi="Cambria" w:cs="Cambria"/>
          <w:b/>
          <w:bCs/>
        </w:rPr>
        <w:t>gobernanza</w:t>
      </w:r>
      <w:proofErr w:type="spellEnd"/>
      <w:r w:rsidR="00DF27EA" w:rsidRPr="00DF27EA">
        <w:rPr>
          <w:rFonts w:ascii="Cambria" w:hAnsi="Cambria" w:cs="Cambria"/>
          <w:b/>
          <w:bCs/>
        </w:rPr>
        <w:t xml:space="preserve"> de </w:t>
      </w:r>
      <w:proofErr w:type="spellStart"/>
      <w:r w:rsidR="00DF27EA" w:rsidRPr="00DF27EA">
        <w:rPr>
          <w:rFonts w:ascii="Cambria" w:hAnsi="Cambria" w:cs="Cambria"/>
          <w:b/>
          <w:bCs/>
        </w:rPr>
        <w:t>datos</w:t>
      </w:r>
      <w:proofErr w:type="spellEnd"/>
      <w:r w:rsidR="00DF27EA" w:rsidRPr="00DF27EA">
        <w:rPr>
          <w:rFonts w:ascii="Cambria" w:hAnsi="Cambria" w:cs="Cambria"/>
        </w:rPr>
        <w:br/>
        <w:t xml:space="preserve">Al permitir estructuras más controladas en ciertas dimensiones, se puede aplicar políticas de calidad de datos, estandarización y trazabilidad que son </w:t>
      </w:r>
      <w:proofErr w:type="spellStart"/>
      <w:r w:rsidR="00DF27EA" w:rsidRPr="00DF27EA">
        <w:rPr>
          <w:rFonts w:ascii="Cambria" w:hAnsi="Cambria" w:cs="Cambria"/>
        </w:rPr>
        <w:t>críticas</w:t>
      </w:r>
      <w:proofErr w:type="spellEnd"/>
      <w:r w:rsidR="00DF27EA" w:rsidRPr="00DF27EA">
        <w:rPr>
          <w:rFonts w:ascii="Cambria" w:hAnsi="Cambria" w:cs="Cambria"/>
        </w:rPr>
        <w:t xml:space="preserve"> en </w:t>
      </w:r>
      <w:proofErr w:type="spellStart"/>
      <w:r w:rsidR="00DF27EA" w:rsidRPr="00DF27EA">
        <w:rPr>
          <w:rFonts w:ascii="Cambria" w:hAnsi="Cambria" w:cs="Cambria"/>
        </w:rPr>
        <w:t>industrias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reguladas</w:t>
      </w:r>
      <w:proofErr w:type="spellEnd"/>
      <w:r>
        <w:rPr>
          <w:rFonts w:ascii="Cambria" w:hAnsi="Cambria" w:cs="Cambria"/>
        </w:rPr>
        <w:t>.</w:t>
      </w:r>
    </w:p>
    <w:p w:rsidR="002E7554" w:rsidRDefault="002E7554" w:rsidP="005C7D17">
      <w:pPr>
        <w:rPr>
          <w:rFonts w:ascii="Cambria" w:hAnsi="Cambria" w:cs="Cambria"/>
        </w:rPr>
      </w:pPr>
    </w:p>
    <w:p w:rsidR="002E7554" w:rsidRDefault="002E7554" w:rsidP="005C7D17">
      <w:pPr>
        <w:rPr>
          <w:rFonts w:ascii="Cambria" w:hAnsi="Cambria" w:cs="Cambria"/>
        </w:rPr>
      </w:pPr>
    </w:p>
    <w:p w:rsidR="006E3555" w:rsidRDefault="006E3555" w:rsidP="005C7D17">
      <w:pPr>
        <w:rPr>
          <w:rFonts w:ascii="Cambria" w:hAnsi="Cambria" w:cs="Cambria"/>
        </w:rPr>
      </w:pPr>
    </w:p>
    <w:p w:rsidR="006E3555" w:rsidRDefault="006E3555" w:rsidP="005C7D17">
      <w:pPr>
        <w:rPr>
          <w:rFonts w:ascii="Cambria" w:hAnsi="Cambria" w:cs="Cambria"/>
        </w:rPr>
      </w:pPr>
    </w:p>
    <w:p w:rsidR="006E3555" w:rsidRDefault="006E3555" w:rsidP="005C7D17">
      <w:pPr>
        <w:rPr>
          <w:rFonts w:ascii="Cambria" w:hAnsi="Cambria" w:cs="Cambria"/>
        </w:rPr>
      </w:pPr>
    </w:p>
    <w:p w:rsidR="006E3555" w:rsidRDefault="006E3555" w:rsidP="005C7D17">
      <w:pPr>
        <w:rPr>
          <w:rFonts w:ascii="Cambria" w:hAnsi="Cambria" w:cs="Cambria"/>
        </w:rPr>
      </w:pPr>
    </w:p>
    <w:p w:rsidR="006E3555" w:rsidRPr="005C7D17" w:rsidRDefault="006E3555" w:rsidP="005C7D17">
      <w:pPr>
        <w:rPr>
          <w:rFonts w:ascii="Cambria" w:hAnsi="Cambria" w:cs="Cambria"/>
        </w:rPr>
      </w:pPr>
    </w:p>
    <w:p w:rsid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lastRenderedPageBreak/>
        <w:t xml:space="preserve">5. </w:t>
      </w:r>
      <w:proofErr w:type="spellStart"/>
      <w:r w:rsidRPr="005C7D17">
        <w:rPr>
          <w:rFonts w:ascii="Cambria" w:hAnsi="Cambria" w:cs="Cambria"/>
        </w:rPr>
        <w:t>Representación</w:t>
      </w:r>
      <w:proofErr w:type="spellEnd"/>
      <w:r w:rsidRPr="005C7D17">
        <w:rPr>
          <w:rFonts w:ascii="Cambria" w:hAnsi="Cambria" w:cs="Cambria"/>
        </w:rPr>
        <w:t xml:space="preserve"> del </w:t>
      </w:r>
      <w:proofErr w:type="spellStart"/>
      <w:r w:rsidRPr="005C7D17">
        <w:rPr>
          <w:rFonts w:ascii="Cambria" w:hAnsi="Cambria" w:cs="Cambria"/>
        </w:rPr>
        <w:t>Modelo</w:t>
      </w:r>
      <w:proofErr w:type="spellEnd"/>
      <w:r w:rsidR="00F425E4">
        <w:rPr>
          <w:rFonts w:ascii="Cambria" w:hAnsi="Cambria" w:cs="Cambria"/>
        </w:rPr>
        <w:t xml:space="preserve"> </w:t>
      </w:r>
      <w:proofErr w:type="spellStart"/>
      <w:r w:rsidR="00F425E4">
        <w:rPr>
          <w:rFonts w:ascii="Cambria" w:hAnsi="Cambria" w:cs="Cambria"/>
        </w:rPr>
        <w:t>Mixto</w:t>
      </w:r>
      <w:proofErr w:type="spellEnd"/>
      <w:r w:rsidR="00F425E4">
        <w:rPr>
          <w:rFonts w:ascii="Cambria" w:hAnsi="Cambria" w:cs="Cambria"/>
        </w:rPr>
        <w:t>.</w:t>
      </w:r>
    </w:p>
    <w:p w:rsidR="00F425E4" w:rsidRPr="005C7D17" w:rsidRDefault="00F425E4" w:rsidP="005C7D17">
      <w:pPr>
        <w:rPr>
          <w:rFonts w:ascii="Cambria" w:hAnsi="Cambria" w:cs="Cambria"/>
        </w:rPr>
      </w:pPr>
    </w:p>
    <w:p w:rsidR="005C7D17" w:rsidRPr="005C7D17" w:rsidRDefault="00F425E4" w:rsidP="005C7D17">
      <w:pPr>
        <w:rPr>
          <w:rFonts w:ascii="Cambria" w:hAnsi="Cambria" w:cs="Cambria"/>
        </w:rPr>
      </w:pPr>
      <w:r>
        <w:rPr>
          <w:rFonts w:ascii="Cambria" w:hAnsi="Cambria" w:cs="Cambria"/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0.25pt;margin-top:18.2pt;width:0;height:29pt;flip:y;z-index:251658240" o:connectortype="straight">
            <v:stroke endarrow="block"/>
          </v:shape>
        </w:pict>
      </w:r>
      <w:r w:rsidR="005C7D17" w:rsidRPr="005C7D17">
        <w:rPr>
          <w:rFonts w:ascii="Cambria" w:hAnsi="Cambria" w:cs="Cambria"/>
        </w:rPr>
        <w:t xml:space="preserve">                        </w:t>
      </w:r>
      <w:r w:rsidR="0094772D">
        <w:rPr>
          <w:rFonts w:ascii="Cambria" w:hAnsi="Cambria" w:cs="Cambria"/>
        </w:rPr>
        <w:t xml:space="preserve">                       </w:t>
      </w:r>
      <w:proofErr w:type="spellStart"/>
      <w:r w:rsidR="005C7D17" w:rsidRPr="005C7D17">
        <w:rPr>
          <w:rFonts w:ascii="Cambria" w:hAnsi="Cambria" w:cs="Cambria"/>
        </w:rPr>
        <w:t>Dim_Fecha</w:t>
      </w:r>
      <w:proofErr w:type="spellEnd"/>
    </w:p>
    <w:p w:rsidR="005C7D17" w:rsidRPr="005C7D17" w:rsidRDefault="00F425E4" w:rsidP="005C7D17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                     </w:t>
      </w:r>
    </w:p>
    <w:p w:rsidR="005C7D17" w:rsidRPr="005C7D17" w:rsidRDefault="00F425E4" w:rsidP="005C7D17">
      <w:pPr>
        <w:rPr>
          <w:rFonts w:ascii="Cambria" w:hAnsi="Cambria" w:cs="Cambria"/>
        </w:rPr>
      </w:pPr>
      <w:r>
        <w:rPr>
          <w:rFonts w:ascii="Cambria" w:hAnsi="Cambria" w:cs="Cambria"/>
          <w:noProof/>
          <w:lang w:val="es-ES" w:eastAsia="es-ES"/>
        </w:rPr>
        <w:pict>
          <v:shape id="_x0000_s1029" type="#_x0000_t32" style="position:absolute;margin-left:139.65pt;margin-top:18.35pt;width:0;height:26.5pt;z-index:251661312" o:connectortype="straight">
            <v:stroke endarrow="block"/>
          </v:shape>
        </w:pict>
      </w:r>
      <w:proofErr w:type="spellStart"/>
      <w:r w:rsidR="005C7D17" w:rsidRPr="005C7D17">
        <w:rPr>
          <w:rFonts w:ascii="Cambria" w:hAnsi="Cambria" w:cs="Cambria"/>
        </w:rPr>
        <w:t>Dim_Canal</w:t>
      </w:r>
      <w:proofErr w:type="spellEnd"/>
      <w:r w:rsidR="005C7D17" w:rsidRPr="005C7D17">
        <w:rPr>
          <w:rFonts w:ascii="Cambria" w:hAnsi="Cambria" w:cs="Cambria"/>
        </w:rPr>
        <w:t xml:space="preserve"> ◄──── </w:t>
      </w:r>
      <w:proofErr w:type="spellStart"/>
      <w:r w:rsidR="005C7D17" w:rsidRPr="005C7D17">
        <w:rPr>
          <w:rFonts w:ascii="Cambria" w:hAnsi="Cambria" w:cs="Cambria"/>
        </w:rPr>
        <w:t>Hechos_VentasFarmacia</w:t>
      </w:r>
      <w:proofErr w:type="spellEnd"/>
      <w:r w:rsidR="005C7D17" w:rsidRPr="005C7D17">
        <w:rPr>
          <w:rFonts w:ascii="Cambria" w:hAnsi="Cambria" w:cs="Cambria"/>
        </w:rPr>
        <w:t xml:space="preserve"> ────► </w:t>
      </w:r>
      <w:proofErr w:type="spellStart"/>
      <w:r w:rsidR="005C7D17" w:rsidRPr="005C7D17">
        <w:rPr>
          <w:rFonts w:ascii="Cambria" w:hAnsi="Cambria" w:cs="Cambria"/>
        </w:rPr>
        <w:t>Dim_Producto</w:t>
      </w:r>
      <w:proofErr w:type="spellEnd"/>
      <w:r w:rsidR="005C7D17" w:rsidRPr="005C7D17">
        <w:rPr>
          <w:rFonts w:ascii="Cambria" w:hAnsi="Cambria" w:cs="Cambria"/>
        </w:rPr>
        <w:t xml:space="preserve"> ───► </w:t>
      </w:r>
      <w:proofErr w:type="spellStart"/>
      <w:r w:rsidR="005C7D17" w:rsidRPr="005C7D17">
        <w:rPr>
          <w:rFonts w:ascii="Cambria" w:hAnsi="Cambria" w:cs="Cambria"/>
        </w:rPr>
        <w:t>Dim_Laboratorio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                            </w:t>
      </w:r>
    </w:p>
    <w:p w:rsidR="005C7D17" w:rsidRPr="005C7D17" w:rsidRDefault="00F425E4" w:rsidP="005C7D17">
      <w:pPr>
        <w:rPr>
          <w:rFonts w:ascii="Cambria" w:hAnsi="Cambria" w:cs="Cambria"/>
        </w:rPr>
      </w:pPr>
      <w:r>
        <w:rPr>
          <w:rFonts w:ascii="Cambria" w:hAnsi="Cambria" w:cs="Cambria"/>
          <w:noProof/>
          <w:lang w:val="es-ES" w:eastAsia="es-ES"/>
        </w:rPr>
        <w:pict>
          <v:shape id="_x0000_s1028" type="#_x0000_t32" style="position:absolute;margin-left:140.25pt;margin-top:18.55pt;width:0;height:26.5pt;z-index:251660288" o:connectortype="straight">
            <v:stroke endarrow="block"/>
          </v:shape>
        </w:pict>
      </w:r>
      <w:r w:rsidR="005C7D17" w:rsidRPr="005C7D17">
        <w:rPr>
          <w:rFonts w:ascii="Cambria" w:hAnsi="Cambria" w:cs="Cambria"/>
        </w:rPr>
        <w:t xml:space="preserve">                  </w:t>
      </w:r>
      <w:r w:rsidR="0094772D">
        <w:rPr>
          <w:rFonts w:ascii="Cambria" w:hAnsi="Cambria" w:cs="Cambria"/>
        </w:rPr>
        <w:t xml:space="preserve">                            </w:t>
      </w:r>
      <w:r w:rsidR="00773A65">
        <w:rPr>
          <w:rFonts w:ascii="Cambria" w:hAnsi="Cambria" w:cs="Cambria"/>
        </w:rPr>
        <w:t xml:space="preserve"> </w:t>
      </w:r>
      <w:proofErr w:type="spellStart"/>
      <w:r w:rsidR="00773A65">
        <w:rPr>
          <w:rFonts w:ascii="Cambria" w:hAnsi="Cambria" w:cs="Cambria"/>
        </w:rPr>
        <w:t>Dim_Cliente</w:t>
      </w:r>
      <w:proofErr w:type="spellEnd"/>
      <w:r w:rsidR="00773A65">
        <w:rPr>
          <w:rFonts w:ascii="Cambria" w:hAnsi="Cambria" w:cs="Cambria"/>
        </w:rPr>
        <w:t xml:space="preserve"> ───► </w:t>
      </w:r>
      <w:proofErr w:type="spellStart"/>
      <w:r w:rsidR="00773A65">
        <w:rPr>
          <w:rFonts w:ascii="Cambria" w:hAnsi="Cambria" w:cs="Cambria"/>
        </w:rPr>
        <w:t>Dim_Prevision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                            </w:t>
      </w:r>
    </w:p>
    <w:p w:rsidR="005C7D17" w:rsidRPr="005C7D17" w:rsidRDefault="00F425E4" w:rsidP="005C7D17">
      <w:pPr>
        <w:rPr>
          <w:rFonts w:ascii="Cambria" w:hAnsi="Cambria" w:cs="Cambria"/>
        </w:rPr>
      </w:pPr>
      <w:r>
        <w:rPr>
          <w:rFonts w:ascii="Cambria" w:hAnsi="Cambria" w:cs="Cambria"/>
          <w:noProof/>
          <w:lang w:val="es-ES" w:eastAsia="es-ES"/>
        </w:rPr>
        <w:pict>
          <v:shape id="_x0000_s1027" type="#_x0000_t32" style="position:absolute;margin-left:140.95pt;margin-top:16.25pt;width:0;height:29pt;flip:y;z-index:251659264" o:connectortype="straight">
            <v:stroke endarrow="block"/>
          </v:shape>
        </w:pict>
      </w:r>
      <w:r w:rsidR="005C7D17" w:rsidRPr="005C7D17">
        <w:rPr>
          <w:rFonts w:ascii="Cambria" w:hAnsi="Cambria" w:cs="Cambria"/>
        </w:rPr>
        <w:t xml:space="preserve">                        </w:t>
      </w:r>
      <w:r w:rsidR="0094772D">
        <w:rPr>
          <w:rFonts w:ascii="Cambria" w:hAnsi="Cambria" w:cs="Cambria"/>
        </w:rPr>
        <w:t xml:space="preserve">                     </w:t>
      </w:r>
      <w:proofErr w:type="spellStart"/>
      <w:r w:rsidR="005C7D17" w:rsidRPr="005C7D17">
        <w:rPr>
          <w:rFonts w:ascii="Cambria" w:hAnsi="Cambria" w:cs="Cambria"/>
        </w:rPr>
        <w:t>Dim_Sucursal</w:t>
      </w:r>
      <w:proofErr w:type="spellEnd"/>
      <w:r w:rsidR="005C7D17" w:rsidRPr="005C7D17">
        <w:rPr>
          <w:rFonts w:ascii="Cambria" w:hAnsi="Cambria" w:cs="Cambria"/>
        </w:rPr>
        <w:t xml:space="preserve"> ───► </w:t>
      </w:r>
      <w:proofErr w:type="spellStart"/>
      <w:r w:rsidR="005C7D17" w:rsidRPr="005C7D17">
        <w:rPr>
          <w:rFonts w:ascii="Cambria" w:hAnsi="Cambria" w:cs="Cambria"/>
        </w:rPr>
        <w:t>Dim_Region</w:t>
      </w:r>
      <w:proofErr w:type="spellEnd"/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                            </w:t>
      </w:r>
    </w:p>
    <w:p w:rsid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                        </w:t>
      </w:r>
      <w:r w:rsidR="0094772D">
        <w:rPr>
          <w:rFonts w:ascii="Cambria" w:hAnsi="Cambria" w:cs="Cambria"/>
        </w:rPr>
        <w:t xml:space="preserve">          </w:t>
      </w:r>
      <w:r w:rsidR="00F425E4">
        <w:rPr>
          <w:rFonts w:ascii="Cambria" w:hAnsi="Cambria" w:cs="Cambria"/>
        </w:rPr>
        <w:t xml:space="preserve">          </w:t>
      </w:r>
      <w:proofErr w:type="spellStart"/>
      <w:r w:rsidRPr="005C7D17">
        <w:rPr>
          <w:rFonts w:ascii="Cambria" w:hAnsi="Cambria" w:cs="Cambria"/>
        </w:rPr>
        <w:t>Dim_Promocion</w:t>
      </w:r>
      <w:proofErr w:type="spellEnd"/>
    </w:p>
    <w:p w:rsidR="002E7554" w:rsidRDefault="002E7554" w:rsidP="005C7D17">
      <w:pPr>
        <w:rPr>
          <w:rFonts w:ascii="Cambria" w:hAnsi="Cambria" w:cs="Cambria"/>
        </w:rPr>
      </w:pPr>
    </w:p>
    <w:p w:rsidR="00F425E4" w:rsidRDefault="00F425E4" w:rsidP="005C7D17">
      <w:pPr>
        <w:rPr>
          <w:rFonts w:ascii="Cambria" w:hAnsi="Cambria" w:cs="Cambria"/>
        </w:rPr>
      </w:pPr>
    </w:p>
    <w:p w:rsidR="00F425E4" w:rsidRDefault="00F425E4" w:rsidP="005C7D17">
      <w:pPr>
        <w:rPr>
          <w:rFonts w:ascii="Cambria" w:hAnsi="Cambria" w:cs="Cambria"/>
        </w:rPr>
      </w:pPr>
    </w:p>
    <w:p w:rsidR="00627A4D" w:rsidRPr="005C7D17" w:rsidRDefault="00627A4D" w:rsidP="005C7D17">
      <w:pPr>
        <w:rPr>
          <w:rFonts w:ascii="Cambria" w:hAnsi="Cambria" w:cs="Cambria"/>
        </w:rPr>
      </w:pPr>
    </w:p>
    <w:p w:rsidR="005C7D17" w:rsidRPr="005C7D17" w:rsidRDefault="005C7D17" w:rsidP="005C7D17">
      <w:pPr>
        <w:rPr>
          <w:rFonts w:ascii="Cambria" w:hAnsi="Cambria" w:cs="Cambria"/>
        </w:rPr>
      </w:pPr>
      <w:r w:rsidRPr="005C7D17">
        <w:rPr>
          <w:rFonts w:ascii="Cambria" w:hAnsi="Cambria" w:cs="Cambria"/>
        </w:rPr>
        <w:t xml:space="preserve">6. </w:t>
      </w:r>
      <w:proofErr w:type="spellStart"/>
      <w:r w:rsidRPr="005C7D17">
        <w:rPr>
          <w:rFonts w:ascii="Cambria" w:hAnsi="Cambria" w:cs="Cambria"/>
        </w:rPr>
        <w:t>Conclusión</w:t>
      </w:r>
      <w:proofErr w:type="spellEnd"/>
      <w:r w:rsidRPr="005C7D17">
        <w:rPr>
          <w:rFonts w:ascii="Cambria" w:hAnsi="Cambria" w:cs="Cambria"/>
        </w:rPr>
        <w:t xml:space="preserve"> Final</w:t>
      </w:r>
    </w:p>
    <w:p w:rsidR="00DF27EA" w:rsidRPr="00DF27EA" w:rsidRDefault="00DF27EA" w:rsidP="00DF27EA">
      <w:pPr>
        <w:rPr>
          <w:rFonts w:ascii="Cambria" w:hAnsi="Cambria" w:cs="Cambria"/>
        </w:rPr>
      </w:pPr>
      <w:r w:rsidRPr="00DF27EA">
        <w:rPr>
          <w:rFonts w:ascii="Cambria" w:hAnsi="Cambria" w:cs="Cambria"/>
        </w:rPr>
        <w:tab/>
        <w:t xml:space="preserve">La </w:t>
      </w:r>
      <w:proofErr w:type="spellStart"/>
      <w:r w:rsidRPr="00DF27EA">
        <w:rPr>
          <w:rFonts w:ascii="Cambria" w:hAnsi="Cambria" w:cs="Cambria"/>
        </w:rPr>
        <w:t>decisión</w:t>
      </w:r>
      <w:proofErr w:type="spellEnd"/>
      <w:r w:rsidRPr="00DF27EA">
        <w:rPr>
          <w:rFonts w:ascii="Cambria" w:hAnsi="Cambria" w:cs="Cambria"/>
        </w:rPr>
        <w:t xml:space="preserve"> de </w:t>
      </w:r>
      <w:proofErr w:type="spellStart"/>
      <w:r w:rsidRPr="00DF27EA">
        <w:rPr>
          <w:rFonts w:ascii="Cambria" w:hAnsi="Cambria" w:cs="Cambria"/>
        </w:rPr>
        <w:t>implementar</w:t>
      </w:r>
      <w:proofErr w:type="spellEnd"/>
      <w:r w:rsidRPr="00DF27EA">
        <w:rPr>
          <w:rFonts w:ascii="Cambria" w:hAnsi="Cambria" w:cs="Cambria"/>
        </w:rPr>
        <w:t xml:space="preserve"> un </w:t>
      </w:r>
      <w:proofErr w:type="spellStart"/>
      <w:r w:rsidRPr="00DF27EA">
        <w:rPr>
          <w:rFonts w:ascii="Cambria" w:hAnsi="Cambria" w:cs="Cambria"/>
          <w:bCs/>
        </w:rPr>
        <w:t>modelo</w:t>
      </w:r>
      <w:proofErr w:type="spellEnd"/>
      <w:r w:rsidRPr="00DF27EA">
        <w:rPr>
          <w:rFonts w:ascii="Cambria" w:hAnsi="Cambria" w:cs="Cambria"/>
          <w:bCs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mixto</w:t>
      </w:r>
      <w:proofErr w:type="spellEnd"/>
      <w:r w:rsidRPr="00DF27EA">
        <w:rPr>
          <w:rFonts w:ascii="Cambria" w:hAnsi="Cambria" w:cs="Cambria"/>
        </w:rPr>
        <w:t xml:space="preserve"> en el caso de </w:t>
      </w:r>
      <w:proofErr w:type="spellStart"/>
      <w:r w:rsidRPr="00DF27EA">
        <w:rPr>
          <w:rFonts w:ascii="Cambria" w:hAnsi="Cambria" w:cs="Cambria"/>
          <w:iCs/>
        </w:rPr>
        <w:t>FarmaciaSalud</w:t>
      </w:r>
      <w:proofErr w:type="spellEnd"/>
      <w:r w:rsidRPr="00DF27EA">
        <w:rPr>
          <w:rFonts w:ascii="Cambria" w:hAnsi="Cambria" w:cs="Cambria"/>
          <w:iCs/>
        </w:rPr>
        <w:t>+</w:t>
      </w:r>
      <w:r w:rsidRPr="00DF27EA">
        <w:rPr>
          <w:rFonts w:ascii="Cambria" w:hAnsi="Cambria" w:cs="Cambria"/>
        </w:rPr>
        <w:t xml:space="preserve"> responde a una necesidad concreta de equilibrar </w:t>
      </w:r>
      <w:r w:rsidRPr="00DF27EA">
        <w:rPr>
          <w:rFonts w:ascii="Cambria" w:hAnsi="Cambria" w:cs="Cambria"/>
          <w:bCs/>
        </w:rPr>
        <w:t>rendimiento, gobernanza, complejidad y escalabilidad</w:t>
      </w:r>
      <w:r w:rsidRPr="00DF27EA">
        <w:rPr>
          <w:rFonts w:ascii="Cambria" w:hAnsi="Cambria" w:cs="Cambria"/>
        </w:rPr>
        <w:t>.</w:t>
      </w:r>
    </w:p>
    <w:p w:rsidR="00DF27EA" w:rsidRPr="00DF27EA" w:rsidRDefault="00DF27EA" w:rsidP="00DF27EA">
      <w:pPr>
        <w:rPr>
          <w:rFonts w:ascii="Cambria" w:hAnsi="Cambria" w:cs="Cambria"/>
        </w:rPr>
      </w:pPr>
      <w:r w:rsidRPr="00DF27EA">
        <w:rPr>
          <w:rFonts w:ascii="Cambria" w:hAnsi="Cambria" w:cs="Cambria"/>
        </w:rPr>
        <w:tab/>
        <w:t xml:space="preserve">La </w:t>
      </w:r>
      <w:proofErr w:type="spellStart"/>
      <w:r w:rsidRPr="00DF27EA">
        <w:rPr>
          <w:rFonts w:ascii="Cambria" w:hAnsi="Cambria" w:cs="Cambria"/>
        </w:rPr>
        <w:t>empresa</w:t>
      </w:r>
      <w:proofErr w:type="spellEnd"/>
      <w:r w:rsidRPr="00DF27EA">
        <w:rPr>
          <w:rFonts w:ascii="Cambria" w:hAnsi="Cambria" w:cs="Cambria"/>
        </w:rPr>
        <w:t xml:space="preserve"> opera en múltiples canales (presencial, web, </w:t>
      </w:r>
      <w:proofErr w:type="spellStart"/>
      <w:r w:rsidRPr="00DF27EA">
        <w:rPr>
          <w:rFonts w:ascii="Cambria" w:hAnsi="Cambria" w:cs="Cambria"/>
        </w:rPr>
        <w:t>app</w:t>
      </w:r>
      <w:proofErr w:type="spellEnd"/>
      <w:r w:rsidRPr="00DF27EA">
        <w:rPr>
          <w:rFonts w:ascii="Cambria" w:hAnsi="Cambria" w:cs="Cambria"/>
        </w:rPr>
        <w:t>) y maneja información sensible y voluminosa, como datos de clientes, productos farmacéuticos, promociones, inventario y satisfacción postventa. Esta diversidad de fuentes y niveles de granularidad hace que un único tipo de esquema (estrella o copo de nieve) resulte insuficiente por sí solo.</w:t>
      </w:r>
    </w:p>
    <w:p w:rsidR="0044787E" w:rsidRPr="00DF27EA" w:rsidRDefault="00DF27EA" w:rsidP="00DF27EA">
      <w:pPr>
        <w:rPr>
          <w:rFonts w:ascii="Cambria" w:hAnsi="Cambria" w:cs="Cambria"/>
        </w:rPr>
      </w:pPr>
      <w:r w:rsidRPr="00DF27EA">
        <w:rPr>
          <w:rFonts w:ascii="Cambria" w:hAnsi="Cambria" w:cs="Cambria"/>
        </w:rPr>
        <w:tab/>
        <w:t xml:space="preserve">En </w:t>
      </w:r>
      <w:proofErr w:type="spellStart"/>
      <w:r w:rsidRPr="00DF27EA">
        <w:rPr>
          <w:rFonts w:ascii="Cambria" w:hAnsi="Cambria" w:cs="Cambria"/>
        </w:rPr>
        <w:t>resumen</w:t>
      </w:r>
      <w:proofErr w:type="spellEnd"/>
      <w:r w:rsidRPr="00DF27EA">
        <w:rPr>
          <w:rFonts w:ascii="Cambria" w:hAnsi="Cambria" w:cs="Cambria"/>
        </w:rPr>
        <w:t xml:space="preserve">, el </w:t>
      </w:r>
      <w:proofErr w:type="spellStart"/>
      <w:r>
        <w:rPr>
          <w:rFonts w:ascii="Cambria" w:hAnsi="Cambria" w:cs="Cambria"/>
          <w:bCs/>
        </w:rPr>
        <w:t>modelo</w:t>
      </w:r>
      <w:proofErr w:type="spellEnd"/>
      <w:r>
        <w:rPr>
          <w:rFonts w:ascii="Cambria" w:hAnsi="Cambria" w:cs="Cambria"/>
          <w:bCs/>
        </w:rPr>
        <w:t xml:space="preserve"> </w:t>
      </w:r>
      <w:proofErr w:type="spellStart"/>
      <w:r>
        <w:rPr>
          <w:rFonts w:ascii="Cambria" w:hAnsi="Cambria" w:cs="Cambria"/>
          <w:bCs/>
        </w:rPr>
        <w:t>mixto</w:t>
      </w:r>
      <w:proofErr w:type="spellEnd"/>
      <w:r>
        <w:rPr>
          <w:rFonts w:ascii="Cambria" w:hAnsi="Cambria" w:cs="Cambria"/>
          <w:bCs/>
        </w:rPr>
        <w:t xml:space="preserve"> no </w:t>
      </w:r>
      <w:proofErr w:type="spellStart"/>
      <w:r>
        <w:rPr>
          <w:rFonts w:ascii="Cambria" w:hAnsi="Cambria" w:cs="Cambria"/>
          <w:bCs/>
        </w:rPr>
        <w:t>es</w:t>
      </w:r>
      <w:proofErr w:type="spellEnd"/>
      <w:r>
        <w:rPr>
          <w:rFonts w:ascii="Cambria" w:hAnsi="Cambria" w:cs="Cambria"/>
          <w:bCs/>
        </w:rPr>
        <w:t xml:space="preserve"> </w:t>
      </w:r>
      <w:proofErr w:type="spellStart"/>
      <w:r>
        <w:rPr>
          <w:rFonts w:ascii="Cambria" w:hAnsi="Cambria" w:cs="Cambria"/>
          <w:bCs/>
        </w:rPr>
        <w:t>só</w:t>
      </w:r>
      <w:r w:rsidRPr="00DF27EA">
        <w:rPr>
          <w:rFonts w:ascii="Cambria" w:hAnsi="Cambria" w:cs="Cambria"/>
          <w:bCs/>
        </w:rPr>
        <w:t>lo</w:t>
      </w:r>
      <w:proofErr w:type="spellEnd"/>
      <w:r w:rsidRPr="00DF27EA">
        <w:rPr>
          <w:rFonts w:ascii="Cambria" w:hAnsi="Cambria" w:cs="Cambria"/>
          <w:bCs/>
        </w:rPr>
        <w:t xml:space="preserve"> un </w:t>
      </w:r>
      <w:proofErr w:type="spellStart"/>
      <w:r w:rsidRPr="00DF27EA">
        <w:rPr>
          <w:rFonts w:ascii="Cambria" w:hAnsi="Cambria" w:cs="Cambria"/>
          <w:bCs/>
        </w:rPr>
        <w:t>compromiso</w:t>
      </w:r>
      <w:proofErr w:type="spellEnd"/>
      <w:r w:rsidRPr="00DF27EA">
        <w:rPr>
          <w:rFonts w:ascii="Cambria" w:hAnsi="Cambria" w:cs="Cambria"/>
          <w:bCs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técnico</w:t>
      </w:r>
      <w:proofErr w:type="spellEnd"/>
      <w:r w:rsidRPr="00DF27EA">
        <w:rPr>
          <w:rFonts w:ascii="Cambria" w:hAnsi="Cambria" w:cs="Cambria"/>
        </w:rPr>
        <w:t xml:space="preserve">, </w:t>
      </w:r>
      <w:proofErr w:type="spellStart"/>
      <w:r w:rsidRPr="00DF27EA">
        <w:rPr>
          <w:rFonts w:ascii="Cambria" w:hAnsi="Cambria" w:cs="Cambria"/>
        </w:rPr>
        <w:t>sino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una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estrategia</w:t>
      </w:r>
      <w:proofErr w:type="spellEnd"/>
      <w:r w:rsidRPr="00DF27EA">
        <w:rPr>
          <w:rFonts w:ascii="Cambria" w:hAnsi="Cambria" w:cs="Cambria"/>
          <w:bCs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alineada</w:t>
      </w:r>
      <w:proofErr w:type="spellEnd"/>
      <w:r w:rsidRPr="00DF27EA">
        <w:rPr>
          <w:rFonts w:ascii="Cambria" w:hAnsi="Cambria" w:cs="Cambria"/>
          <w:bCs/>
        </w:rPr>
        <w:t xml:space="preserve"> con la </w:t>
      </w:r>
      <w:proofErr w:type="spellStart"/>
      <w:r w:rsidRPr="00DF27EA">
        <w:rPr>
          <w:rFonts w:ascii="Cambria" w:hAnsi="Cambria" w:cs="Cambria"/>
          <w:bCs/>
        </w:rPr>
        <w:t>visión</w:t>
      </w:r>
      <w:proofErr w:type="spellEnd"/>
      <w:r w:rsidRPr="00DF27EA">
        <w:rPr>
          <w:rFonts w:ascii="Cambria" w:hAnsi="Cambria" w:cs="Cambria"/>
          <w:bCs/>
        </w:rPr>
        <w:t xml:space="preserve"> y </w:t>
      </w:r>
      <w:proofErr w:type="spellStart"/>
      <w:r w:rsidRPr="00DF27EA">
        <w:rPr>
          <w:rFonts w:ascii="Cambria" w:hAnsi="Cambria" w:cs="Cambria"/>
          <w:bCs/>
        </w:rPr>
        <w:t>operación</w:t>
      </w:r>
      <w:proofErr w:type="spellEnd"/>
      <w:r w:rsidRPr="00DF27EA">
        <w:rPr>
          <w:rFonts w:ascii="Cambria" w:hAnsi="Cambria" w:cs="Cambria"/>
          <w:bCs/>
        </w:rPr>
        <w:t xml:space="preserve"> de </w:t>
      </w:r>
      <w:proofErr w:type="spellStart"/>
      <w:r w:rsidRPr="00DF27EA">
        <w:rPr>
          <w:rFonts w:ascii="Cambria" w:hAnsi="Cambria" w:cs="Cambria"/>
          <w:bCs/>
        </w:rPr>
        <w:t>negocio</w:t>
      </w:r>
      <w:proofErr w:type="spellEnd"/>
      <w:r w:rsidRPr="00DF27E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Brinda</w:t>
      </w:r>
      <w:proofErr w:type="spellEnd"/>
      <w:r w:rsidRPr="00DF27EA">
        <w:rPr>
          <w:rFonts w:ascii="Cambria" w:hAnsi="Cambria" w:cs="Cambria"/>
        </w:rPr>
        <w:t xml:space="preserve"> la </w:t>
      </w:r>
      <w:proofErr w:type="spellStart"/>
      <w:r w:rsidRPr="00DF27EA">
        <w:rPr>
          <w:rFonts w:ascii="Cambria" w:hAnsi="Cambria" w:cs="Cambria"/>
        </w:rPr>
        <w:t>flexibilidad</w:t>
      </w:r>
      <w:proofErr w:type="spellEnd"/>
      <w:r w:rsidRPr="00DF27EA">
        <w:rPr>
          <w:rFonts w:ascii="Cambria" w:hAnsi="Cambria" w:cs="Cambria"/>
        </w:rPr>
        <w:t xml:space="preserve"> y </w:t>
      </w:r>
      <w:proofErr w:type="spellStart"/>
      <w:r w:rsidRPr="00DF27EA">
        <w:rPr>
          <w:rFonts w:ascii="Cambria" w:hAnsi="Cambria" w:cs="Cambria"/>
        </w:rPr>
        <w:t>robustez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necesarias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para</w:t>
      </w:r>
      <w:proofErr w:type="spellEnd"/>
      <w:r w:rsidRPr="00DF27EA">
        <w:rPr>
          <w:rFonts w:ascii="Cambria" w:hAnsi="Cambria" w:cs="Cambria"/>
        </w:rPr>
        <w:t xml:space="preserve"> </w:t>
      </w:r>
      <w:proofErr w:type="spellStart"/>
      <w:r w:rsidRPr="00DF27EA">
        <w:rPr>
          <w:rFonts w:ascii="Cambria" w:hAnsi="Cambria" w:cs="Cambria"/>
        </w:rPr>
        <w:t>impulsar</w:t>
      </w:r>
      <w:proofErr w:type="spellEnd"/>
      <w:r w:rsidRPr="00DF27EA">
        <w:rPr>
          <w:rFonts w:ascii="Cambria" w:hAnsi="Cambria" w:cs="Cambria"/>
        </w:rPr>
        <w:t xml:space="preserve"> la </w:t>
      </w:r>
      <w:proofErr w:type="spellStart"/>
      <w:r w:rsidRPr="00DF27EA">
        <w:rPr>
          <w:rFonts w:ascii="Cambria" w:hAnsi="Cambria" w:cs="Cambria"/>
          <w:bCs/>
        </w:rPr>
        <w:t>inteligencia</w:t>
      </w:r>
      <w:proofErr w:type="spellEnd"/>
      <w:r w:rsidRPr="00DF27EA">
        <w:rPr>
          <w:rFonts w:ascii="Cambria" w:hAnsi="Cambria" w:cs="Cambria"/>
          <w:bCs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empresarial</w:t>
      </w:r>
      <w:proofErr w:type="spellEnd"/>
      <w:r w:rsidRPr="00DF27EA">
        <w:rPr>
          <w:rFonts w:ascii="Cambria" w:hAnsi="Cambria" w:cs="Cambria"/>
        </w:rPr>
        <w:t xml:space="preserve">, </w:t>
      </w:r>
      <w:proofErr w:type="spellStart"/>
      <w:r w:rsidRPr="00DF27EA">
        <w:rPr>
          <w:rFonts w:ascii="Cambria" w:hAnsi="Cambria" w:cs="Cambria"/>
        </w:rPr>
        <w:t>mejorar</w:t>
      </w:r>
      <w:proofErr w:type="spellEnd"/>
      <w:r w:rsidRPr="00DF27EA">
        <w:rPr>
          <w:rFonts w:ascii="Cambria" w:hAnsi="Cambria" w:cs="Cambria"/>
        </w:rPr>
        <w:t xml:space="preserve"> la </w:t>
      </w:r>
      <w:proofErr w:type="spellStart"/>
      <w:r w:rsidRPr="00DF27EA">
        <w:rPr>
          <w:rFonts w:ascii="Cambria" w:hAnsi="Cambria" w:cs="Cambria"/>
          <w:bCs/>
        </w:rPr>
        <w:t>experiencia</w:t>
      </w:r>
      <w:proofErr w:type="spellEnd"/>
      <w:r w:rsidRPr="00DF27EA">
        <w:rPr>
          <w:rFonts w:ascii="Cambria" w:hAnsi="Cambria" w:cs="Cambria"/>
          <w:bCs/>
        </w:rPr>
        <w:t xml:space="preserve"> del </w:t>
      </w:r>
      <w:proofErr w:type="spellStart"/>
      <w:r w:rsidRPr="00DF27EA">
        <w:rPr>
          <w:rFonts w:ascii="Cambria" w:hAnsi="Cambria" w:cs="Cambria"/>
          <w:bCs/>
        </w:rPr>
        <w:t>cliente</w:t>
      </w:r>
      <w:proofErr w:type="spellEnd"/>
      <w:r w:rsidRPr="00DF27EA">
        <w:rPr>
          <w:rFonts w:ascii="Cambria" w:hAnsi="Cambria" w:cs="Cambria"/>
        </w:rPr>
        <w:t xml:space="preserve"> y </w:t>
      </w:r>
      <w:proofErr w:type="spellStart"/>
      <w:r w:rsidRPr="00DF27EA">
        <w:rPr>
          <w:rFonts w:ascii="Cambria" w:hAnsi="Cambria" w:cs="Cambria"/>
        </w:rPr>
        <w:t>optimizar</w:t>
      </w:r>
      <w:proofErr w:type="spellEnd"/>
      <w:r w:rsidRPr="00DF27EA">
        <w:rPr>
          <w:rFonts w:ascii="Cambria" w:hAnsi="Cambria" w:cs="Cambria"/>
        </w:rPr>
        <w:t xml:space="preserve"> la </w:t>
      </w:r>
      <w:proofErr w:type="spellStart"/>
      <w:r w:rsidRPr="00DF27EA">
        <w:rPr>
          <w:rFonts w:ascii="Cambria" w:hAnsi="Cambria" w:cs="Cambria"/>
          <w:bCs/>
        </w:rPr>
        <w:t>toma</w:t>
      </w:r>
      <w:proofErr w:type="spellEnd"/>
      <w:r w:rsidRPr="00DF27EA">
        <w:rPr>
          <w:rFonts w:ascii="Cambria" w:hAnsi="Cambria" w:cs="Cambria"/>
          <w:bCs/>
        </w:rPr>
        <w:t xml:space="preserve"> de </w:t>
      </w:r>
      <w:proofErr w:type="spellStart"/>
      <w:r w:rsidRPr="00DF27EA">
        <w:rPr>
          <w:rFonts w:ascii="Cambria" w:hAnsi="Cambria" w:cs="Cambria"/>
          <w:bCs/>
        </w:rPr>
        <w:t>decisiones</w:t>
      </w:r>
      <w:proofErr w:type="spellEnd"/>
      <w:r w:rsidRPr="00DF27EA">
        <w:rPr>
          <w:rFonts w:ascii="Cambria" w:hAnsi="Cambria" w:cs="Cambria"/>
          <w:bCs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basada</w:t>
      </w:r>
      <w:proofErr w:type="spellEnd"/>
      <w:r w:rsidRPr="00DF27EA">
        <w:rPr>
          <w:rFonts w:ascii="Cambria" w:hAnsi="Cambria" w:cs="Cambria"/>
          <w:bCs/>
        </w:rPr>
        <w:t xml:space="preserve"> en </w:t>
      </w:r>
      <w:proofErr w:type="spellStart"/>
      <w:r w:rsidRPr="00DF27EA">
        <w:rPr>
          <w:rFonts w:ascii="Cambria" w:hAnsi="Cambria" w:cs="Cambria"/>
          <w:bCs/>
        </w:rPr>
        <w:t>datos</w:t>
      </w:r>
      <w:proofErr w:type="spellEnd"/>
      <w:r w:rsidRPr="00DF27EA">
        <w:rPr>
          <w:rFonts w:ascii="Cambria" w:hAnsi="Cambria" w:cs="Cambria"/>
          <w:bCs/>
        </w:rPr>
        <w:t xml:space="preserve"> </w:t>
      </w:r>
      <w:proofErr w:type="spellStart"/>
      <w:r w:rsidRPr="00DF27EA">
        <w:rPr>
          <w:rFonts w:ascii="Cambria" w:hAnsi="Cambria" w:cs="Cambria"/>
          <w:bCs/>
        </w:rPr>
        <w:t>confiables</w:t>
      </w:r>
      <w:proofErr w:type="spellEnd"/>
      <w:r w:rsidRPr="00DF27EA">
        <w:rPr>
          <w:rFonts w:ascii="Cambria" w:hAnsi="Cambria" w:cs="Cambria"/>
        </w:rPr>
        <w:t>.</w:t>
      </w:r>
    </w:p>
    <w:sectPr w:rsidR="0044787E" w:rsidRPr="00DF2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1E50B7A"/>
    <w:multiLevelType w:val="multilevel"/>
    <w:tmpl w:val="F65E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25D7A"/>
    <w:rsid w:val="00034616"/>
    <w:rsid w:val="0006063C"/>
    <w:rsid w:val="00085438"/>
    <w:rsid w:val="000C6D41"/>
    <w:rsid w:val="00131AC2"/>
    <w:rsid w:val="0015074B"/>
    <w:rsid w:val="001700D6"/>
    <w:rsid w:val="001C5922"/>
    <w:rsid w:val="0029639D"/>
    <w:rsid w:val="002E7554"/>
    <w:rsid w:val="00326F90"/>
    <w:rsid w:val="003D6552"/>
    <w:rsid w:val="00403A96"/>
    <w:rsid w:val="0044787E"/>
    <w:rsid w:val="00473611"/>
    <w:rsid w:val="004D6591"/>
    <w:rsid w:val="005C7D17"/>
    <w:rsid w:val="00627A4D"/>
    <w:rsid w:val="006E3555"/>
    <w:rsid w:val="00773A65"/>
    <w:rsid w:val="007A6BEC"/>
    <w:rsid w:val="007B620A"/>
    <w:rsid w:val="007D5291"/>
    <w:rsid w:val="008553E4"/>
    <w:rsid w:val="00865B76"/>
    <w:rsid w:val="00890D43"/>
    <w:rsid w:val="008A3A90"/>
    <w:rsid w:val="008C6274"/>
    <w:rsid w:val="0094772D"/>
    <w:rsid w:val="00963ACE"/>
    <w:rsid w:val="00990B2A"/>
    <w:rsid w:val="009A4AC5"/>
    <w:rsid w:val="009D2607"/>
    <w:rsid w:val="00AA1D8D"/>
    <w:rsid w:val="00AC0001"/>
    <w:rsid w:val="00AC7C7E"/>
    <w:rsid w:val="00B43BBD"/>
    <w:rsid w:val="00B47730"/>
    <w:rsid w:val="00C8312A"/>
    <w:rsid w:val="00CB0664"/>
    <w:rsid w:val="00DF27EA"/>
    <w:rsid w:val="00EA7334"/>
    <w:rsid w:val="00F425E4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51D6C-E534-4143-9228-AFC5BC81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1015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21</cp:revision>
  <dcterms:created xsi:type="dcterms:W3CDTF">2025-08-04T04:44:00Z</dcterms:created>
  <dcterms:modified xsi:type="dcterms:W3CDTF">2025-08-08T06:01:00Z</dcterms:modified>
</cp:coreProperties>
</file>