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Default="00895B13" w:rsidP="00FE423E">
      <w:r>
        <w:t>MODULO 05 - EJERCICIO 04</w:t>
      </w:r>
    </w:p>
    <w:p w:rsidR="00C903D0" w:rsidRDefault="00FE423E" w:rsidP="00D6264C">
      <w:r>
        <w:t>ALEXIS YURI M.</w:t>
      </w:r>
    </w:p>
    <w:p w:rsidR="006471FE" w:rsidRDefault="00430469" w:rsidP="00D6264C">
      <w:proofErr w:type="spellStart"/>
      <w:r>
        <w:t>Analiza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docente</w:t>
      </w:r>
      <w:proofErr w:type="spellEnd"/>
      <w:r>
        <w:t xml:space="preserve"> y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5 </w:t>
      </w:r>
      <w:proofErr w:type="spellStart"/>
      <w:r>
        <w:t>dimensiones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completitud</w:t>
      </w:r>
      <w:proofErr w:type="spellEnd"/>
      <w:r>
        <w:t xml:space="preserve">, </w:t>
      </w:r>
      <w:proofErr w:type="spellStart"/>
      <w:r>
        <w:t>unicidad</w:t>
      </w:r>
      <w:proofErr w:type="spellEnd"/>
      <w:r>
        <w:t xml:space="preserve">, </w:t>
      </w:r>
      <w:proofErr w:type="spellStart"/>
      <w:r>
        <w:t>validez</w:t>
      </w:r>
      <w:proofErr w:type="spellEnd"/>
      <w:r>
        <w:t xml:space="preserve">, </w:t>
      </w:r>
      <w:proofErr w:type="spellStart"/>
      <w:r>
        <w:t>consistencia</w:t>
      </w:r>
      <w:proofErr w:type="spellEnd"/>
      <w:r>
        <w:t xml:space="preserve"> y </w:t>
      </w:r>
      <w:proofErr w:type="spellStart"/>
      <w:r>
        <w:t>actualidad</w:t>
      </w:r>
      <w:proofErr w:type="spellEnd"/>
      <w:r>
        <w:t>).</w:t>
      </w:r>
    </w:p>
    <w:p w:rsidR="00430469" w:rsidRDefault="00430469" w:rsidP="00430469"/>
    <w:p w:rsidR="00430469" w:rsidRDefault="00430469" w:rsidP="00430469">
      <w:r>
        <w:t xml:space="preserve">1. </w:t>
      </w:r>
      <w:proofErr w:type="spellStart"/>
      <w:r>
        <w:t>Revisión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– </w:t>
      </w:r>
      <w:proofErr w:type="spellStart"/>
      <w:r>
        <w:t>tickets_soporte.json</w:t>
      </w:r>
      <w:proofErr w:type="spellEnd"/>
    </w:p>
    <w:p w:rsidR="00430469" w:rsidRDefault="00430469" w:rsidP="00430469">
      <w:r>
        <w:t xml:space="preserve">La base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r w:rsidR="00D418F6">
        <w:t xml:space="preserve">1.000 </w:t>
      </w:r>
      <w:r>
        <w:t xml:space="preserve">tickets de 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con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</w:p>
    <w:p w:rsidR="00430469" w:rsidRDefault="00430469" w:rsidP="00430469">
      <w:proofErr w:type="spellStart"/>
      <w:r>
        <w:t>ticket_id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fecha_apertura</w:t>
      </w:r>
      <w:proofErr w:type="spellEnd"/>
      <w:r>
        <w:t xml:space="preserve">, </w:t>
      </w:r>
      <w:proofErr w:type="spellStart"/>
      <w:r>
        <w:t>fecha_cierre</w:t>
      </w:r>
      <w:proofErr w:type="spellEnd"/>
      <w:r>
        <w:t xml:space="preserve">, </w:t>
      </w:r>
      <w:proofErr w:type="spellStart"/>
      <w:r>
        <w:t>estado</w:t>
      </w:r>
      <w:proofErr w:type="spellEnd"/>
      <w:r>
        <w:t xml:space="preserve">, </w:t>
      </w:r>
      <w:proofErr w:type="spellStart"/>
      <w:r>
        <w:t>agente</w:t>
      </w:r>
      <w:proofErr w:type="spellEnd"/>
      <w:r>
        <w:t xml:space="preserve">, </w:t>
      </w:r>
      <w:proofErr w:type="spellStart"/>
      <w:r>
        <w:t>prioridad</w:t>
      </w:r>
      <w:proofErr w:type="spellEnd"/>
      <w:r>
        <w:t xml:space="preserve">, canal, </w:t>
      </w:r>
      <w:proofErr w:type="spellStart"/>
      <w:r>
        <w:t>evaluacion_cliente</w:t>
      </w:r>
      <w:proofErr w:type="spellEnd"/>
      <w:r>
        <w:t xml:space="preserve"> y </w:t>
      </w:r>
      <w:proofErr w:type="spellStart"/>
      <w:r>
        <w:t>tema</w:t>
      </w:r>
      <w:proofErr w:type="spellEnd"/>
      <w:r>
        <w:t>.</w:t>
      </w:r>
    </w:p>
    <w:p w:rsidR="00430469" w:rsidRDefault="00430469" w:rsidP="00430469"/>
    <w:p w:rsidR="00430469" w:rsidRDefault="00430469" w:rsidP="00430469">
      <w:r>
        <w:t xml:space="preserve">2. </w:t>
      </w:r>
      <w:proofErr w:type="spellStart"/>
      <w:r>
        <w:t>Dimensiones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:rsidR="00430469" w:rsidRDefault="00430469" w:rsidP="00430469">
      <w:r>
        <w:t xml:space="preserve">Se </w:t>
      </w:r>
      <w:proofErr w:type="spellStart"/>
      <w:r>
        <w:t>eligen</w:t>
      </w:r>
      <w:proofErr w:type="spellEnd"/>
      <w:r>
        <w:t xml:space="preserve"> 5 </w:t>
      </w:r>
      <w:proofErr w:type="spellStart"/>
      <w:r>
        <w:t>dimensiones</w:t>
      </w:r>
      <w:proofErr w:type="spellEnd"/>
      <w:r>
        <w:t xml:space="preserve"> clave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evaluar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 los </w:t>
      </w:r>
      <w:proofErr w:type="spellStart"/>
      <w:r>
        <w:t>datos</w:t>
      </w:r>
      <w:proofErr w:type="spellEnd"/>
      <w:r w:rsidR="00E717AD">
        <w:t xml:space="preserve"> </w:t>
      </w:r>
      <w:proofErr w:type="spellStart"/>
      <w:r w:rsidR="00E717AD">
        <w:t>según</w:t>
      </w:r>
      <w:proofErr w:type="spellEnd"/>
      <w:r w:rsidR="00E717AD">
        <w:t xml:space="preserve"> </w:t>
      </w:r>
      <w:proofErr w:type="spellStart"/>
      <w:r w:rsidR="00E717AD">
        <w:t>las</w:t>
      </w:r>
      <w:proofErr w:type="spellEnd"/>
      <w:r w:rsidR="00E717AD">
        <w:t xml:space="preserve"> </w:t>
      </w:r>
      <w:proofErr w:type="spellStart"/>
      <w:r w:rsidR="00E717AD">
        <w:t>siguientes</w:t>
      </w:r>
      <w:proofErr w:type="spellEnd"/>
      <w:r w:rsidR="00E717AD">
        <w:t xml:space="preserve"> </w:t>
      </w:r>
      <w:proofErr w:type="spellStart"/>
      <w:r w:rsidR="00E717AD">
        <w:t>definiciones</w:t>
      </w:r>
      <w:proofErr w:type="spellEnd"/>
      <w:r w:rsidR="00E717AD">
        <w:t>:</w:t>
      </w:r>
    </w:p>
    <w:p w:rsidR="00430469" w:rsidRDefault="00430469" w:rsidP="00430469">
      <w:r>
        <w:t xml:space="preserve">- </w:t>
      </w:r>
      <w:proofErr w:type="spellStart"/>
      <w:r>
        <w:t>Completitud</w:t>
      </w:r>
      <w:proofErr w:type="spellEnd"/>
      <w:r>
        <w:t xml:space="preserve">: </w:t>
      </w:r>
      <w:proofErr w:type="spellStart"/>
      <w:r>
        <w:t>Medir</w:t>
      </w:r>
      <w:proofErr w:type="spellEnd"/>
      <w:r>
        <w:t xml:space="preserve"> el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faltantes.</w:t>
      </w:r>
      <w:proofErr w:type="spellEnd"/>
    </w:p>
    <w:p w:rsidR="00430469" w:rsidRDefault="00430469" w:rsidP="00430469">
      <w:r>
        <w:t xml:space="preserve">- </w:t>
      </w:r>
      <w:proofErr w:type="spellStart"/>
      <w:r>
        <w:t>Unicidad</w:t>
      </w:r>
      <w:proofErr w:type="spellEnd"/>
      <w:r>
        <w:t xml:space="preserve">: 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>.</w:t>
      </w:r>
    </w:p>
    <w:p w:rsidR="00430469" w:rsidRDefault="00430469" w:rsidP="00430469">
      <w:r>
        <w:t xml:space="preserve">- </w:t>
      </w:r>
      <w:proofErr w:type="spellStart"/>
      <w:r>
        <w:t>Validez</w:t>
      </w:r>
      <w:proofErr w:type="spellEnd"/>
      <w:r>
        <w:t xml:space="preserve">: 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cumplan</w:t>
      </w:r>
      <w:proofErr w:type="spellEnd"/>
      <w:r>
        <w:t xml:space="preserve"> con </w:t>
      </w:r>
      <w:proofErr w:type="spellStart"/>
      <w:r>
        <w:t>formatos</w:t>
      </w:r>
      <w:proofErr w:type="spellEnd"/>
      <w:r>
        <w:t xml:space="preserve"> y </w:t>
      </w:r>
      <w:proofErr w:type="spellStart"/>
      <w:r>
        <w:t>rangos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>.</w:t>
      </w:r>
    </w:p>
    <w:p w:rsidR="00430469" w:rsidRDefault="00430469" w:rsidP="00430469">
      <w:r>
        <w:t xml:space="preserve">- </w:t>
      </w:r>
      <w:proofErr w:type="spellStart"/>
      <w:r>
        <w:t>Consistencia</w:t>
      </w:r>
      <w:proofErr w:type="spellEnd"/>
      <w:r>
        <w:t xml:space="preserve">: 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coherencia</w:t>
      </w:r>
      <w:proofErr w:type="spellEnd"/>
      <w:r>
        <w:t xml:space="preserve"> entre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>.</w:t>
      </w:r>
    </w:p>
    <w:p w:rsidR="00430469" w:rsidRDefault="00430469" w:rsidP="00430469">
      <w:r>
        <w:t xml:space="preserve">- </w:t>
      </w:r>
      <w:proofErr w:type="spellStart"/>
      <w:r>
        <w:t>Actualización</w:t>
      </w:r>
      <w:proofErr w:type="spellEnd"/>
      <w:r>
        <w:t xml:space="preserve">: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vigentes</w:t>
      </w:r>
      <w:proofErr w:type="spellEnd"/>
      <w:r>
        <w:t xml:space="preserve"> y </w:t>
      </w:r>
      <w:proofErr w:type="spellStart"/>
      <w:r>
        <w:t>actualizados</w:t>
      </w:r>
      <w:proofErr w:type="spellEnd"/>
      <w:r>
        <w:t>.</w:t>
      </w:r>
    </w:p>
    <w:p w:rsidR="00430469" w:rsidRDefault="00430469" w:rsidP="00430469"/>
    <w:p w:rsidR="00D418F6" w:rsidRDefault="00D418F6" w:rsidP="00430469"/>
    <w:p w:rsidR="00430469" w:rsidRDefault="00430469" w:rsidP="00430469">
      <w:r>
        <w:t xml:space="preserve">3. </w:t>
      </w:r>
      <w:proofErr w:type="spellStart"/>
      <w:r>
        <w:t>Medición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Dimensión</w:t>
      </w:r>
      <w:proofErr w:type="spellEnd"/>
    </w:p>
    <w:p w:rsidR="00B0142E" w:rsidRDefault="00B0142E" w:rsidP="00430469"/>
    <w:p w:rsidR="009A53D3" w:rsidRDefault="009A53D3" w:rsidP="00430469">
      <w:r>
        <w:t xml:space="preserve">Dimension: </w:t>
      </w:r>
      <w:proofErr w:type="spellStart"/>
      <w:r w:rsidR="00430469">
        <w:t>Completitud</w:t>
      </w:r>
      <w:proofErr w:type="spellEnd"/>
      <w:r>
        <w:t>.</w:t>
      </w:r>
    </w:p>
    <w:p w:rsidR="009A53D3" w:rsidRDefault="009A53D3" w:rsidP="00430469">
      <w:proofErr w:type="spellStart"/>
      <w:r>
        <w:t>Método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 xml:space="preserve">: </w:t>
      </w:r>
      <w:r w:rsidR="00430469">
        <w:t xml:space="preserve">% de </w:t>
      </w:r>
      <w:proofErr w:type="spellStart"/>
      <w:r w:rsidR="00430469">
        <w:t>valores</w:t>
      </w:r>
      <w:proofErr w:type="spellEnd"/>
      <w:r w:rsidR="00430469">
        <w:t xml:space="preserve"> </w:t>
      </w:r>
      <w:proofErr w:type="spellStart"/>
      <w:r w:rsidR="00430469">
        <w:t>nulos</w:t>
      </w:r>
      <w:proofErr w:type="spellEnd"/>
      <w:r w:rsidR="00430469">
        <w:t xml:space="preserve"> </w:t>
      </w:r>
      <w:proofErr w:type="spellStart"/>
      <w:r w:rsidR="00430469">
        <w:t>por</w:t>
      </w:r>
      <w:proofErr w:type="spellEnd"/>
      <w:r w:rsidR="00430469">
        <w:t xml:space="preserve"> </w:t>
      </w:r>
      <w:proofErr w:type="spellStart"/>
      <w:r w:rsidR="00430469">
        <w:t>columna</w:t>
      </w:r>
      <w:proofErr w:type="spellEnd"/>
      <w:r>
        <w:t>.</w:t>
      </w:r>
    </w:p>
    <w:p w:rsidR="00430469" w:rsidRDefault="009A53D3" w:rsidP="00430469">
      <w:proofErr w:type="spellStart"/>
      <w:r>
        <w:t>Resultado</w:t>
      </w:r>
      <w:proofErr w:type="spellEnd"/>
      <w:r>
        <w:t xml:space="preserve">: </w:t>
      </w:r>
      <w:proofErr w:type="spellStart"/>
      <w:r w:rsidR="00430469">
        <w:t>descripcion</w:t>
      </w:r>
      <w:proofErr w:type="spellEnd"/>
      <w:r w:rsidR="00430469">
        <w:t xml:space="preserve">: 3%, </w:t>
      </w:r>
      <w:r>
        <w:t xml:space="preserve"> </w:t>
      </w:r>
      <w:proofErr w:type="spellStart"/>
      <w:r w:rsidR="00430469">
        <w:t>fecha_cierre</w:t>
      </w:r>
      <w:proofErr w:type="spellEnd"/>
      <w:r w:rsidR="00430469">
        <w:t xml:space="preserve">: 54.9%, </w:t>
      </w:r>
      <w:r>
        <w:t xml:space="preserve"> </w:t>
      </w:r>
      <w:proofErr w:type="spellStart"/>
      <w:r w:rsidR="00430469">
        <w:t>evaluacion_cliente</w:t>
      </w:r>
      <w:proofErr w:type="spellEnd"/>
      <w:r w:rsidR="00430469">
        <w:t xml:space="preserve">: 50.9%, </w:t>
      </w:r>
      <w:r>
        <w:t xml:space="preserve"> </w:t>
      </w:r>
      <w:proofErr w:type="spellStart"/>
      <w:r w:rsidR="00430469">
        <w:t>tema</w:t>
      </w:r>
      <w:proofErr w:type="spellEnd"/>
      <w:r w:rsidR="00430469">
        <w:t>: 4.5%</w:t>
      </w:r>
    </w:p>
    <w:p w:rsidR="00D418F6" w:rsidRDefault="00D418F6" w:rsidP="00430469"/>
    <w:p w:rsidR="00D418F6" w:rsidRDefault="00D418F6" w:rsidP="00430469"/>
    <w:p w:rsidR="009A53D3" w:rsidRDefault="009A53D3" w:rsidP="00430469">
      <w:proofErr w:type="spellStart"/>
      <w:r>
        <w:lastRenderedPageBreak/>
        <w:t>Dimensión</w:t>
      </w:r>
      <w:proofErr w:type="spellEnd"/>
      <w:r>
        <w:t xml:space="preserve">: </w:t>
      </w:r>
      <w:proofErr w:type="spellStart"/>
      <w:r w:rsidR="00430469">
        <w:t>Unicidad</w:t>
      </w:r>
      <w:proofErr w:type="spellEnd"/>
      <w:r w:rsidR="00D418F6">
        <w:t>.</w:t>
      </w:r>
    </w:p>
    <w:p w:rsidR="009A53D3" w:rsidRDefault="009A53D3" w:rsidP="00430469">
      <w:proofErr w:type="spellStart"/>
      <w:r>
        <w:t>Método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 xml:space="preserve">: </w:t>
      </w:r>
      <w:r w:rsidR="00430469">
        <w:t xml:space="preserve">Tickets </w:t>
      </w:r>
      <w:proofErr w:type="spellStart"/>
      <w:r w:rsidR="00430469">
        <w:t>duplicados</w:t>
      </w:r>
      <w:proofErr w:type="spellEnd"/>
      <w:r w:rsidR="00430469">
        <w:t xml:space="preserve"> </w:t>
      </w:r>
      <w:proofErr w:type="spellStart"/>
      <w:r w:rsidR="00430469">
        <w:t>por</w:t>
      </w:r>
      <w:proofErr w:type="spellEnd"/>
      <w:r w:rsidR="00430469">
        <w:t xml:space="preserve"> </w:t>
      </w:r>
      <w:proofErr w:type="spellStart"/>
      <w:r w:rsidR="00430469">
        <w:t>ticket_id</w:t>
      </w:r>
      <w:proofErr w:type="spellEnd"/>
      <w:r>
        <w:t>.</w:t>
      </w:r>
    </w:p>
    <w:p w:rsidR="00430469" w:rsidRDefault="009A53D3" w:rsidP="00430469">
      <w:proofErr w:type="spellStart"/>
      <w:r>
        <w:t>Resultado</w:t>
      </w:r>
      <w:proofErr w:type="spellEnd"/>
      <w:r>
        <w:t xml:space="preserve">: </w:t>
      </w:r>
      <w:r w:rsidR="00430469">
        <w:t xml:space="preserve">73 </w:t>
      </w:r>
      <w:proofErr w:type="spellStart"/>
      <w:r w:rsidR="00430469">
        <w:t>duplicados</w:t>
      </w:r>
      <w:proofErr w:type="spellEnd"/>
      <w:r>
        <w:t>.</w:t>
      </w:r>
    </w:p>
    <w:p w:rsidR="00B0142E" w:rsidRDefault="00B0142E" w:rsidP="00430469"/>
    <w:p w:rsidR="00B0142E" w:rsidRDefault="00B0142E" w:rsidP="00430469">
      <w:proofErr w:type="spellStart"/>
      <w:r>
        <w:t>Dimensión</w:t>
      </w:r>
      <w:proofErr w:type="spellEnd"/>
      <w:r>
        <w:t xml:space="preserve">: </w:t>
      </w:r>
      <w:proofErr w:type="spellStart"/>
      <w:r>
        <w:t>Validez</w:t>
      </w:r>
      <w:proofErr w:type="spellEnd"/>
      <w:r>
        <w:t>.</w:t>
      </w:r>
    </w:p>
    <w:p w:rsidR="00B0142E" w:rsidRDefault="00B0142E" w:rsidP="00430469">
      <w:proofErr w:type="spellStart"/>
      <w:r>
        <w:t>Método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 xml:space="preserve">:  </w:t>
      </w:r>
      <w:proofErr w:type="spellStart"/>
      <w:r>
        <w:t>Fechas</w:t>
      </w:r>
      <w:proofErr w:type="spellEnd"/>
      <w:r>
        <w:t xml:space="preserve"> con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>.</w:t>
      </w:r>
    </w:p>
    <w:p w:rsidR="00430469" w:rsidRDefault="00B0142E" w:rsidP="00430469">
      <w:proofErr w:type="spellStart"/>
      <w:r>
        <w:t>Resultado</w:t>
      </w:r>
      <w:proofErr w:type="spellEnd"/>
      <w:r>
        <w:t xml:space="preserve">: </w:t>
      </w:r>
      <w:proofErr w:type="spellStart"/>
      <w:r w:rsidR="00430469">
        <w:t>fecha_apertura</w:t>
      </w:r>
      <w:proofErr w:type="spellEnd"/>
      <w:r w:rsidR="00430469">
        <w:t>: 90%</w:t>
      </w:r>
      <w:r>
        <w:t xml:space="preserve"> de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correcto</w:t>
      </w:r>
      <w:proofErr w:type="spellEnd"/>
      <w:r w:rsidR="00430469">
        <w:t xml:space="preserve">, </w:t>
      </w:r>
      <w:r>
        <w:t xml:space="preserve">  </w:t>
      </w:r>
      <w:proofErr w:type="spellStart"/>
      <w:r w:rsidR="00430469">
        <w:t>fecha_cierre</w:t>
      </w:r>
      <w:proofErr w:type="spellEnd"/>
      <w:r w:rsidR="00430469">
        <w:t>: 100%</w:t>
      </w:r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>.</w:t>
      </w:r>
    </w:p>
    <w:p w:rsidR="00B0142E" w:rsidRDefault="00B0142E" w:rsidP="00430469"/>
    <w:p w:rsidR="00B0142E" w:rsidRDefault="00B0142E" w:rsidP="00430469">
      <w:proofErr w:type="spellStart"/>
      <w:r>
        <w:t>Dimensión</w:t>
      </w:r>
      <w:proofErr w:type="spellEnd"/>
      <w:r>
        <w:t xml:space="preserve">: </w:t>
      </w:r>
      <w:proofErr w:type="spellStart"/>
      <w:r w:rsidR="00430469">
        <w:t>Consistencia</w:t>
      </w:r>
      <w:proofErr w:type="spellEnd"/>
      <w:r>
        <w:t>.</w:t>
      </w:r>
    </w:p>
    <w:p w:rsidR="00B0142E" w:rsidRDefault="00B0142E" w:rsidP="00430469">
      <w:proofErr w:type="spellStart"/>
      <w:r>
        <w:t>Método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>:</w:t>
      </w:r>
      <w:r w:rsidR="00430469">
        <w:tab/>
      </w:r>
      <w:proofErr w:type="spellStart"/>
      <w:r w:rsidR="00430469">
        <w:t>fecha_cierre</w:t>
      </w:r>
      <w:proofErr w:type="spellEnd"/>
      <w:r w:rsidR="00430469">
        <w:t xml:space="preserve"> ≥ </w:t>
      </w:r>
      <w:proofErr w:type="spellStart"/>
      <w:r w:rsidR="00430469">
        <w:t>fecha_apertura</w:t>
      </w:r>
      <w:proofErr w:type="spellEnd"/>
    </w:p>
    <w:p w:rsidR="00430469" w:rsidRDefault="00B0142E" w:rsidP="00430469">
      <w:proofErr w:type="spellStart"/>
      <w:r>
        <w:t>Resultado</w:t>
      </w:r>
      <w:proofErr w:type="spellEnd"/>
      <w:r>
        <w:t xml:space="preserve">: </w:t>
      </w:r>
      <w:r w:rsidR="00430469">
        <w:t xml:space="preserve">78.27% de </w:t>
      </w:r>
      <w:proofErr w:type="spellStart"/>
      <w:r w:rsidR="00430469">
        <w:t>casos</w:t>
      </w:r>
      <w:proofErr w:type="spellEnd"/>
      <w:r w:rsidR="00430469">
        <w:t xml:space="preserve"> </w:t>
      </w:r>
      <w:proofErr w:type="spellStart"/>
      <w:r w:rsidR="00430469">
        <w:t>consistentes</w:t>
      </w:r>
      <w:proofErr w:type="spellEnd"/>
      <w:r>
        <w:t>.</w:t>
      </w:r>
    </w:p>
    <w:p w:rsidR="00B0142E" w:rsidRDefault="00B0142E" w:rsidP="00430469"/>
    <w:p w:rsidR="00B0142E" w:rsidRDefault="00B0142E" w:rsidP="00430469">
      <w:proofErr w:type="spellStart"/>
      <w:r>
        <w:t>Dimensión</w:t>
      </w:r>
      <w:proofErr w:type="spellEnd"/>
      <w:r>
        <w:t xml:space="preserve">: </w:t>
      </w:r>
      <w:proofErr w:type="spellStart"/>
      <w:r w:rsidR="00430469">
        <w:t>Actualización</w:t>
      </w:r>
      <w:proofErr w:type="spellEnd"/>
      <w:r>
        <w:t>.</w:t>
      </w:r>
      <w:r w:rsidR="00430469">
        <w:tab/>
      </w:r>
    </w:p>
    <w:p w:rsidR="00B0142E" w:rsidRDefault="00B0142E" w:rsidP="00430469">
      <w:proofErr w:type="spellStart"/>
      <w:r>
        <w:t>Método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 xml:space="preserve">: </w:t>
      </w:r>
      <w:r w:rsidR="00430469">
        <w:t xml:space="preserve">% de tickets </w:t>
      </w:r>
      <w:proofErr w:type="spellStart"/>
      <w:r w:rsidR="00430469">
        <w:t>abiertos</w:t>
      </w:r>
      <w:proofErr w:type="spellEnd"/>
      <w:r w:rsidR="00430469">
        <w:t xml:space="preserve"> sin </w:t>
      </w:r>
      <w:proofErr w:type="spellStart"/>
      <w:r w:rsidR="00430469">
        <w:t>fecha_cierre</w:t>
      </w:r>
      <w:proofErr w:type="spellEnd"/>
      <w:r>
        <w:t>.</w:t>
      </w:r>
    </w:p>
    <w:p w:rsidR="00430469" w:rsidRDefault="00B0142E" w:rsidP="00430469">
      <w:proofErr w:type="spellStart"/>
      <w:r>
        <w:t>Resultado</w:t>
      </w:r>
      <w:proofErr w:type="spellEnd"/>
      <w:r>
        <w:t xml:space="preserve">: </w:t>
      </w:r>
      <w:r w:rsidR="00430469">
        <w:t>47%</w:t>
      </w:r>
      <w:r>
        <w:t xml:space="preserve"> de tickets </w:t>
      </w:r>
      <w:proofErr w:type="spellStart"/>
      <w:r>
        <w:t>abiertos</w:t>
      </w:r>
      <w:proofErr w:type="spellEnd"/>
      <w:r>
        <w:t xml:space="preserve"> sin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cierre</w:t>
      </w:r>
      <w:proofErr w:type="spellEnd"/>
      <w:r>
        <w:t>.</w:t>
      </w:r>
    </w:p>
    <w:p w:rsidR="00E717AD" w:rsidRDefault="00E717AD" w:rsidP="00430469"/>
    <w:p w:rsidR="00E717AD" w:rsidRDefault="00E717AD" w:rsidP="00430469"/>
    <w:p w:rsidR="00430469" w:rsidRDefault="00430469" w:rsidP="00430469">
      <w:r>
        <w:t xml:space="preserve">4.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Detectados</w:t>
      </w:r>
      <w:proofErr w:type="spellEnd"/>
      <w:r>
        <w:t xml:space="preserve"> y </w:t>
      </w:r>
      <w:proofErr w:type="spellStart"/>
      <w:r>
        <w:t>Cuantificación</w:t>
      </w:r>
      <w:proofErr w:type="spellEnd"/>
      <w:r w:rsidR="00E717AD">
        <w:t xml:space="preserve"> de </w:t>
      </w:r>
      <w:proofErr w:type="spellStart"/>
      <w:r w:rsidR="00E717AD">
        <w:t>su</w:t>
      </w:r>
      <w:proofErr w:type="spellEnd"/>
      <w:r w:rsidR="00E717AD">
        <w:t xml:space="preserve"> </w:t>
      </w:r>
      <w:proofErr w:type="spellStart"/>
      <w:r w:rsidR="00E717AD">
        <w:t>impacto</w:t>
      </w:r>
      <w:proofErr w:type="spellEnd"/>
      <w:r w:rsidR="00E717AD">
        <w:t>.</w:t>
      </w:r>
    </w:p>
    <w:p w:rsidR="00430469" w:rsidRDefault="00E717AD" w:rsidP="00430469">
      <w:r>
        <w:t xml:space="preserve">- </w:t>
      </w:r>
      <w:r w:rsidR="00430469">
        <w:t xml:space="preserve">Alta </w:t>
      </w:r>
      <w:proofErr w:type="spellStart"/>
      <w:r w:rsidR="00430469">
        <w:t>falta</w:t>
      </w:r>
      <w:proofErr w:type="spellEnd"/>
      <w:r w:rsidR="00430469">
        <w:t xml:space="preserve"> de </w:t>
      </w:r>
      <w:proofErr w:type="spellStart"/>
      <w:r w:rsidR="00430469">
        <w:t>completitud</w:t>
      </w:r>
      <w:proofErr w:type="spellEnd"/>
      <w:r w:rsidR="00430469">
        <w:t xml:space="preserve"> en </w:t>
      </w:r>
      <w:proofErr w:type="spellStart"/>
      <w:r w:rsidR="00430469">
        <w:t>fecha_cierre</w:t>
      </w:r>
      <w:proofErr w:type="spellEnd"/>
      <w:r w:rsidR="00430469">
        <w:t xml:space="preserve"> (54.9%) y </w:t>
      </w:r>
      <w:proofErr w:type="spellStart"/>
      <w:r w:rsidR="00430469">
        <w:t>evaluacion_cliente</w:t>
      </w:r>
      <w:proofErr w:type="spellEnd"/>
      <w:r w:rsidR="00430469">
        <w:t xml:space="preserve"> (50.9%).</w:t>
      </w:r>
    </w:p>
    <w:p w:rsidR="00430469" w:rsidRDefault="00E717AD" w:rsidP="00430469">
      <w:r>
        <w:t xml:space="preserve">- </w:t>
      </w:r>
      <w:proofErr w:type="spellStart"/>
      <w:r w:rsidR="00430469">
        <w:t>Duplicados</w:t>
      </w:r>
      <w:proofErr w:type="spellEnd"/>
      <w:r w:rsidR="00430469">
        <w:t xml:space="preserve"> en </w:t>
      </w:r>
      <w:proofErr w:type="spellStart"/>
      <w:r w:rsidR="00430469">
        <w:t>ticket_id</w:t>
      </w:r>
      <w:proofErr w:type="spellEnd"/>
      <w:r w:rsidR="00430469">
        <w:t xml:space="preserve"> (73 </w:t>
      </w:r>
      <w:proofErr w:type="spellStart"/>
      <w:r w:rsidR="00430469">
        <w:t>casos</w:t>
      </w:r>
      <w:proofErr w:type="spellEnd"/>
      <w:r w:rsidR="00430469">
        <w:t>),</w:t>
      </w:r>
      <w:r>
        <w:t xml:space="preserve"> </w:t>
      </w:r>
      <w:r w:rsidR="00430469">
        <w:t xml:space="preserve"> lo </w:t>
      </w:r>
      <w:proofErr w:type="spellStart"/>
      <w:r w:rsidR="00430469">
        <w:t>que</w:t>
      </w:r>
      <w:proofErr w:type="spellEnd"/>
      <w:r w:rsidR="00430469">
        <w:t xml:space="preserve"> </w:t>
      </w:r>
      <w:proofErr w:type="spellStart"/>
      <w:r w:rsidR="00430469">
        <w:t>impacta</w:t>
      </w:r>
      <w:proofErr w:type="spellEnd"/>
      <w:r w:rsidR="00430469">
        <w:t xml:space="preserve"> </w:t>
      </w:r>
      <w:proofErr w:type="spellStart"/>
      <w:r w:rsidR="00430469">
        <w:t>trazabilidad</w:t>
      </w:r>
      <w:proofErr w:type="spellEnd"/>
      <w:r w:rsidR="00430469">
        <w:t xml:space="preserve"> y </w:t>
      </w:r>
      <w:proofErr w:type="spellStart"/>
      <w:r w:rsidR="00430469">
        <w:t>métricas</w:t>
      </w:r>
      <w:proofErr w:type="spellEnd"/>
      <w:r w:rsidR="00430469">
        <w:t>.</w:t>
      </w:r>
    </w:p>
    <w:p w:rsidR="00430469" w:rsidRDefault="00E717AD" w:rsidP="00430469">
      <w:r>
        <w:t xml:space="preserve">- </w:t>
      </w:r>
      <w:proofErr w:type="spellStart"/>
      <w:r w:rsidR="00430469">
        <w:t>Fechas</w:t>
      </w:r>
      <w:proofErr w:type="spellEnd"/>
      <w:r w:rsidR="00430469">
        <w:t xml:space="preserve"> </w:t>
      </w:r>
      <w:proofErr w:type="spellStart"/>
      <w:r w:rsidR="00430469">
        <w:t>inválidas</w:t>
      </w:r>
      <w:proofErr w:type="spellEnd"/>
      <w:r w:rsidR="00430469">
        <w:t xml:space="preserve"> en </w:t>
      </w:r>
      <w:proofErr w:type="spellStart"/>
      <w:r w:rsidR="00430469">
        <w:t>fecha_apertura</w:t>
      </w:r>
      <w:proofErr w:type="spellEnd"/>
      <w:r w:rsidR="00430469">
        <w:t xml:space="preserve"> (10% de </w:t>
      </w:r>
      <w:proofErr w:type="spellStart"/>
      <w:r w:rsidR="00430469">
        <w:t>registros</w:t>
      </w:r>
      <w:proofErr w:type="spellEnd"/>
      <w:r w:rsidR="00430469">
        <w:t>).</w:t>
      </w:r>
    </w:p>
    <w:p w:rsidR="00430469" w:rsidRDefault="00E717AD" w:rsidP="00430469">
      <w:r>
        <w:t xml:space="preserve">- </w:t>
      </w:r>
      <w:proofErr w:type="spellStart"/>
      <w:r w:rsidR="00430469">
        <w:t>Inconsistencias</w:t>
      </w:r>
      <w:proofErr w:type="spellEnd"/>
      <w:r w:rsidR="00430469">
        <w:t xml:space="preserve"> </w:t>
      </w:r>
      <w:proofErr w:type="spellStart"/>
      <w:r w:rsidR="00430469">
        <w:t>temporales</w:t>
      </w:r>
      <w:proofErr w:type="spellEnd"/>
      <w:r w:rsidR="00430469">
        <w:t xml:space="preserve"> en un 21.73% de los </w:t>
      </w:r>
      <w:proofErr w:type="spellStart"/>
      <w:r w:rsidR="00430469">
        <w:t>registros</w:t>
      </w:r>
      <w:proofErr w:type="spellEnd"/>
      <w:r w:rsidR="00430469">
        <w:t xml:space="preserve"> </w:t>
      </w:r>
      <w:proofErr w:type="spellStart"/>
      <w:r w:rsidR="00430469">
        <w:t>que</w:t>
      </w:r>
      <w:proofErr w:type="spellEnd"/>
      <w:r w:rsidR="00430469">
        <w:t xml:space="preserve"> </w:t>
      </w:r>
      <w:proofErr w:type="spellStart"/>
      <w:r w:rsidR="00430469">
        <w:t>contienen</w:t>
      </w:r>
      <w:proofErr w:type="spellEnd"/>
      <w:r w:rsidR="00430469">
        <w:t xml:space="preserve"> </w:t>
      </w:r>
      <w:proofErr w:type="spellStart"/>
      <w:r w:rsidR="00430469">
        <w:t>ambas</w:t>
      </w:r>
      <w:proofErr w:type="spellEnd"/>
      <w:r w:rsidR="00430469">
        <w:t xml:space="preserve"> </w:t>
      </w:r>
      <w:proofErr w:type="spellStart"/>
      <w:r w:rsidR="00430469">
        <w:t>fechas</w:t>
      </w:r>
      <w:proofErr w:type="spellEnd"/>
      <w:r w:rsidR="00430469">
        <w:t>.</w:t>
      </w:r>
    </w:p>
    <w:p w:rsidR="00430469" w:rsidRDefault="00E717AD" w:rsidP="00430469">
      <w:r>
        <w:t xml:space="preserve">- </w:t>
      </w:r>
      <w:r w:rsidR="00430469">
        <w:t xml:space="preserve">Tickets </w:t>
      </w:r>
      <w:proofErr w:type="spellStart"/>
      <w:r w:rsidR="00430469">
        <w:t>abiertos</w:t>
      </w:r>
      <w:proofErr w:type="spellEnd"/>
      <w:r w:rsidR="00430469">
        <w:t xml:space="preserve"> sin </w:t>
      </w:r>
      <w:proofErr w:type="spellStart"/>
      <w:r w:rsidR="00430469">
        <w:t>cierre</w:t>
      </w:r>
      <w:proofErr w:type="spellEnd"/>
      <w:r w:rsidR="00430469">
        <w:t xml:space="preserve">: </w:t>
      </w:r>
      <w:proofErr w:type="spellStart"/>
      <w:r w:rsidR="00430469">
        <w:t>casi</w:t>
      </w:r>
      <w:proofErr w:type="spellEnd"/>
      <w:r w:rsidR="00430469">
        <w:t xml:space="preserve"> la </w:t>
      </w:r>
      <w:proofErr w:type="spellStart"/>
      <w:r w:rsidR="00430469">
        <w:t>mitad</w:t>
      </w:r>
      <w:proofErr w:type="spellEnd"/>
      <w:r w:rsidR="00430469">
        <w:t xml:space="preserve"> (47%) no </w:t>
      </w:r>
      <w:proofErr w:type="spellStart"/>
      <w:r w:rsidR="00430469">
        <w:t>cuentan</w:t>
      </w:r>
      <w:proofErr w:type="spellEnd"/>
      <w:r w:rsidR="00430469">
        <w:t xml:space="preserve"> con </w:t>
      </w:r>
      <w:proofErr w:type="spellStart"/>
      <w:r w:rsidR="00430469">
        <w:t>fecha_cierre</w:t>
      </w:r>
      <w:proofErr w:type="spellEnd"/>
      <w:r w:rsidR="00430469">
        <w:t>.</w:t>
      </w:r>
    </w:p>
    <w:p w:rsidR="00430469" w:rsidRDefault="00430469" w:rsidP="00430469"/>
    <w:p w:rsidR="00D418F6" w:rsidRDefault="00D418F6" w:rsidP="00430469"/>
    <w:p w:rsidR="00B0142E" w:rsidRDefault="00B0142E" w:rsidP="00430469"/>
    <w:p w:rsidR="00E717AD" w:rsidRDefault="00430469" w:rsidP="00430469">
      <w:r>
        <w:lastRenderedPageBreak/>
        <w:t xml:space="preserve">5. </w:t>
      </w:r>
      <w:proofErr w:type="spellStart"/>
      <w:r>
        <w:t>Propuestas</w:t>
      </w:r>
      <w:proofErr w:type="spellEnd"/>
      <w:r>
        <w:t xml:space="preserve"> de </w:t>
      </w:r>
      <w:proofErr w:type="spellStart"/>
      <w:r>
        <w:t>Mejora</w:t>
      </w:r>
      <w:proofErr w:type="spellEnd"/>
    </w:p>
    <w:p w:rsidR="00430469" w:rsidRDefault="00E717AD" w:rsidP="00430469">
      <w:r>
        <w:t xml:space="preserve">- </w:t>
      </w:r>
      <w:proofErr w:type="spellStart"/>
      <w:r w:rsidR="00430469">
        <w:t>Estandarizar</w:t>
      </w:r>
      <w:proofErr w:type="spellEnd"/>
      <w:r w:rsidR="00430469">
        <w:t xml:space="preserve"> </w:t>
      </w:r>
      <w:proofErr w:type="spellStart"/>
      <w:r w:rsidR="00430469">
        <w:t>formatos</w:t>
      </w:r>
      <w:proofErr w:type="spellEnd"/>
      <w:r w:rsidR="00430469">
        <w:t xml:space="preserve"> de </w:t>
      </w:r>
      <w:proofErr w:type="spellStart"/>
      <w:r w:rsidR="00430469">
        <w:t>fecha</w:t>
      </w:r>
      <w:proofErr w:type="spellEnd"/>
      <w:r w:rsidR="00430469">
        <w:t xml:space="preserve"> (</w:t>
      </w:r>
      <w:r>
        <w:t>AAAA</w:t>
      </w:r>
      <w:r w:rsidR="00430469">
        <w:t xml:space="preserve">-MM-DD) con </w:t>
      </w:r>
      <w:proofErr w:type="spellStart"/>
      <w:r w:rsidR="00430469">
        <w:t>validación</w:t>
      </w:r>
      <w:proofErr w:type="spellEnd"/>
      <w:r w:rsidR="00430469">
        <w:t xml:space="preserve"> </w:t>
      </w:r>
      <w:proofErr w:type="spellStart"/>
      <w:r w:rsidR="00430469">
        <w:t>automática</w:t>
      </w:r>
      <w:proofErr w:type="spellEnd"/>
      <w:r w:rsidR="00430469">
        <w:t xml:space="preserve"> al </w:t>
      </w:r>
      <w:proofErr w:type="spellStart"/>
      <w:r w:rsidR="00430469">
        <w:t>momento</w:t>
      </w:r>
      <w:proofErr w:type="spellEnd"/>
      <w:r w:rsidR="00430469">
        <w:t xml:space="preserve"> del </w:t>
      </w:r>
      <w:proofErr w:type="spellStart"/>
      <w:r w:rsidR="00430469">
        <w:t>registro</w:t>
      </w:r>
      <w:proofErr w:type="spellEnd"/>
      <w:r w:rsidR="00430469">
        <w:t>.</w:t>
      </w:r>
    </w:p>
    <w:p w:rsidR="00430469" w:rsidRDefault="00E717AD" w:rsidP="00430469">
      <w:r>
        <w:t xml:space="preserve">- </w:t>
      </w:r>
      <w:proofErr w:type="spellStart"/>
      <w:r w:rsidR="00430469">
        <w:t>Eliminar</w:t>
      </w:r>
      <w:proofErr w:type="spellEnd"/>
      <w:r w:rsidR="00430469">
        <w:t xml:space="preserve"> </w:t>
      </w:r>
      <w:proofErr w:type="spellStart"/>
      <w:r w:rsidR="00430469">
        <w:t>duplicados</w:t>
      </w:r>
      <w:proofErr w:type="spellEnd"/>
      <w:r w:rsidR="00430469">
        <w:t xml:space="preserve"> en </w:t>
      </w:r>
      <w:proofErr w:type="spellStart"/>
      <w:r w:rsidR="00430469">
        <w:t>ticket_id</w:t>
      </w:r>
      <w:proofErr w:type="spellEnd"/>
      <w:r w:rsidR="00430469">
        <w:t xml:space="preserve"> y </w:t>
      </w:r>
      <w:proofErr w:type="spellStart"/>
      <w:r w:rsidR="00430469">
        <w:t>asegurar</w:t>
      </w:r>
      <w:proofErr w:type="spellEnd"/>
      <w:r w:rsidR="00430469">
        <w:t xml:space="preserve"> </w:t>
      </w:r>
      <w:proofErr w:type="spellStart"/>
      <w:r w:rsidR="00430469">
        <w:t>que</w:t>
      </w:r>
      <w:proofErr w:type="spellEnd"/>
      <w:r w:rsidR="00430469">
        <w:t xml:space="preserve"> el </w:t>
      </w:r>
      <w:proofErr w:type="spellStart"/>
      <w:r w:rsidR="00430469">
        <w:t>identificador</w:t>
      </w:r>
      <w:proofErr w:type="spellEnd"/>
      <w:r w:rsidR="00430469">
        <w:t xml:space="preserve"> sea </w:t>
      </w:r>
      <w:proofErr w:type="spellStart"/>
      <w:r w:rsidR="00430469">
        <w:t>único</w:t>
      </w:r>
      <w:proofErr w:type="spellEnd"/>
      <w:r w:rsidR="00430469">
        <w:t xml:space="preserve"> y </w:t>
      </w:r>
      <w:proofErr w:type="spellStart"/>
      <w:r w:rsidR="00430469">
        <w:t>generado</w:t>
      </w:r>
      <w:proofErr w:type="spellEnd"/>
      <w:r w:rsidR="00430469">
        <w:t xml:space="preserve"> </w:t>
      </w:r>
      <w:proofErr w:type="spellStart"/>
      <w:r w:rsidR="00430469">
        <w:t>por</w:t>
      </w:r>
      <w:proofErr w:type="spellEnd"/>
      <w:r w:rsidR="00430469">
        <w:t xml:space="preserve"> el </w:t>
      </w:r>
      <w:proofErr w:type="spellStart"/>
      <w:r w:rsidR="00430469">
        <w:t>sistema</w:t>
      </w:r>
      <w:proofErr w:type="spellEnd"/>
      <w:r w:rsidR="00430469">
        <w:t>.</w:t>
      </w:r>
    </w:p>
    <w:p w:rsidR="00430469" w:rsidRDefault="00E717AD" w:rsidP="00430469">
      <w:r>
        <w:t xml:space="preserve">- </w:t>
      </w:r>
      <w:proofErr w:type="spellStart"/>
      <w:r w:rsidR="00430469">
        <w:t>Definir</w:t>
      </w:r>
      <w:proofErr w:type="spellEnd"/>
      <w:r w:rsidR="00430469">
        <w:t xml:space="preserve"> </w:t>
      </w:r>
      <w:proofErr w:type="spellStart"/>
      <w:r w:rsidR="00430469">
        <w:t>campos</w:t>
      </w:r>
      <w:proofErr w:type="spellEnd"/>
      <w:r w:rsidR="00430469">
        <w:t xml:space="preserve"> </w:t>
      </w:r>
      <w:proofErr w:type="spellStart"/>
      <w:r w:rsidR="00430469">
        <w:t>obligatorios</w:t>
      </w:r>
      <w:proofErr w:type="spellEnd"/>
      <w:r w:rsidR="00430469">
        <w:t xml:space="preserve"> </w:t>
      </w:r>
      <w:proofErr w:type="spellStart"/>
      <w:r w:rsidR="00430469">
        <w:t>para</w:t>
      </w:r>
      <w:proofErr w:type="spellEnd"/>
      <w:r w:rsidR="00430469">
        <w:t xml:space="preserve"> </w:t>
      </w:r>
      <w:proofErr w:type="spellStart"/>
      <w:r w:rsidR="00430469">
        <w:t>evaluacion_cliente</w:t>
      </w:r>
      <w:proofErr w:type="spellEnd"/>
      <w:r w:rsidR="00430469">
        <w:t xml:space="preserve"> y </w:t>
      </w:r>
      <w:proofErr w:type="spellStart"/>
      <w:r w:rsidR="00430469">
        <w:t>fecha_cierre</w:t>
      </w:r>
      <w:proofErr w:type="spellEnd"/>
      <w:r w:rsidR="00430469">
        <w:t>.</w:t>
      </w:r>
    </w:p>
    <w:p w:rsidR="00E717AD" w:rsidRDefault="00E717AD" w:rsidP="00430469">
      <w:r>
        <w:t xml:space="preserve">- </w:t>
      </w:r>
      <w:proofErr w:type="spellStart"/>
      <w:r w:rsidR="00430469">
        <w:t>Aplicar</w:t>
      </w:r>
      <w:proofErr w:type="spellEnd"/>
      <w:r w:rsidR="00430469">
        <w:t xml:space="preserve"> </w:t>
      </w:r>
      <w:proofErr w:type="spellStart"/>
      <w:r w:rsidR="00430469">
        <w:t>reglas</w:t>
      </w:r>
      <w:proofErr w:type="spellEnd"/>
      <w:r w:rsidR="00430469">
        <w:t xml:space="preserve"> de </w:t>
      </w:r>
      <w:proofErr w:type="spellStart"/>
      <w:r w:rsidR="00430469">
        <w:t>consistencia</w:t>
      </w:r>
      <w:proofErr w:type="spellEnd"/>
      <w:r w:rsidR="00430469">
        <w:t xml:space="preserve"> </w:t>
      </w:r>
      <w:proofErr w:type="spellStart"/>
      <w:r w:rsidR="00430469">
        <w:t>que</w:t>
      </w:r>
      <w:proofErr w:type="spellEnd"/>
      <w:r w:rsidR="00430469">
        <w:t xml:space="preserve"> </w:t>
      </w:r>
      <w:proofErr w:type="spellStart"/>
      <w:r w:rsidR="00430469">
        <w:t>impidan</w:t>
      </w:r>
      <w:proofErr w:type="spellEnd"/>
      <w:r w:rsidR="00430469">
        <w:t xml:space="preserve"> registrar </w:t>
      </w:r>
      <w:proofErr w:type="spellStart"/>
      <w:r w:rsidR="00430469">
        <w:t>fecha_cierre</w:t>
      </w:r>
      <w:proofErr w:type="spellEnd"/>
      <w:r w:rsidR="00430469">
        <w:t xml:space="preserve"> anterior a </w:t>
      </w:r>
      <w:proofErr w:type="spellStart"/>
      <w:r w:rsidR="00430469">
        <w:t>fecha_apertura.</w:t>
      </w:r>
      <w:proofErr w:type="spellEnd"/>
    </w:p>
    <w:p w:rsidR="00430469" w:rsidRDefault="00E717AD" w:rsidP="00430469">
      <w:r>
        <w:t xml:space="preserve">- </w:t>
      </w:r>
      <w:proofErr w:type="spellStart"/>
      <w:r w:rsidR="00430469">
        <w:t>Monitorear</w:t>
      </w:r>
      <w:proofErr w:type="spellEnd"/>
      <w:r w:rsidR="00430469">
        <w:t xml:space="preserve"> la </w:t>
      </w:r>
      <w:proofErr w:type="spellStart"/>
      <w:r w:rsidR="00430469">
        <w:t>actualización</w:t>
      </w:r>
      <w:proofErr w:type="spellEnd"/>
      <w:r w:rsidR="00430469">
        <w:t xml:space="preserve"> de tickets </w:t>
      </w:r>
      <w:proofErr w:type="spellStart"/>
      <w:r w:rsidR="00430469">
        <w:t>abiertos</w:t>
      </w:r>
      <w:proofErr w:type="spellEnd"/>
      <w:r w:rsidR="00430469">
        <w:t xml:space="preserve">, </w:t>
      </w:r>
      <w:proofErr w:type="spellStart"/>
      <w:r w:rsidR="00430469">
        <w:t>implementando</w:t>
      </w:r>
      <w:proofErr w:type="spellEnd"/>
      <w:r w:rsidR="00430469">
        <w:t xml:space="preserve"> </w:t>
      </w:r>
      <w:proofErr w:type="spellStart"/>
      <w:r w:rsidR="00430469">
        <w:t>alertas</w:t>
      </w:r>
      <w:proofErr w:type="spellEnd"/>
      <w:r w:rsidR="00430469">
        <w:t xml:space="preserve"> </w:t>
      </w:r>
      <w:proofErr w:type="spellStart"/>
      <w:r w:rsidR="00430469">
        <w:t>para</w:t>
      </w:r>
      <w:proofErr w:type="spellEnd"/>
      <w:r w:rsidR="00430469">
        <w:t xml:space="preserve"> </w:t>
      </w:r>
      <w:proofErr w:type="spellStart"/>
      <w:r w:rsidR="00430469">
        <w:t>resolverlos</w:t>
      </w:r>
      <w:proofErr w:type="spellEnd"/>
      <w:r w:rsidR="00430469">
        <w:t xml:space="preserve"> en </w:t>
      </w:r>
      <w:proofErr w:type="spellStart"/>
      <w:r w:rsidR="00430469">
        <w:t>tiempo</w:t>
      </w:r>
      <w:proofErr w:type="spellEnd"/>
      <w:r w:rsidR="00430469">
        <w:t xml:space="preserve"> </w:t>
      </w:r>
      <w:proofErr w:type="spellStart"/>
      <w:r w:rsidR="00430469">
        <w:t>oportuno</w:t>
      </w:r>
      <w:proofErr w:type="spellEnd"/>
      <w:r w:rsidR="00430469">
        <w:t>.</w:t>
      </w:r>
    </w:p>
    <w:p w:rsidR="00430469" w:rsidRDefault="00430469" w:rsidP="00430469"/>
    <w:p w:rsidR="00430469" w:rsidRDefault="00430469" w:rsidP="00430469">
      <w:proofErr w:type="spellStart"/>
      <w:r>
        <w:t>Conclusión</w:t>
      </w:r>
      <w:proofErr w:type="spellEnd"/>
      <w:r>
        <w:t>:</w:t>
      </w:r>
    </w:p>
    <w:p w:rsidR="00FD5D20" w:rsidRPr="00B43BBD" w:rsidRDefault="00430469" w:rsidP="00430469">
      <w:r>
        <w:t xml:space="preserve">La base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la </w:t>
      </w:r>
      <w:proofErr w:type="spellStart"/>
      <w:r>
        <w:t>confiabilidad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en </w:t>
      </w:r>
      <w:proofErr w:type="spellStart"/>
      <w:r>
        <w:t>completitud</w:t>
      </w:r>
      <w:proofErr w:type="spellEnd"/>
      <w:r>
        <w:t xml:space="preserve"> y </w:t>
      </w:r>
      <w:proofErr w:type="spellStart"/>
      <w:r>
        <w:t>unicidad</w:t>
      </w:r>
      <w:proofErr w:type="spellEnd"/>
      <w:r>
        <w:t xml:space="preserve">. La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validaciones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, </w:t>
      </w:r>
      <w:proofErr w:type="spellStart"/>
      <w:r>
        <w:t>eliminación</w:t>
      </w:r>
      <w:proofErr w:type="spellEnd"/>
      <w:r>
        <w:t xml:space="preserve"> de </w:t>
      </w:r>
      <w:proofErr w:type="spellStart"/>
      <w:r>
        <w:t>duplicados</w:t>
      </w:r>
      <w:proofErr w:type="spellEnd"/>
      <w:r>
        <w:t xml:space="preserve"> y control de </w:t>
      </w:r>
      <w:proofErr w:type="spellStart"/>
      <w:r>
        <w:t>consistencia</w:t>
      </w:r>
      <w:proofErr w:type="spellEnd"/>
      <w:r>
        <w:t xml:space="preserve"> </w:t>
      </w:r>
      <w:proofErr w:type="spellStart"/>
      <w:r>
        <w:t>mejorará</w:t>
      </w:r>
      <w:proofErr w:type="spellEnd"/>
      <w:r>
        <w:t xml:space="preserve"> </w:t>
      </w:r>
      <w:proofErr w:type="spellStart"/>
      <w:r>
        <w:t>significativamente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y </w:t>
      </w:r>
      <w:proofErr w:type="spellStart"/>
      <w:r>
        <w:t>utilidad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toma</w:t>
      </w:r>
      <w:proofErr w:type="spellEnd"/>
      <w:r>
        <w:t xml:space="preserve"> de </w:t>
      </w:r>
      <w:proofErr w:type="spellStart"/>
      <w:r>
        <w:t>decisiones</w:t>
      </w:r>
      <w:proofErr w:type="spellEnd"/>
      <w:r>
        <w:t>.</w:t>
      </w:r>
    </w:p>
    <w:sectPr w:rsidR="00FD5D20" w:rsidRPr="00B43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31AC2"/>
    <w:rsid w:val="0015074B"/>
    <w:rsid w:val="001700D6"/>
    <w:rsid w:val="002257BB"/>
    <w:rsid w:val="002814A5"/>
    <w:rsid w:val="0029639D"/>
    <w:rsid w:val="00326F90"/>
    <w:rsid w:val="00430469"/>
    <w:rsid w:val="00457761"/>
    <w:rsid w:val="00460EC6"/>
    <w:rsid w:val="004D6591"/>
    <w:rsid w:val="006471FE"/>
    <w:rsid w:val="007020AE"/>
    <w:rsid w:val="00803B0E"/>
    <w:rsid w:val="008553E4"/>
    <w:rsid w:val="00864406"/>
    <w:rsid w:val="00865B76"/>
    <w:rsid w:val="00883DCC"/>
    <w:rsid w:val="00890D43"/>
    <w:rsid w:val="00895B13"/>
    <w:rsid w:val="008C6274"/>
    <w:rsid w:val="008D4928"/>
    <w:rsid w:val="00990B2A"/>
    <w:rsid w:val="009A53D3"/>
    <w:rsid w:val="009B5B58"/>
    <w:rsid w:val="00AA0464"/>
    <w:rsid w:val="00AA1D8D"/>
    <w:rsid w:val="00AC0001"/>
    <w:rsid w:val="00B0142E"/>
    <w:rsid w:val="00B43BBD"/>
    <w:rsid w:val="00B47730"/>
    <w:rsid w:val="00B97A72"/>
    <w:rsid w:val="00C0689E"/>
    <w:rsid w:val="00C903D0"/>
    <w:rsid w:val="00CB0664"/>
    <w:rsid w:val="00D418F6"/>
    <w:rsid w:val="00D6264C"/>
    <w:rsid w:val="00E717AD"/>
    <w:rsid w:val="00FC693F"/>
    <w:rsid w:val="00FD0270"/>
    <w:rsid w:val="00FD5D20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19</cp:revision>
  <dcterms:created xsi:type="dcterms:W3CDTF">2025-08-04T04:44:00Z</dcterms:created>
  <dcterms:modified xsi:type="dcterms:W3CDTF">2025-08-10T06:14:00Z</dcterms:modified>
</cp:coreProperties>
</file>