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Default="00BB0093" w:rsidP="00FE423E">
      <w:r>
        <w:t>MODULO 05 - EJERCICIO 02</w:t>
      </w:r>
    </w:p>
    <w:p w:rsidR="00D6264C" w:rsidRDefault="00FE423E" w:rsidP="00D6264C">
      <w:r>
        <w:t>ALEXIS YURI M.</w:t>
      </w:r>
    </w:p>
    <w:p w:rsidR="00D6264C" w:rsidRDefault="00D6264C" w:rsidP="00D6264C"/>
    <w:p w:rsidR="00D6264C" w:rsidRDefault="00D6264C" w:rsidP="00D6264C">
      <w:proofErr w:type="spellStart"/>
      <w:r>
        <w:t>Mapa</w:t>
      </w:r>
      <w:proofErr w:type="spellEnd"/>
      <w:r>
        <w:t xml:space="preserve"> </w:t>
      </w:r>
      <w:proofErr w:type="spellStart"/>
      <w:r>
        <w:t>Comparativo</w:t>
      </w:r>
      <w:proofErr w:type="spellEnd"/>
      <w:r>
        <w:t>: Data Lake, Data Warehouse y Data Mart</w:t>
      </w:r>
    </w:p>
    <w:p w:rsidR="00D6264C" w:rsidRDefault="00D6264C" w:rsidP="00D6264C"/>
    <w:p w:rsidR="006471FE" w:rsidRDefault="00D6264C" w:rsidP="00D6264C">
      <w:r>
        <w:t xml:space="preserve">1. </w:t>
      </w:r>
      <w:proofErr w:type="spellStart"/>
      <w:r>
        <w:t>Comparación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clave</w:t>
      </w:r>
    </w:p>
    <w:p w:rsidR="00D6264C" w:rsidRDefault="00D6264C" w:rsidP="00D6264C">
      <w:r>
        <w:tab/>
      </w:r>
    </w:p>
    <w:p w:rsidR="00D6264C" w:rsidRPr="00D6264C" w:rsidRDefault="00D6264C" w:rsidP="00D6264C">
      <w:pPr>
        <w:rPr>
          <w:i/>
          <w:u w:val="single"/>
        </w:rPr>
      </w:pPr>
      <w:r w:rsidRPr="00D6264C">
        <w:rPr>
          <w:i/>
          <w:u w:val="single"/>
        </w:rPr>
        <w:t>Data Lake</w:t>
      </w:r>
    </w:p>
    <w:p w:rsidR="00D6264C" w:rsidRDefault="00D6264C" w:rsidP="00D6264C">
      <w:proofErr w:type="spellStart"/>
      <w:r w:rsidRPr="00D6264C">
        <w:rPr>
          <w:u w:val="single"/>
        </w:rPr>
        <w:t>Tipo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datos</w:t>
      </w:r>
      <w:proofErr w:type="spellEnd"/>
      <w:r>
        <w:rPr>
          <w:u w:val="single"/>
        </w:rPr>
        <w:t>:</w:t>
      </w:r>
      <w:r>
        <w:tab/>
      </w:r>
      <w:proofErr w:type="spellStart"/>
      <w:r>
        <w:t>Estructurados</w:t>
      </w:r>
      <w:proofErr w:type="spellEnd"/>
      <w:r>
        <w:t xml:space="preserve">, </w:t>
      </w:r>
      <w:proofErr w:type="spellStart"/>
      <w:r>
        <w:t>semiestructurados</w:t>
      </w:r>
      <w:proofErr w:type="spellEnd"/>
      <w:r>
        <w:t xml:space="preserve"> y no </w:t>
      </w:r>
      <w:proofErr w:type="spellStart"/>
      <w:r>
        <w:t>estructurados</w:t>
      </w:r>
      <w:proofErr w:type="spellEnd"/>
      <w:r>
        <w:t xml:space="preserve"> (JSON, audio, logs).</w:t>
      </w:r>
    </w:p>
    <w:p w:rsidR="00D6264C" w:rsidRDefault="00D6264C" w:rsidP="00D6264C">
      <w:proofErr w:type="spellStart"/>
      <w:r w:rsidRPr="00D6264C">
        <w:rPr>
          <w:u w:val="single"/>
        </w:rPr>
        <w:t>Aplicación</w:t>
      </w:r>
      <w:proofErr w:type="spellEnd"/>
      <w:r w:rsidRPr="00D6264C">
        <w:rPr>
          <w:u w:val="single"/>
        </w:rPr>
        <w:t xml:space="preserve"> del </w:t>
      </w:r>
      <w:proofErr w:type="spellStart"/>
      <w:r w:rsidRPr="00D6264C">
        <w:rPr>
          <w:u w:val="single"/>
        </w:rPr>
        <w:t>esquema</w:t>
      </w:r>
      <w:proofErr w:type="spellEnd"/>
      <w:r>
        <w:t>: Schema-on-read (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al leer los </w:t>
      </w:r>
      <w:proofErr w:type="spellStart"/>
      <w:r>
        <w:t>datos</w:t>
      </w:r>
      <w:proofErr w:type="spellEnd"/>
      <w:r>
        <w:t>).</w:t>
      </w:r>
    </w:p>
    <w:p w:rsidR="00D6264C" w:rsidRDefault="00D6264C" w:rsidP="00D6264C">
      <w:proofErr w:type="spellStart"/>
      <w:r w:rsidRPr="00D6264C">
        <w:rPr>
          <w:u w:val="single"/>
        </w:rPr>
        <w:t>Casos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uso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ideales</w:t>
      </w:r>
      <w:proofErr w:type="spellEnd"/>
      <w:r>
        <w:t xml:space="preserve">: </w:t>
      </w:r>
      <w:proofErr w:type="spellStart"/>
      <w:r>
        <w:t>Ciencia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machine learning,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almacenamiento</w:t>
      </w:r>
      <w:proofErr w:type="spellEnd"/>
      <w:r>
        <w:t xml:space="preserve"> </w:t>
      </w:r>
      <w:proofErr w:type="spellStart"/>
      <w:r>
        <w:t>masivo</w:t>
      </w:r>
      <w:proofErr w:type="spellEnd"/>
      <w:r>
        <w:t xml:space="preserve"> </w:t>
      </w:r>
      <w:r>
        <w:tab/>
      </w:r>
      <w:r>
        <w:tab/>
      </w:r>
      <w:r>
        <w:tab/>
        <w:t xml:space="preserve">            </w:t>
      </w:r>
      <w:proofErr w:type="spellStart"/>
      <w:r>
        <w:t>crudo</w:t>
      </w:r>
      <w:proofErr w:type="spellEnd"/>
    </w:p>
    <w:p w:rsidR="00D6264C" w:rsidRDefault="00D6264C" w:rsidP="00D6264C">
      <w:proofErr w:type="spellStart"/>
      <w:r w:rsidRPr="00D6264C">
        <w:rPr>
          <w:u w:val="single"/>
        </w:rPr>
        <w:t>Madurez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técnica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requerida</w:t>
      </w:r>
      <w:proofErr w:type="spellEnd"/>
      <w:r>
        <w:t xml:space="preserve">: Alta: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en big data, Python, Spark.</w:t>
      </w:r>
    </w:p>
    <w:p w:rsidR="00D6264C" w:rsidRDefault="00D6264C" w:rsidP="00D6264C">
      <w:proofErr w:type="spellStart"/>
      <w:r w:rsidRPr="00D6264C">
        <w:rPr>
          <w:u w:val="single"/>
        </w:rPr>
        <w:t>Costos</w:t>
      </w:r>
      <w:proofErr w:type="spellEnd"/>
      <w:r w:rsidRPr="00D6264C">
        <w:rPr>
          <w:u w:val="single"/>
        </w:rPr>
        <w:t xml:space="preserve"> y </w:t>
      </w:r>
      <w:proofErr w:type="spellStart"/>
      <w:r w:rsidRPr="00D6264C">
        <w:rPr>
          <w:u w:val="single"/>
        </w:rPr>
        <w:t>tiempo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implementación</w:t>
      </w:r>
      <w:proofErr w:type="spellEnd"/>
      <w:r>
        <w:t xml:space="preserve">: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alto </w:t>
      </w:r>
      <w:proofErr w:type="spellStart"/>
      <w:r>
        <w:t>mantenimiento</w:t>
      </w:r>
      <w:proofErr w:type="spellEnd"/>
      <w:r>
        <w:t xml:space="preserve"> (</w:t>
      </w:r>
      <w:proofErr w:type="spellStart"/>
      <w:r>
        <w:t>datos</w:t>
      </w:r>
      <w:proofErr w:type="spellEnd"/>
      <w:r>
        <w:t xml:space="preserve"> en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crudo</w:t>
      </w:r>
      <w:proofErr w:type="spellEnd"/>
      <w:r>
        <w:t xml:space="preserve">, </w:t>
      </w:r>
      <w:proofErr w:type="spellStart"/>
      <w:r>
        <w:t>limpieza</w:t>
      </w:r>
      <w:proofErr w:type="spellEnd"/>
      <w:r>
        <w:t>).</w:t>
      </w:r>
    </w:p>
    <w:p w:rsidR="00D6264C" w:rsidRDefault="00D6264C" w:rsidP="00D6264C">
      <w:proofErr w:type="spellStart"/>
      <w:r w:rsidRPr="00D6264C">
        <w:rPr>
          <w:u w:val="single"/>
        </w:rPr>
        <w:t>Usuarios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típicos</w:t>
      </w:r>
      <w:proofErr w:type="spellEnd"/>
      <w:r>
        <w:t xml:space="preserve">: </w:t>
      </w:r>
      <w:proofErr w:type="spellStart"/>
      <w:r>
        <w:t>Científicos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analistas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.</w:t>
      </w:r>
    </w:p>
    <w:p w:rsidR="00D6264C" w:rsidRDefault="00D6264C" w:rsidP="00D6264C"/>
    <w:p w:rsidR="00D6264C" w:rsidRPr="00D6264C" w:rsidRDefault="00D6264C" w:rsidP="00D6264C">
      <w:pPr>
        <w:rPr>
          <w:i/>
          <w:u w:val="single"/>
        </w:rPr>
      </w:pPr>
      <w:r w:rsidRPr="00D6264C">
        <w:rPr>
          <w:i/>
          <w:u w:val="single"/>
        </w:rPr>
        <w:t>Data Warehouse</w:t>
      </w:r>
    </w:p>
    <w:p w:rsidR="00D6264C" w:rsidRDefault="00D6264C" w:rsidP="00D6264C">
      <w:proofErr w:type="spellStart"/>
      <w:r w:rsidRPr="00D6264C">
        <w:rPr>
          <w:u w:val="single"/>
        </w:rPr>
        <w:t>Tipo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datos</w:t>
      </w:r>
      <w:proofErr w:type="spellEnd"/>
      <w:r>
        <w:rPr>
          <w:u w:val="single"/>
        </w:rPr>
        <w:t>:</w:t>
      </w:r>
      <w:r>
        <w:tab/>
      </w:r>
      <w:proofErr w:type="spellStart"/>
      <w:r w:rsidR="006471FE">
        <w:t>Principalmente</w:t>
      </w:r>
      <w:proofErr w:type="spellEnd"/>
      <w:r w:rsidR="006471FE">
        <w:t xml:space="preserve"> </w:t>
      </w:r>
      <w:proofErr w:type="spellStart"/>
      <w:r w:rsidR="006471FE">
        <w:t>estructurados</w:t>
      </w:r>
      <w:proofErr w:type="spellEnd"/>
      <w:r w:rsidR="006471FE">
        <w:t xml:space="preserve"> (</w:t>
      </w:r>
      <w:proofErr w:type="spellStart"/>
      <w:r w:rsidR="006471FE">
        <w:t>tablas</w:t>
      </w:r>
      <w:proofErr w:type="spellEnd"/>
      <w:r w:rsidR="006471FE">
        <w:t xml:space="preserve">, </w:t>
      </w:r>
      <w:proofErr w:type="spellStart"/>
      <w:r w:rsidR="006471FE">
        <w:t>relaciones</w:t>
      </w:r>
      <w:proofErr w:type="spellEnd"/>
      <w:r w:rsidR="006471FE">
        <w:t>, OLAP).</w:t>
      </w:r>
    </w:p>
    <w:p w:rsidR="006471FE" w:rsidRDefault="00D6264C" w:rsidP="00D6264C">
      <w:proofErr w:type="spellStart"/>
      <w:r w:rsidRPr="00D6264C">
        <w:rPr>
          <w:u w:val="single"/>
        </w:rPr>
        <w:t>Aplicación</w:t>
      </w:r>
      <w:proofErr w:type="spellEnd"/>
      <w:r w:rsidRPr="00D6264C">
        <w:rPr>
          <w:u w:val="single"/>
        </w:rPr>
        <w:t xml:space="preserve"> del </w:t>
      </w:r>
      <w:proofErr w:type="spellStart"/>
      <w:r w:rsidRPr="00D6264C">
        <w:rPr>
          <w:u w:val="single"/>
        </w:rPr>
        <w:t>esquema</w:t>
      </w:r>
      <w:proofErr w:type="spellEnd"/>
      <w:r>
        <w:t xml:space="preserve">: </w:t>
      </w:r>
      <w:r w:rsidR="006471FE">
        <w:t>Schema-on-write (</w:t>
      </w:r>
      <w:proofErr w:type="spellStart"/>
      <w:r w:rsidR="006471FE">
        <w:t>estructura</w:t>
      </w:r>
      <w:proofErr w:type="spellEnd"/>
      <w:r w:rsidR="006471FE">
        <w:t xml:space="preserve"> </w:t>
      </w:r>
      <w:proofErr w:type="spellStart"/>
      <w:r w:rsidR="006471FE">
        <w:t>definida</w:t>
      </w:r>
      <w:proofErr w:type="spellEnd"/>
      <w:r w:rsidR="006471FE">
        <w:t xml:space="preserve"> al </w:t>
      </w:r>
      <w:proofErr w:type="spellStart"/>
      <w:r w:rsidR="006471FE">
        <w:t>ingresar</w:t>
      </w:r>
      <w:proofErr w:type="spellEnd"/>
      <w:r w:rsidR="006471FE">
        <w:t xml:space="preserve"> los </w:t>
      </w:r>
      <w:proofErr w:type="spellStart"/>
      <w:r w:rsidR="006471FE">
        <w:t>datos</w:t>
      </w:r>
      <w:proofErr w:type="spellEnd"/>
      <w:r w:rsidR="006471FE">
        <w:t>).</w:t>
      </w:r>
    </w:p>
    <w:p w:rsidR="00D6264C" w:rsidRDefault="00D6264C" w:rsidP="00D6264C">
      <w:proofErr w:type="spellStart"/>
      <w:r w:rsidRPr="00D6264C">
        <w:rPr>
          <w:u w:val="single"/>
        </w:rPr>
        <w:t>Casos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uso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ideales</w:t>
      </w:r>
      <w:proofErr w:type="spellEnd"/>
      <w:r>
        <w:t xml:space="preserve">: </w:t>
      </w:r>
      <w:proofErr w:type="spellStart"/>
      <w:r w:rsidR="006471FE">
        <w:t>Inteligencia</w:t>
      </w:r>
      <w:proofErr w:type="spellEnd"/>
      <w:r w:rsidR="006471FE">
        <w:t xml:space="preserve"> de </w:t>
      </w:r>
      <w:proofErr w:type="spellStart"/>
      <w:r w:rsidR="006471FE">
        <w:t>negocios</w:t>
      </w:r>
      <w:proofErr w:type="spellEnd"/>
      <w:r w:rsidR="006471FE">
        <w:t xml:space="preserve">, reporting </w:t>
      </w:r>
      <w:proofErr w:type="spellStart"/>
      <w:r w:rsidR="006471FE">
        <w:t>corporativo</w:t>
      </w:r>
      <w:proofErr w:type="spellEnd"/>
      <w:r w:rsidR="006471FE">
        <w:t xml:space="preserve">, KPI </w:t>
      </w:r>
      <w:proofErr w:type="spellStart"/>
      <w:r w:rsidR="006471FE">
        <w:t>históricos</w:t>
      </w:r>
      <w:proofErr w:type="spellEnd"/>
      <w:r w:rsidR="006471FE">
        <w:t>.</w:t>
      </w:r>
    </w:p>
    <w:p w:rsidR="00D6264C" w:rsidRDefault="00D6264C" w:rsidP="00D6264C">
      <w:proofErr w:type="spellStart"/>
      <w:r w:rsidRPr="00D6264C">
        <w:rPr>
          <w:u w:val="single"/>
        </w:rPr>
        <w:t>Madurez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técnica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requerida</w:t>
      </w:r>
      <w:proofErr w:type="spellEnd"/>
      <w:r>
        <w:t xml:space="preserve">: </w:t>
      </w:r>
      <w:r w:rsidR="006471FE">
        <w:t xml:space="preserve">Media: </w:t>
      </w:r>
      <w:proofErr w:type="spellStart"/>
      <w:r w:rsidR="006471FE">
        <w:t>experiencia</w:t>
      </w:r>
      <w:proofErr w:type="spellEnd"/>
      <w:r w:rsidR="006471FE">
        <w:t xml:space="preserve"> en </w:t>
      </w:r>
      <w:proofErr w:type="spellStart"/>
      <w:r w:rsidR="006471FE">
        <w:t>modelado</w:t>
      </w:r>
      <w:proofErr w:type="spellEnd"/>
      <w:r w:rsidR="006471FE">
        <w:t xml:space="preserve">, SQL, </w:t>
      </w:r>
      <w:proofErr w:type="spellStart"/>
      <w:r w:rsidR="006471FE">
        <w:t>herramientas</w:t>
      </w:r>
      <w:proofErr w:type="spellEnd"/>
      <w:r w:rsidR="006471FE">
        <w:t xml:space="preserve"> BI.</w:t>
      </w:r>
    </w:p>
    <w:p w:rsidR="00D6264C" w:rsidRDefault="00D6264C" w:rsidP="00D6264C">
      <w:proofErr w:type="spellStart"/>
      <w:r w:rsidRPr="00D6264C">
        <w:rPr>
          <w:u w:val="single"/>
        </w:rPr>
        <w:t>Costos</w:t>
      </w:r>
      <w:proofErr w:type="spellEnd"/>
      <w:r w:rsidRPr="00D6264C">
        <w:rPr>
          <w:u w:val="single"/>
        </w:rPr>
        <w:t xml:space="preserve"> y </w:t>
      </w:r>
      <w:proofErr w:type="spellStart"/>
      <w:r w:rsidRPr="00D6264C">
        <w:rPr>
          <w:u w:val="single"/>
        </w:rPr>
        <w:t>tiempo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implementación</w:t>
      </w:r>
      <w:proofErr w:type="spellEnd"/>
      <w:r>
        <w:t xml:space="preserve">: </w:t>
      </w:r>
      <w:r w:rsidR="006471FE">
        <w:t xml:space="preserve">Alto </w:t>
      </w:r>
      <w:proofErr w:type="spellStart"/>
      <w:r w:rsidR="006471FE">
        <w:t>costo</w:t>
      </w:r>
      <w:proofErr w:type="spellEnd"/>
      <w:r w:rsidR="006471FE">
        <w:t xml:space="preserve"> de </w:t>
      </w:r>
      <w:proofErr w:type="spellStart"/>
      <w:r w:rsidR="006471FE">
        <w:t>implementación</w:t>
      </w:r>
      <w:proofErr w:type="spellEnd"/>
      <w:r w:rsidR="006471FE">
        <w:t xml:space="preserve">, </w:t>
      </w:r>
      <w:proofErr w:type="spellStart"/>
      <w:r w:rsidR="006471FE">
        <w:t>pero</w:t>
      </w:r>
      <w:proofErr w:type="spellEnd"/>
      <w:r w:rsidR="006471FE">
        <w:t xml:space="preserve"> </w:t>
      </w:r>
      <w:proofErr w:type="spellStart"/>
      <w:r w:rsidR="006471FE">
        <w:t>óptimo</w:t>
      </w:r>
      <w:proofErr w:type="spellEnd"/>
      <w:r w:rsidR="006471FE">
        <w:t xml:space="preserve"> </w:t>
      </w:r>
      <w:proofErr w:type="spellStart"/>
      <w:r w:rsidR="006471FE">
        <w:t>para</w:t>
      </w:r>
      <w:proofErr w:type="spellEnd"/>
      <w:r w:rsidR="006471FE">
        <w:t xml:space="preserve"> </w:t>
      </w:r>
      <w:proofErr w:type="spellStart"/>
      <w:r w:rsidR="006471FE">
        <w:t>análisis</w:t>
      </w:r>
      <w:proofErr w:type="spellEnd"/>
      <w:r w:rsidR="006471FE">
        <w:t xml:space="preserve"> </w:t>
      </w:r>
      <w:r w:rsidR="006471FE">
        <w:tab/>
      </w:r>
      <w:r w:rsidR="006471FE">
        <w:tab/>
      </w:r>
      <w:r w:rsidR="006471FE">
        <w:tab/>
      </w:r>
      <w:r w:rsidR="006471FE">
        <w:tab/>
      </w:r>
      <w:r w:rsidR="006471FE">
        <w:tab/>
        <w:t xml:space="preserve">       </w:t>
      </w:r>
      <w:proofErr w:type="spellStart"/>
      <w:r w:rsidR="006471FE">
        <w:t>confiable</w:t>
      </w:r>
      <w:proofErr w:type="spellEnd"/>
      <w:r w:rsidR="006471FE">
        <w:t>.</w:t>
      </w:r>
    </w:p>
    <w:p w:rsidR="00D6264C" w:rsidRDefault="00D6264C" w:rsidP="00D6264C">
      <w:proofErr w:type="spellStart"/>
      <w:r w:rsidRPr="00D6264C">
        <w:rPr>
          <w:u w:val="single"/>
        </w:rPr>
        <w:t>Usuarios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típicos</w:t>
      </w:r>
      <w:proofErr w:type="spellEnd"/>
      <w:r>
        <w:t xml:space="preserve">: </w:t>
      </w:r>
      <w:proofErr w:type="spellStart"/>
      <w:r w:rsidR="006471FE">
        <w:t>Analistas</w:t>
      </w:r>
      <w:proofErr w:type="spellEnd"/>
      <w:r w:rsidR="006471FE">
        <w:t xml:space="preserve"> de </w:t>
      </w:r>
      <w:proofErr w:type="spellStart"/>
      <w:r w:rsidR="006471FE">
        <w:t>negocio</w:t>
      </w:r>
      <w:proofErr w:type="spellEnd"/>
      <w:r w:rsidR="006471FE">
        <w:t xml:space="preserve">, </w:t>
      </w:r>
      <w:proofErr w:type="spellStart"/>
      <w:r w:rsidR="006471FE">
        <w:t>ejecutivos</w:t>
      </w:r>
      <w:proofErr w:type="spellEnd"/>
      <w:r w:rsidR="006471FE">
        <w:t xml:space="preserve">, </w:t>
      </w:r>
      <w:proofErr w:type="spellStart"/>
      <w:r w:rsidR="006471FE">
        <w:t>equipos</w:t>
      </w:r>
      <w:proofErr w:type="spellEnd"/>
      <w:r w:rsidR="006471FE">
        <w:t xml:space="preserve"> de BI.</w:t>
      </w:r>
    </w:p>
    <w:p w:rsidR="00D6264C" w:rsidRDefault="00D6264C" w:rsidP="00D6264C"/>
    <w:p w:rsidR="006471FE" w:rsidRDefault="006471FE" w:rsidP="00D6264C"/>
    <w:p w:rsidR="006471FE" w:rsidRPr="006471FE" w:rsidRDefault="00D6264C" w:rsidP="00D6264C">
      <w:pPr>
        <w:rPr>
          <w:i/>
          <w:u w:val="single"/>
        </w:rPr>
      </w:pPr>
      <w:r w:rsidRPr="006471FE">
        <w:rPr>
          <w:i/>
          <w:u w:val="single"/>
        </w:rPr>
        <w:lastRenderedPageBreak/>
        <w:t>Data Mart</w:t>
      </w:r>
    </w:p>
    <w:p w:rsidR="006471FE" w:rsidRDefault="006471FE" w:rsidP="006471FE">
      <w:proofErr w:type="spellStart"/>
      <w:r w:rsidRPr="00D6264C">
        <w:rPr>
          <w:u w:val="single"/>
        </w:rPr>
        <w:t>Tipo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datos</w:t>
      </w:r>
      <w:proofErr w:type="spellEnd"/>
      <w:r>
        <w:rPr>
          <w:u w:val="single"/>
        </w:rPr>
        <w:t>:</w:t>
      </w:r>
      <w:r>
        <w:tab/>
      </w:r>
      <w:proofErr w:type="spellStart"/>
      <w:r>
        <w:t>Estructurados</w:t>
      </w:r>
      <w:proofErr w:type="spellEnd"/>
      <w:r>
        <w:t xml:space="preserve">, </w:t>
      </w:r>
      <w:proofErr w:type="spellStart"/>
      <w:r>
        <w:t>enfocados</w:t>
      </w:r>
      <w:proofErr w:type="spellEnd"/>
      <w:r>
        <w:t xml:space="preserve"> en un </w:t>
      </w:r>
      <w:proofErr w:type="spellStart"/>
      <w:r>
        <w:t>dominio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>.</w:t>
      </w:r>
    </w:p>
    <w:p w:rsidR="006471FE" w:rsidRDefault="006471FE" w:rsidP="006471FE">
      <w:proofErr w:type="spellStart"/>
      <w:r w:rsidRPr="00D6264C">
        <w:rPr>
          <w:u w:val="single"/>
        </w:rPr>
        <w:t>Aplicación</w:t>
      </w:r>
      <w:proofErr w:type="spellEnd"/>
      <w:r w:rsidRPr="00D6264C">
        <w:rPr>
          <w:u w:val="single"/>
        </w:rPr>
        <w:t xml:space="preserve"> del </w:t>
      </w:r>
      <w:proofErr w:type="spellStart"/>
      <w:r w:rsidRPr="00D6264C">
        <w:rPr>
          <w:u w:val="single"/>
        </w:rPr>
        <w:t>esquema</w:t>
      </w:r>
      <w:proofErr w:type="spellEnd"/>
      <w:r>
        <w:t>: Schema-on-write (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rígida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negocio</w:t>
      </w:r>
      <w:proofErr w:type="spellEnd"/>
      <w:r>
        <w:t>).</w:t>
      </w:r>
    </w:p>
    <w:p w:rsidR="006471FE" w:rsidRDefault="006471FE" w:rsidP="006471FE">
      <w:proofErr w:type="spellStart"/>
      <w:r w:rsidRPr="00D6264C">
        <w:rPr>
          <w:u w:val="single"/>
        </w:rPr>
        <w:t>Casos</w:t>
      </w:r>
      <w:proofErr w:type="spellEnd"/>
      <w:r w:rsidRPr="00D6264C">
        <w:rPr>
          <w:u w:val="single"/>
        </w:rPr>
        <w:t xml:space="preserve"> de </w:t>
      </w:r>
      <w:proofErr w:type="spellStart"/>
      <w:r w:rsidRPr="00D6264C">
        <w:rPr>
          <w:u w:val="single"/>
        </w:rPr>
        <w:t>uso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ideales</w:t>
      </w:r>
      <w:proofErr w:type="spellEnd"/>
      <w:r>
        <w:t xml:space="preserve">: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departamental</w:t>
      </w:r>
      <w:proofErr w:type="spellEnd"/>
      <w:r>
        <w:t xml:space="preserve">: </w:t>
      </w:r>
      <w:proofErr w:type="spellStart"/>
      <w:r>
        <w:t>ventas</w:t>
      </w:r>
      <w:proofErr w:type="spellEnd"/>
      <w:r>
        <w:t xml:space="preserve">, </w:t>
      </w:r>
      <w:proofErr w:type="spellStart"/>
      <w:r>
        <w:t>finanzas</w:t>
      </w:r>
      <w:proofErr w:type="spellEnd"/>
      <w:r>
        <w:t>, RRHH.</w:t>
      </w:r>
    </w:p>
    <w:p w:rsidR="006471FE" w:rsidRDefault="006471FE" w:rsidP="006471FE">
      <w:proofErr w:type="spellStart"/>
      <w:r w:rsidRPr="00D6264C">
        <w:rPr>
          <w:u w:val="single"/>
        </w:rPr>
        <w:t>Madurez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técnica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requerida</w:t>
      </w:r>
      <w:proofErr w:type="spellEnd"/>
      <w:r>
        <w:t xml:space="preserve">: Baja a media: ideal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con </w:t>
      </w:r>
      <w:proofErr w:type="spellStart"/>
      <w:r>
        <w:t>soporte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>.</w:t>
      </w:r>
    </w:p>
    <w:p w:rsidR="006471FE" w:rsidRDefault="006471FE" w:rsidP="006471FE">
      <w:proofErr w:type="spellStart"/>
      <w:r w:rsidRPr="00D6264C">
        <w:rPr>
          <w:u w:val="single"/>
        </w:rPr>
        <w:t>Costos</w:t>
      </w:r>
      <w:proofErr w:type="spellEnd"/>
      <w:r w:rsidRPr="00D6264C">
        <w:rPr>
          <w:u w:val="single"/>
        </w:rPr>
        <w:t xml:space="preserve"> y </w:t>
      </w:r>
      <w:proofErr w:type="spellStart"/>
      <w:r w:rsidRPr="00D6264C">
        <w:rPr>
          <w:u w:val="single"/>
        </w:rPr>
        <w:t>tiempo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implementación</w:t>
      </w:r>
      <w:proofErr w:type="spellEnd"/>
      <w:r>
        <w:t xml:space="preserve">: </w:t>
      </w:r>
      <w:proofErr w:type="spellStart"/>
      <w:r>
        <w:t>Bajo</w:t>
      </w:r>
      <w:proofErr w:type="spellEnd"/>
      <w:r>
        <w:t xml:space="preserve"> a </w:t>
      </w:r>
      <w:proofErr w:type="spellStart"/>
      <w:r>
        <w:t>medio</w:t>
      </w:r>
      <w:proofErr w:type="spellEnd"/>
      <w:r>
        <w:t xml:space="preserve">: </w:t>
      </w:r>
      <w:proofErr w:type="spellStart"/>
      <w:r>
        <w:t>implementación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y </w:t>
      </w:r>
      <w:proofErr w:type="spellStart"/>
      <w:r>
        <w:t>ágil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necesidades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>.</w:t>
      </w:r>
    </w:p>
    <w:p w:rsidR="00D6264C" w:rsidRDefault="006471FE" w:rsidP="00D6264C">
      <w:proofErr w:type="spellStart"/>
      <w:r w:rsidRPr="00D6264C">
        <w:rPr>
          <w:u w:val="single"/>
        </w:rPr>
        <w:t>Usuarios</w:t>
      </w:r>
      <w:proofErr w:type="spellEnd"/>
      <w:r w:rsidRPr="00D6264C">
        <w:rPr>
          <w:u w:val="single"/>
        </w:rPr>
        <w:t xml:space="preserve"> </w:t>
      </w:r>
      <w:proofErr w:type="spellStart"/>
      <w:r w:rsidRPr="00D6264C">
        <w:rPr>
          <w:u w:val="single"/>
        </w:rPr>
        <w:t>típicos</w:t>
      </w:r>
      <w:proofErr w:type="spellEnd"/>
      <w:r>
        <w:t xml:space="preserve">: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departamentales</w:t>
      </w:r>
      <w:proofErr w:type="spellEnd"/>
      <w:r>
        <w:t xml:space="preserve">, </w:t>
      </w:r>
      <w:proofErr w:type="spellStart"/>
      <w:r>
        <w:t>analistas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>.</w:t>
      </w:r>
      <w:r w:rsidR="00D6264C">
        <w:tab/>
      </w:r>
      <w:r w:rsidR="00D6264C">
        <w:tab/>
      </w:r>
      <w:r w:rsidR="00D6264C">
        <w:tab/>
      </w:r>
      <w:r w:rsidR="00D6264C">
        <w:tab/>
      </w:r>
      <w:r w:rsidR="00D6264C">
        <w:tab/>
      </w:r>
    </w:p>
    <w:p w:rsidR="00D6264C" w:rsidRDefault="00D6264C" w:rsidP="00D6264C">
      <w:r>
        <w:tab/>
      </w:r>
      <w:r>
        <w:tab/>
      </w:r>
      <w:r>
        <w:tab/>
      </w:r>
      <w:r>
        <w:tab/>
      </w:r>
    </w:p>
    <w:p w:rsidR="00D6264C" w:rsidRDefault="00D6264C" w:rsidP="00D6264C"/>
    <w:p w:rsidR="00D6264C" w:rsidRDefault="00D6264C" w:rsidP="00D6264C">
      <w:r>
        <w:t xml:space="preserve">2.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reales</w:t>
      </w:r>
      <w:proofErr w:type="spellEnd"/>
      <w:r>
        <w:t xml:space="preserve"> </w:t>
      </w:r>
      <w:proofErr w:type="spellStart"/>
      <w:r>
        <w:t>ejemplificados</w:t>
      </w:r>
      <w:proofErr w:type="spellEnd"/>
    </w:p>
    <w:p w:rsidR="00D6264C" w:rsidRDefault="00D6264C" w:rsidP="00D6264C">
      <w:r>
        <w:t xml:space="preserve">Data Lake – Sector </w:t>
      </w:r>
      <w:proofErr w:type="spellStart"/>
      <w:r>
        <w:t>salud</w:t>
      </w:r>
      <w:proofErr w:type="spellEnd"/>
      <w:r>
        <w:t xml:space="preserve"> (</w:t>
      </w:r>
      <w:proofErr w:type="spellStart"/>
      <w:r>
        <w:t>InfoHealth</w:t>
      </w:r>
      <w:proofErr w:type="spellEnd"/>
      <w:r>
        <w:t>)</w:t>
      </w:r>
    </w:p>
    <w:p w:rsidR="00D6264C" w:rsidRDefault="00D6264C" w:rsidP="00D6264C">
      <w:r>
        <w:tab/>
        <w:t xml:space="preserve">Se </w:t>
      </w:r>
      <w:proofErr w:type="spellStart"/>
      <w:r>
        <w:t>utiliza</w:t>
      </w:r>
      <w:proofErr w:type="spellEnd"/>
      <w:r>
        <w:t xml:space="preserve"> un Data Lake en la </w:t>
      </w:r>
      <w:proofErr w:type="spellStart"/>
      <w:r>
        <w:t>nube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AWS S3 o Azure Data Lake)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señales</w:t>
      </w:r>
      <w:proofErr w:type="spellEnd"/>
      <w:r>
        <w:t xml:space="preserve"> </w:t>
      </w:r>
      <w:proofErr w:type="spellStart"/>
      <w:r>
        <w:t>crudas</w:t>
      </w:r>
      <w:proofErr w:type="spellEnd"/>
      <w:r>
        <w:t xml:space="preserve"> </w:t>
      </w:r>
      <w:proofErr w:type="spellStart"/>
      <w:r>
        <w:t>provenientes</w:t>
      </w:r>
      <w:proofErr w:type="spellEnd"/>
      <w:r>
        <w:t xml:space="preserve"> de </w:t>
      </w:r>
      <w:proofErr w:type="spellStart"/>
      <w:r>
        <w:t>sensores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documentos</w:t>
      </w:r>
      <w:proofErr w:type="spellEnd"/>
      <w:r>
        <w:t xml:space="preserve"> PDF de </w:t>
      </w:r>
      <w:proofErr w:type="spellStart"/>
      <w:r>
        <w:t>exámenes</w:t>
      </w:r>
      <w:proofErr w:type="spellEnd"/>
      <w:r>
        <w:t xml:space="preserve">,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 y </w:t>
      </w:r>
      <w:proofErr w:type="spellStart"/>
      <w:r>
        <w:t>formularios</w:t>
      </w:r>
      <w:proofErr w:type="spellEnd"/>
      <w:r>
        <w:t xml:space="preserve"> </w:t>
      </w:r>
      <w:proofErr w:type="spellStart"/>
      <w:r>
        <w:t>clínicos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son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científicos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entrenar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predictivos</w:t>
      </w:r>
      <w:proofErr w:type="spellEnd"/>
      <w:r>
        <w:t>.</w:t>
      </w:r>
    </w:p>
    <w:p w:rsidR="00D6264C" w:rsidRDefault="00D6264C" w:rsidP="00D6264C"/>
    <w:p w:rsidR="00D6264C" w:rsidRDefault="00D6264C" w:rsidP="00D6264C">
      <w:r>
        <w:t>Data Warehouse – Retail</w:t>
      </w:r>
    </w:p>
    <w:p w:rsidR="00D6264C" w:rsidRDefault="00D6264C" w:rsidP="00D6264C">
      <w:r>
        <w:tab/>
      </w:r>
      <w:proofErr w:type="spellStart"/>
      <w:r>
        <w:t>Una</w:t>
      </w:r>
      <w:proofErr w:type="spellEnd"/>
      <w:r>
        <w:t xml:space="preserve">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supermercados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un Data Warehouse con Amazon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consolidar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, </w:t>
      </w:r>
      <w:proofErr w:type="spellStart"/>
      <w:r>
        <w:t>inventarios</w:t>
      </w:r>
      <w:proofErr w:type="spellEnd"/>
      <w:r>
        <w:t xml:space="preserve"> y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histórico</w:t>
      </w:r>
      <w:proofErr w:type="spellEnd"/>
      <w:r>
        <w:t xml:space="preserve"> y </w:t>
      </w:r>
      <w:proofErr w:type="spellStart"/>
      <w:r>
        <w:t>planificación</w:t>
      </w:r>
      <w:proofErr w:type="spellEnd"/>
      <w:r>
        <w:t xml:space="preserve"> de </w:t>
      </w:r>
      <w:proofErr w:type="spellStart"/>
      <w:r>
        <w:t>campañas</w:t>
      </w:r>
      <w:proofErr w:type="spellEnd"/>
      <w:r>
        <w:t xml:space="preserve"> </w:t>
      </w:r>
      <w:proofErr w:type="spellStart"/>
      <w:r>
        <w:t>promocionales</w:t>
      </w:r>
      <w:proofErr w:type="spellEnd"/>
      <w:r>
        <w:t>.</w:t>
      </w:r>
    </w:p>
    <w:p w:rsidR="00D6264C" w:rsidRDefault="00D6264C" w:rsidP="00D6264C"/>
    <w:p w:rsidR="00D6264C" w:rsidRDefault="00D6264C" w:rsidP="00D6264C">
      <w:r>
        <w:t xml:space="preserve">Data Mart – </w:t>
      </w:r>
      <w:proofErr w:type="spellStart"/>
      <w:r>
        <w:t>Finanzas</w:t>
      </w:r>
      <w:proofErr w:type="spellEnd"/>
      <w:r>
        <w:t xml:space="preserve"> (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mediana</w:t>
      </w:r>
      <w:proofErr w:type="spellEnd"/>
      <w:r>
        <w:t>)</w:t>
      </w:r>
    </w:p>
    <w:p w:rsidR="00D6264C" w:rsidRDefault="00D6264C" w:rsidP="00D6264C">
      <w:r>
        <w:tab/>
        <w:t xml:space="preserve">El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finanzas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de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Data Mart </w:t>
      </w:r>
      <w:proofErr w:type="spellStart"/>
      <w:r>
        <w:t>exclusivo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caja</w:t>
      </w:r>
      <w:proofErr w:type="spellEnd"/>
      <w:r>
        <w:t xml:space="preserve">, </w:t>
      </w:r>
      <w:proofErr w:type="spellStart"/>
      <w:r>
        <w:t>presupuestos</w:t>
      </w:r>
      <w:proofErr w:type="spellEnd"/>
      <w:r>
        <w:t xml:space="preserve"> y </w:t>
      </w:r>
      <w:proofErr w:type="spellStart"/>
      <w:r>
        <w:t>desviaciones</w:t>
      </w:r>
      <w:proofErr w:type="spellEnd"/>
      <w:r>
        <w:t xml:space="preserve"> </w:t>
      </w:r>
      <w:proofErr w:type="spellStart"/>
      <w:r>
        <w:t>mensuales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Power BI </w:t>
      </w:r>
      <w:proofErr w:type="spellStart"/>
      <w:r>
        <w:t>conectado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base SQL Server </w:t>
      </w:r>
      <w:proofErr w:type="spellStart"/>
      <w:r>
        <w:t>específica</w:t>
      </w:r>
      <w:proofErr w:type="spellEnd"/>
      <w:r>
        <w:t>.</w:t>
      </w:r>
    </w:p>
    <w:p w:rsidR="00D6264C" w:rsidRDefault="00D6264C" w:rsidP="00D6264C"/>
    <w:p w:rsidR="00D6264C" w:rsidRDefault="00D6264C" w:rsidP="00D6264C"/>
    <w:p w:rsidR="00D6264C" w:rsidRDefault="00D6264C" w:rsidP="00D6264C">
      <w:r>
        <w:lastRenderedPageBreak/>
        <w:t xml:space="preserve">3. </w:t>
      </w:r>
      <w:proofErr w:type="spellStart"/>
      <w:r>
        <w:t>Conclusiones</w:t>
      </w:r>
      <w:proofErr w:type="spellEnd"/>
      <w:r>
        <w:t>.</w:t>
      </w:r>
    </w:p>
    <w:p w:rsidR="00D6264C" w:rsidRDefault="00D6264C" w:rsidP="00D6264C">
      <w:r>
        <w:t xml:space="preserve">• 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propósitos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y no son </w:t>
      </w:r>
      <w:proofErr w:type="spellStart"/>
      <w:r>
        <w:t>excluyentes</w:t>
      </w:r>
      <w:proofErr w:type="spellEnd"/>
      <w:r>
        <w:t xml:space="preserve">.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moderna</w:t>
      </w:r>
      <w:proofErr w:type="spellEnd"/>
      <w:r>
        <w:t xml:space="preserve">,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coexistir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parte de un </w:t>
      </w:r>
      <w:proofErr w:type="spellStart"/>
      <w:r>
        <w:t>ecosistema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integral.</w:t>
      </w:r>
    </w:p>
    <w:p w:rsidR="00D6264C" w:rsidRDefault="00D6264C" w:rsidP="00D6264C">
      <w:r>
        <w:t xml:space="preserve">• Data Lakes son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flexibles</w:t>
      </w:r>
      <w:proofErr w:type="spellEnd"/>
      <w:r>
        <w:t xml:space="preserve">, </w:t>
      </w:r>
      <w:proofErr w:type="spellStart"/>
      <w:r>
        <w:t>ideales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exploración</w:t>
      </w:r>
      <w:proofErr w:type="spellEnd"/>
      <w:r>
        <w:t xml:space="preserve"> y </w:t>
      </w:r>
      <w:proofErr w:type="spellStart"/>
      <w:r>
        <w:t>ciencia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</w:t>
      </w:r>
      <w:proofErr w:type="spellStart"/>
      <w:r>
        <w:t>gobernanza</w:t>
      </w:r>
      <w:proofErr w:type="spellEnd"/>
      <w:r>
        <w:t xml:space="preserve"> y </w:t>
      </w:r>
      <w:proofErr w:type="spellStart"/>
      <w:r>
        <w:t>limpieza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no </w:t>
      </w:r>
      <w:proofErr w:type="spellStart"/>
      <w:r>
        <w:t>convertirse</w:t>
      </w:r>
      <w:proofErr w:type="spellEnd"/>
      <w:r>
        <w:t xml:space="preserve"> en 'data swamps'.</w:t>
      </w:r>
    </w:p>
    <w:p w:rsidR="00D6264C" w:rsidRDefault="00D6264C" w:rsidP="00D6264C">
      <w:r>
        <w:t xml:space="preserve">• Data Warehouses </w:t>
      </w:r>
      <w:proofErr w:type="spellStart"/>
      <w:r>
        <w:t>siguen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reportes</w:t>
      </w:r>
      <w:proofErr w:type="spellEnd"/>
      <w:r>
        <w:t xml:space="preserve"> </w:t>
      </w:r>
      <w:proofErr w:type="spellStart"/>
      <w:r>
        <w:t>consistentes</w:t>
      </w:r>
      <w:proofErr w:type="spellEnd"/>
      <w:r>
        <w:t xml:space="preserve"> y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estratégicas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en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consolidados</w:t>
      </w:r>
      <w:proofErr w:type="spellEnd"/>
      <w:r>
        <w:t xml:space="preserve"> y </w:t>
      </w:r>
      <w:proofErr w:type="spellStart"/>
      <w:r>
        <w:t>confiables</w:t>
      </w:r>
      <w:proofErr w:type="spellEnd"/>
      <w:r>
        <w:t>.</w:t>
      </w:r>
    </w:p>
    <w:p w:rsidR="00D6264C" w:rsidRDefault="00D6264C" w:rsidP="00D6264C">
      <w:r>
        <w:t xml:space="preserve">• Data Marts son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empoderar</w:t>
      </w:r>
      <w:proofErr w:type="spellEnd"/>
      <w:r>
        <w:t xml:space="preserve"> a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 xml:space="preserve"> con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sin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acceder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el warehouse.</w:t>
      </w:r>
    </w:p>
    <w:p w:rsidR="008C6274" w:rsidRDefault="00D6264C" w:rsidP="00D6264C">
      <w:r>
        <w:t xml:space="preserve">• La </w:t>
      </w:r>
      <w:proofErr w:type="spellStart"/>
      <w:r>
        <w:t>elección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análisis</w:t>
      </w:r>
      <w:proofErr w:type="spellEnd"/>
      <w:r>
        <w:t xml:space="preserve">, el </w:t>
      </w:r>
      <w:proofErr w:type="spellStart"/>
      <w:r>
        <w:t>volumen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y los </w:t>
      </w:r>
      <w:proofErr w:type="spellStart"/>
      <w:r>
        <w:t>objetivos</w:t>
      </w:r>
      <w:proofErr w:type="spellEnd"/>
      <w:r>
        <w:t xml:space="preserve"> del </w:t>
      </w:r>
      <w:proofErr w:type="spellStart"/>
      <w:r>
        <w:t>negocio</w:t>
      </w:r>
      <w:proofErr w:type="spellEnd"/>
      <w:r>
        <w:t>.</w:t>
      </w:r>
    </w:p>
    <w:p w:rsidR="006471FE" w:rsidRPr="00B43BBD" w:rsidRDefault="006471FE" w:rsidP="00D6264C"/>
    <w:sectPr w:rsidR="006471FE" w:rsidRPr="00B43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31AC2"/>
    <w:rsid w:val="0015074B"/>
    <w:rsid w:val="001700D6"/>
    <w:rsid w:val="0029639D"/>
    <w:rsid w:val="00326F90"/>
    <w:rsid w:val="004803F5"/>
    <w:rsid w:val="004D6591"/>
    <w:rsid w:val="006471FE"/>
    <w:rsid w:val="007020AE"/>
    <w:rsid w:val="008553E4"/>
    <w:rsid w:val="00865B76"/>
    <w:rsid w:val="00890D43"/>
    <w:rsid w:val="008C6274"/>
    <w:rsid w:val="00990B2A"/>
    <w:rsid w:val="00AA1D8D"/>
    <w:rsid w:val="00AC0001"/>
    <w:rsid w:val="00B43BBD"/>
    <w:rsid w:val="00B47730"/>
    <w:rsid w:val="00BB0093"/>
    <w:rsid w:val="00CB0664"/>
    <w:rsid w:val="00D6264C"/>
    <w:rsid w:val="00FC693F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516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8</cp:revision>
  <dcterms:created xsi:type="dcterms:W3CDTF">2025-08-04T04:44:00Z</dcterms:created>
  <dcterms:modified xsi:type="dcterms:W3CDTF">2025-08-04T05:48:00Z</dcterms:modified>
</cp:coreProperties>
</file>