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2814A5" w:rsidP="00FE423E">
      <w:r>
        <w:t>MODULO 05 - EJERCICIO 03</w:t>
      </w:r>
    </w:p>
    <w:p w:rsidR="00C903D0" w:rsidRDefault="00FE423E" w:rsidP="00D6264C">
      <w:r>
        <w:t>ALEXIS YURI M.</w:t>
      </w:r>
    </w:p>
    <w:p w:rsidR="00457761" w:rsidRDefault="00457761" w:rsidP="00D6264C"/>
    <w:p w:rsidR="00C903D0" w:rsidRDefault="00C903D0" w:rsidP="00C903D0">
      <w:r>
        <w:t xml:space="preserve">Analiza el caso de una empresa ficticia que enfrenta problemas para consolidar información entre áreas. </w:t>
      </w:r>
    </w:p>
    <w:p w:rsidR="00C903D0" w:rsidRDefault="00C903D0" w:rsidP="00C903D0">
      <w:r>
        <w:t>Diagnostica su situación actual y entrega una solución basada en CIF, Data Lake, Data Warehouse, Data Mart o una combinación de el</w:t>
      </w:r>
      <w:r w:rsidR="00457761">
        <w:t xml:space="preserve">los, y justifica la elección.  </w:t>
      </w:r>
    </w:p>
    <w:p w:rsidR="00C903D0" w:rsidRDefault="00C903D0" w:rsidP="00C903D0"/>
    <w:p w:rsidR="00C903D0" w:rsidRDefault="00C903D0" w:rsidP="00C903D0">
      <w:r>
        <w:t>Caso Ficticio: VocalNet Solutions</w:t>
      </w:r>
    </w:p>
    <w:p w:rsidR="00C903D0" w:rsidRDefault="00C903D0" w:rsidP="00C903D0">
      <w:r>
        <w:t>1. Presentación del caso</w:t>
      </w:r>
    </w:p>
    <w:p w:rsidR="00C903D0" w:rsidRDefault="00C903D0" w:rsidP="00C903D0">
      <w:r>
        <w:t>VocalNet Solutions es una empresa de call center que opera en modalidad 24/7 para múltiples clientes en Latinoamérica.</w:t>
      </w:r>
    </w:p>
    <w:p w:rsidR="00C903D0" w:rsidRDefault="00C903D0" w:rsidP="00C903D0">
      <w:r>
        <w:t>Cuenta con 5.000 teleoperadores distribuidos en turnos rotativos y oficinas en Chile, Perú y Colombia.</w:t>
      </w:r>
    </w:p>
    <w:p w:rsidR="00C903D0" w:rsidRDefault="00C903D0" w:rsidP="00C903D0">
      <w:r>
        <w:t>Cada área y cliente contratante tiene su propio sistema de gestión de llamadas, registros de calidad, encuestas de satisfacción, y reportes de desempeño, generando una gran cantidad de datos en formatos distintos:</w:t>
      </w:r>
    </w:p>
    <w:p w:rsidR="00C903D0" w:rsidRDefault="00C903D0" w:rsidP="00C903D0">
      <w:r>
        <w:t xml:space="preserve">    Sistemas de ticketing (Zendesk, Freshdesk, etc.).</w:t>
      </w:r>
    </w:p>
    <w:p w:rsidR="00C903D0" w:rsidRDefault="00C903D0" w:rsidP="00C903D0">
      <w:r>
        <w:t xml:space="preserve">    Grabaciones de llamadas de ventas (archivos de audio).</w:t>
      </w:r>
    </w:p>
    <w:p w:rsidR="00C903D0" w:rsidRDefault="00C903D0" w:rsidP="00C903D0">
      <w:r>
        <w:t xml:space="preserve">    Encuestas post-llamada (formularios web).</w:t>
      </w:r>
    </w:p>
    <w:p w:rsidR="00C903D0" w:rsidRDefault="00C903D0" w:rsidP="00C903D0">
      <w:r>
        <w:t xml:space="preserve">    Registros de RRHH (rotación, ausentismo, productividad).</w:t>
      </w:r>
    </w:p>
    <w:p w:rsidR="00C903D0" w:rsidRDefault="00C903D0" w:rsidP="00C903D0">
      <w:r>
        <w:t xml:space="preserve">    Reportes manuales en Excel hechos por los supervisores.</w:t>
      </w:r>
    </w:p>
    <w:p w:rsidR="00C903D0" w:rsidRDefault="00C903D0" w:rsidP="00C903D0"/>
    <w:p w:rsidR="00C903D0" w:rsidRDefault="00C903D0" w:rsidP="00C903D0">
      <w:r>
        <w:t>La gerencia necesita visualizar en tiempo real el desempeño por teleoperador, tendencias de satisfacción del cliente, alertas de incumplimiento de los niveles de servicio (SLA) y otros indicadores clave del negocio, pero no cuenta con un sistema consolidado para obtenerlos.</w:t>
      </w:r>
    </w:p>
    <w:p w:rsidR="00C903D0" w:rsidRDefault="00C903D0" w:rsidP="00C903D0"/>
    <w:p w:rsidR="00C903D0" w:rsidRDefault="00C903D0" w:rsidP="00C903D0"/>
    <w:p w:rsidR="00C0689E" w:rsidRDefault="00C0689E" w:rsidP="00C903D0"/>
    <w:p w:rsidR="00C903D0" w:rsidRDefault="00C903D0" w:rsidP="00C903D0">
      <w:r>
        <w:lastRenderedPageBreak/>
        <w:t>2. Problemas actuales de VocalNet</w:t>
      </w:r>
    </w:p>
    <w:p w:rsidR="00C903D0" w:rsidRDefault="00C903D0" w:rsidP="00C903D0"/>
    <w:p w:rsidR="00C903D0" w:rsidRDefault="00C903D0" w:rsidP="00C903D0">
      <w:r w:rsidRPr="00C903D0">
        <w:rPr>
          <w:u w:val="single"/>
        </w:rPr>
        <w:t>Problema</w:t>
      </w:r>
      <w:r>
        <w:tab/>
        <w:t xml:space="preserve">                                                          </w:t>
      </w:r>
      <w:r w:rsidRPr="00C903D0">
        <w:rPr>
          <w:u w:val="single"/>
        </w:rPr>
        <w:t>Descripción</w:t>
      </w:r>
    </w:p>
    <w:p w:rsidR="00C903D0" w:rsidRDefault="00C903D0" w:rsidP="00C903D0">
      <w:r w:rsidRPr="00C903D0">
        <w:rPr>
          <w:u w:val="single"/>
        </w:rPr>
        <w:t>Silos operativos por cliente</w:t>
      </w:r>
      <w:r>
        <w:tab/>
        <w:t xml:space="preserve">Cada cliente contratante tiene su propio sistema, sin </w:t>
      </w:r>
      <w:r>
        <w:tab/>
      </w:r>
      <w:r>
        <w:tab/>
      </w:r>
      <w:r>
        <w:tab/>
      </w:r>
      <w:r>
        <w:tab/>
      </w:r>
      <w:r>
        <w:tab/>
      </w:r>
      <w:r>
        <w:tab/>
        <w:t>conexión con los demás.</w:t>
      </w:r>
    </w:p>
    <w:p w:rsidR="00C903D0" w:rsidRDefault="00C903D0" w:rsidP="00C903D0">
      <w:r w:rsidRPr="00C903D0">
        <w:rPr>
          <w:u w:val="single"/>
        </w:rPr>
        <w:t>Datos no estructurados</w:t>
      </w:r>
      <w:r>
        <w:tab/>
        <w:t xml:space="preserve">Hay cientos de terabytes de audios, logs, comentarios libres </w:t>
      </w:r>
      <w:r>
        <w:tab/>
      </w:r>
      <w:r>
        <w:tab/>
      </w:r>
      <w:r>
        <w:tab/>
      </w:r>
      <w:r>
        <w:tab/>
      </w:r>
      <w:r>
        <w:tab/>
        <w:t>sin procesar.</w:t>
      </w:r>
    </w:p>
    <w:p w:rsidR="00C903D0" w:rsidRDefault="00C903D0" w:rsidP="00C903D0">
      <w:r w:rsidRPr="00C903D0">
        <w:rPr>
          <w:u w:val="single"/>
        </w:rPr>
        <w:t>Ausencia de trazabilidad</w:t>
      </w:r>
      <w:r>
        <w:tab/>
        <w:t xml:space="preserve">No se puede rastrear qué teleoperador gestionó qué caso ni </w:t>
      </w:r>
      <w:r>
        <w:tab/>
      </w:r>
      <w:r>
        <w:tab/>
      </w:r>
      <w:r>
        <w:tab/>
      </w:r>
      <w:r>
        <w:tab/>
      </w:r>
      <w:r>
        <w:tab/>
        <w:t>cuándo.</w:t>
      </w:r>
    </w:p>
    <w:p w:rsidR="00C903D0" w:rsidRDefault="00C903D0" w:rsidP="00C903D0">
      <w:r w:rsidRPr="00C903D0">
        <w:rPr>
          <w:u w:val="single"/>
        </w:rPr>
        <w:t>Falta de indicadores globales</w:t>
      </w:r>
      <w:r>
        <w:tab/>
        <w:t xml:space="preserve">Los KPI solo existen por cliente contratante o equipo, sin </w:t>
      </w:r>
      <w:r>
        <w:tab/>
      </w:r>
      <w:r>
        <w:tab/>
      </w:r>
      <w:r>
        <w:tab/>
      </w:r>
      <w:r>
        <w:tab/>
      </w:r>
      <w:r>
        <w:tab/>
        <w:t>consolidación transversal.</w:t>
      </w:r>
    </w:p>
    <w:p w:rsidR="00C903D0" w:rsidRDefault="00C903D0" w:rsidP="00C903D0">
      <w:r w:rsidRPr="00C903D0">
        <w:rPr>
          <w:u w:val="single"/>
        </w:rPr>
        <w:t>Baja calidad de datos</w:t>
      </w:r>
      <w:r>
        <w:tab/>
        <w:t xml:space="preserve">        </w:t>
      </w:r>
      <w:r>
        <w:tab/>
        <w:t xml:space="preserve">Inconsistencias en horarios, errores de digitación, registros </w:t>
      </w:r>
      <w:r>
        <w:tab/>
      </w:r>
      <w:r>
        <w:tab/>
      </w:r>
      <w:r>
        <w:tab/>
      </w:r>
      <w:r>
        <w:tab/>
      </w:r>
      <w:r>
        <w:tab/>
        <w:t>incompletos.</w:t>
      </w:r>
    </w:p>
    <w:p w:rsidR="00C903D0" w:rsidRDefault="00C903D0" w:rsidP="00C903D0">
      <w:r w:rsidRPr="00C903D0">
        <w:rPr>
          <w:u w:val="single"/>
        </w:rPr>
        <w:t>Retrasos en reportes</w:t>
      </w:r>
      <w:r>
        <w:tab/>
      </w:r>
      <w:r>
        <w:tab/>
        <w:t xml:space="preserve">Los analistas tardan días en preparar los informes </w:t>
      </w:r>
      <w:r>
        <w:tab/>
      </w:r>
      <w:r>
        <w:tab/>
      </w:r>
      <w:r>
        <w:tab/>
      </w:r>
      <w:r>
        <w:tab/>
      </w:r>
      <w:r>
        <w:tab/>
      </w:r>
      <w:r>
        <w:tab/>
        <w:t>semanales.</w:t>
      </w:r>
    </w:p>
    <w:p w:rsidR="00C903D0" w:rsidRDefault="00C903D0" w:rsidP="00C903D0"/>
    <w:p w:rsidR="00C903D0" w:rsidRDefault="00C903D0" w:rsidP="00C903D0"/>
    <w:p w:rsidR="00C903D0" w:rsidRDefault="00C903D0" w:rsidP="00C903D0">
      <w:r>
        <w:t>3. Solución propuesta: Data Lake + Data Warehouse con enfoque CIF</w:t>
      </w:r>
      <w:r w:rsidR="00C0689E">
        <w:t>.</w:t>
      </w:r>
    </w:p>
    <w:p w:rsidR="00C903D0" w:rsidRDefault="00C903D0" w:rsidP="00C903D0">
      <w:r>
        <w:t>Se implementará una arquitectura basada en el enfoque CIF (Corporate Information Factory), con estos componentes:</w:t>
      </w:r>
    </w:p>
    <w:p w:rsidR="00C903D0" w:rsidRDefault="00C903D0" w:rsidP="00C903D0"/>
    <w:p w:rsidR="00C903D0" w:rsidRDefault="00C903D0" w:rsidP="00C903D0">
      <w:r>
        <w:t xml:space="preserve">    Data Lake: para almacenar datos en bruto como audios, logs, formularios web, etc.</w:t>
      </w:r>
    </w:p>
    <w:p w:rsidR="00C903D0" w:rsidRDefault="00C903D0" w:rsidP="00C903D0">
      <w:r>
        <w:t xml:space="preserve">    ETL/ELT: para depurar y transformar datos de todos los sistemas.</w:t>
      </w:r>
    </w:p>
    <w:p w:rsidR="00C903D0" w:rsidRDefault="00C903D0" w:rsidP="00C903D0">
      <w:r>
        <w:t xml:space="preserve">    Data Warehouse: para integrar la información estructurada de llamadas, usuarios, tiempos, resultados.</w:t>
      </w:r>
    </w:p>
    <w:p w:rsidR="00C903D0" w:rsidRDefault="00C903D0" w:rsidP="00C903D0">
      <w:r>
        <w:t xml:space="preserve">    Data Marts: uno por cliente contratante (o por línea de negocio), para análisis departamental.</w:t>
      </w:r>
    </w:p>
    <w:p w:rsidR="00C903D0" w:rsidRDefault="00C903D0" w:rsidP="00C903D0">
      <w:r>
        <w:t xml:space="preserve">    BI: dashboards y alertas automatizadas por equipos, horarios y métricas clave (SLA, TMO, FCR).</w:t>
      </w:r>
    </w:p>
    <w:p w:rsidR="00C903D0" w:rsidRDefault="00C903D0" w:rsidP="00C903D0"/>
    <w:p w:rsidR="00C903D0" w:rsidRDefault="00C903D0" w:rsidP="00C903D0">
      <w:r>
        <w:lastRenderedPageBreak/>
        <w:t>4. Justificación del enfoque CIF.</w:t>
      </w:r>
    </w:p>
    <w:p w:rsidR="00457761" w:rsidRDefault="00457761" w:rsidP="00C903D0"/>
    <w:p w:rsidR="00C903D0" w:rsidRDefault="00C903D0" w:rsidP="00C903D0">
      <w:r w:rsidRPr="00C903D0">
        <w:rPr>
          <w:u w:val="single"/>
        </w:rPr>
        <w:t>Criterio</w:t>
      </w:r>
      <w:r>
        <w:tab/>
        <w:t xml:space="preserve">                   </w:t>
      </w:r>
      <w:r w:rsidR="00C0689E">
        <w:t xml:space="preserve">              </w:t>
      </w:r>
      <w:r>
        <w:t xml:space="preserve">     </w:t>
      </w:r>
      <w:r w:rsidRPr="00C903D0">
        <w:rPr>
          <w:u w:val="single"/>
        </w:rPr>
        <w:t>Justificación</w:t>
      </w:r>
    </w:p>
    <w:p w:rsidR="00C903D0" w:rsidRDefault="00C903D0" w:rsidP="00C903D0">
      <w:r w:rsidRPr="00C903D0">
        <w:rPr>
          <w:u w:val="single"/>
        </w:rPr>
        <w:t>Flexibilidad</w:t>
      </w:r>
      <w:r>
        <w:tab/>
        <w:t xml:space="preserve">El Data Lake permite trabajar con grandes volúmenes de audios y logs no </w:t>
      </w:r>
      <w:r>
        <w:tab/>
      </w:r>
      <w:r>
        <w:tab/>
      </w:r>
      <w:r>
        <w:tab/>
        <w:t>estructurados.</w:t>
      </w:r>
    </w:p>
    <w:p w:rsidR="00457761" w:rsidRDefault="00457761" w:rsidP="00C903D0"/>
    <w:p w:rsidR="00C903D0" w:rsidRDefault="00C903D0" w:rsidP="00C903D0">
      <w:r w:rsidRPr="00C903D0">
        <w:rPr>
          <w:u w:val="single"/>
        </w:rPr>
        <w:t>Gobernanza</w:t>
      </w:r>
      <w:r>
        <w:tab/>
        <w:t xml:space="preserve">El Data Warehouse asegura calidad, control de acceso y definición de KPIs </w:t>
      </w:r>
      <w:r>
        <w:tab/>
      </w:r>
      <w:r>
        <w:tab/>
      </w:r>
      <w:r>
        <w:tab/>
        <w:t>estándar entre clientes contratantes.</w:t>
      </w:r>
    </w:p>
    <w:p w:rsidR="00457761" w:rsidRDefault="00457761" w:rsidP="00C903D0"/>
    <w:p w:rsidR="00C903D0" w:rsidRDefault="00C903D0" w:rsidP="00C903D0">
      <w:r w:rsidRPr="00C903D0">
        <w:rPr>
          <w:u w:val="single"/>
        </w:rPr>
        <w:t>Tiempo de implementación</w:t>
      </w:r>
      <w:r>
        <w:t xml:space="preserve">  Puede implementarse progresivamente: primero clientes </w:t>
      </w:r>
      <w:r>
        <w:tab/>
      </w:r>
      <w:r>
        <w:tab/>
      </w:r>
      <w:r>
        <w:tab/>
      </w:r>
      <w:r>
        <w:tab/>
        <w:t xml:space="preserve">           críticos, luego expandirse al resto.</w:t>
      </w:r>
    </w:p>
    <w:p w:rsidR="00457761" w:rsidRDefault="00457761" w:rsidP="00C903D0"/>
    <w:p w:rsidR="00C903D0" w:rsidRDefault="00C903D0" w:rsidP="00C903D0">
      <w:r w:rsidRPr="00C903D0">
        <w:rPr>
          <w:u w:val="single"/>
        </w:rPr>
        <w:t>Perfil de usuario</w:t>
      </w:r>
      <w:r>
        <w:t xml:space="preserve">  Supervisores acceden a los Data Marts, analistas exploran el Lake, y </w:t>
      </w:r>
      <w:r>
        <w:tab/>
      </w:r>
      <w:r>
        <w:tab/>
      </w:r>
      <w:r>
        <w:tab/>
        <w:t xml:space="preserve">    gerencia usa dashboards del D</w:t>
      </w:r>
      <w:r w:rsidR="00C0689E">
        <w:t xml:space="preserve">ata </w:t>
      </w:r>
      <w:r>
        <w:t>W</w:t>
      </w:r>
      <w:r w:rsidR="00C0689E">
        <w:t>arehouse</w:t>
      </w:r>
      <w:r>
        <w:t>.</w:t>
      </w:r>
    </w:p>
    <w:p w:rsidR="00C903D0" w:rsidRDefault="00C903D0" w:rsidP="00C903D0"/>
    <w:p w:rsidR="00C903D0" w:rsidRDefault="00C903D0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C0689E" w:rsidRDefault="00C0689E" w:rsidP="00C903D0"/>
    <w:p w:rsidR="00457761" w:rsidRDefault="00457761" w:rsidP="00C903D0"/>
    <w:p w:rsidR="00C903D0" w:rsidRDefault="00C903D0" w:rsidP="00C903D0">
      <w:r>
        <w:lastRenderedPageBreak/>
        <w:t>5. Esquema de solución para VocalNet</w:t>
      </w:r>
    </w:p>
    <w:p w:rsidR="00C903D0" w:rsidRDefault="00C903D0" w:rsidP="00C903D0"/>
    <w:p w:rsidR="00C903D0" w:rsidRDefault="00C903D0" w:rsidP="00C903D0">
      <w:r>
        <w:t xml:space="preserve">       [ Zendesk ] [ Freshdesk ] [ CRM Cliente X ] [ RRHH Excel ]</w:t>
      </w:r>
    </w:p>
    <w:p w:rsidR="00C903D0" w:rsidRDefault="00457761" w:rsidP="00C903D0">
      <w:r>
        <w:t xml:space="preserve">       ------------------------------------------</w:t>
      </w:r>
      <w:r w:rsidR="00C903D0">
        <w:t>-</w:t>
      </w:r>
      <w:r>
        <w:t>------------------------------</w:t>
      </w:r>
    </w:p>
    <w:p w:rsidR="00C903D0" w:rsidRDefault="00C903D0" w:rsidP="00C903D0">
      <w:r>
        <w:t xml:space="preserve">                             </w:t>
      </w:r>
      <w:r w:rsidR="00457761">
        <w:t xml:space="preserve">                      </w:t>
      </w:r>
      <w:r>
        <w:t xml:space="preserve">   ↓</w:t>
      </w:r>
    </w:p>
    <w:p w:rsidR="00C903D0" w:rsidRDefault="00C903D0" w:rsidP="00C903D0">
      <w:r>
        <w:t xml:space="preserve">                       </w:t>
      </w:r>
      <w:r w:rsidR="00457761">
        <w:t xml:space="preserve">                </w:t>
      </w:r>
      <w:r>
        <w:t xml:space="preserve">     [ ETL/ELT ]</w:t>
      </w:r>
    </w:p>
    <w:p w:rsidR="00C903D0" w:rsidRDefault="00C903D0" w:rsidP="00C903D0">
      <w:r>
        <w:t xml:space="preserve">                            </w:t>
      </w:r>
      <w:r w:rsidR="00457761">
        <w:t xml:space="preserve">                      </w:t>
      </w:r>
      <w:r>
        <w:t xml:space="preserve">    ↓</w:t>
      </w:r>
    </w:p>
    <w:p w:rsidR="00C903D0" w:rsidRDefault="00457761" w:rsidP="00C903D0">
      <w:r>
        <w:t xml:space="preserve">                </w:t>
      </w:r>
      <w:r w:rsidR="00C903D0">
        <w:t xml:space="preserve">       </w:t>
      </w:r>
      <w:r>
        <w:t xml:space="preserve">                    DATA LAKE                </w:t>
      </w:r>
    </w:p>
    <w:p w:rsidR="00C903D0" w:rsidRDefault="00457761" w:rsidP="00C903D0">
      <w:r>
        <w:t xml:space="preserve">                </w:t>
      </w:r>
      <w:r w:rsidR="00C903D0">
        <w:t xml:space="preserve">    </w:t>
      </w:r>
      <w:r>
        <w:t xml:space="preserve">           </w:t>
      </w:r>
      <w:r w:rsidR="00C903D0">
        <w:t xml:space="preserve"> (au</w:t>
      </w:r>
      <w:r>
        <w:t xml:space="preserve">dios, encuestas, logs)         </w:t>
      </w:r>
    </w:p>
    <w:p w:rsidR="00C903D0" w:rsidRDefault="00C903D0" w:rsidP="00C903D0">
      <w:r>
        <w:t xml:space="preserve">                             </w:t>
      </w:r>
      <w:r w:rsidR="00457761">
        <w:t xml:space="preserve">                     </w:t>
      </w:r>
      <w:r>
        <w:t xml:space="preserve">   ↓</w:t>
      </w:r>
    </w:p>
    <w:p w:rsidR="00C903D0" w:rsidRDefault="00C903D0" w:rsidP="00C903D0">
      <w:r>
        <w:t xml:space="preserve">             </w:t>
      </w:r>
      <w:r w:rsidR="00457761">
        <w:t xml:space="preserve">         </w:t>
      </w:r>
      <w:r>
        <w:t xml:space="preserve">         </w:t>
      </w:r>
      <w:r w:rsidR="00457761">
        <w:t xml:space="preserve">  DATA WAREHOUSE               </w:t>
      </w:r>
    </w:p>
    <w:p w:rsidR="00C903D0" w:rsidRDefault="00457761" w:rsidP="00C903D0">
      <w:r>
        <w:t xml:space="preserve">                </w:t>
      </w:r>
      <w:r w:rsidR="00C903D0">
        <w:t xml:space="preserve">   (llama</w:t>
      </w:r>
      <w:r>
        <w:t xml:space="preserve">das, operadores, desempeño)    </w:t>
      </w:r>
    </w:p>
    <w:p w:rsidR="00C903D0" w:rsidRDefault="00C903D0" w:rsidP="00C903D0">
      <w:r>
        <w:t xml:space="preserve">                               </w:t>
      </w:r>
      <w:r w:rsidR="00457761">
        <w:t xml:space="preserve"> </w:t>
      </w:r>
      <w:r>
        <w:t xml:space="preserve">   /    </w:t>
      </w:r>
      <w:r w:rsidR="00457761">
        <w:t xml:space="preserve">      </w:t>
      </w:r>
      <w:r>
        <w:t xml:space="preserve">       |   </w:t>
      </w:r>
      <w:r w:rsidR="00457761">
        <w:t xml:space="preserve">       </w:t>
      </w:r>
      <w:r>
        <w:t xml:space="preserve">      \      </w:t>
      </w:r>
    </w:p>
    <w:p w:rsidR="00C903D0" w:rsidRDefault="00C903D0" w:rsidP="00C903D0">
      <w:r>
        <w:t xml:space="preserve">             </w:t>
      </w:r>
      <w:r w:rsidR="00457761">
        <w:t xml:space="preserve">   | Data Mart |  | Data Mart  | | Data</w:t>
      </w:r>
      <w:r>
        <w:t xml:space="preserve"> Mart  |</w:t>
      </w:r>
    </w:p>
    <w:p w:rsidR="00C903D0" w:rsidRDefault="00C903D0" w:rsidP="00C903D0">
      <w:r>
        <w:t xml:space="preserve">             </w:t>
      </w:r>
      <w:r w:rsidR="00457761">
        <w:t xml:space="preserve">  </w:t>
      </w:r>
      <w:r>
        <w:t xml:space="preserve"> |</w:t>
      </w:r>
      <w:r w:rsidR="00457761">
        <w:t xml:space="preserve">  </w:t>
      </w:r>
      <w:r>
        <w:t xml:space="preserve"> Cliente A |  | Cliente B</w:t>
      </w:r>
      <w:r w:rsidR="00457761">
        <w:t xml:space="preserve">    </w:t>
      </w:r>
      <w:r>
        <w:t>| | Cliente C</w:t>
      </w:r>
      <w:r w:rsidR="00457761">
        <w:t xml:space="preserve">    </w:t>
      </w:r>
      <w:r>
        <w:t>|</w:t>
      </w:r>
    </w:p>
    <w:p w:rsidR="00C903D0" w:rsidRDefault="00C903D0" w:rsidP="00C903D0">
      <w:r>
        <w:t xml:space="preserve">               </w:t>
      </w:r>
      <w:r w:rsidR="00457761">
        <w:t xml:space="preserve">        </w:t>
      </w:r>
      <w:r>
        <w:t xml:space="preserve">      ↓         </w:t>
      </w:r>
      <w:r w:rsidR="00457761">
        <w:t xml:space="preserve">          </w:t>
      </w:r>
      <w:r>
        <w:t xml:space="preserve">   ↓       </w:t>
      </w:r>
      <w:r w:rsidR="00457761">
        <w:t xml:space="preserve">              </w:t>
      </w:r>
      <w:r>
        <w:t xml:space="preserve">   ↓</w:t>
      </w:r>
    </w:p>
    <w:p w:rsidR="00C903D0" w:rsidRDefault="00C903D0" w:rsidP="00C903D0">
      <w:r>
        <w:t xml:space="preserve">             </w:t>
      </w:r>
      <w:r w:rsidR="00457761">
        <w:t xml:space="preserve">    </w:t>
      </w:r>
      <w:r>
        <w:t>+-</w:t>
      </w:r>
      <w:r w:rsidR="00457761">
        <w:t>----</w:t>
      </w:r>
      <w:r>
        <w:t>----------+ +----------+ +</w:t>
      </w:r>
      <w:r w:rsidR="00457761">
        <w:t>-</w:t>
      </w:r>
      <w:r>
        <w:t>----------+</w:t>
      </w:r>
    </w:p>
    <w:p w:rsidR="00C903D0" w:rsidRDefault="00C903D0" w:rsidP="00C903D0">
      <w:r>
        <w:t xml:space="preserve">            </w:t>
      </w:r>
      <w:r w:rsidR="00457761">
        <w:t xml:space="preserve">  </w:t>
      </w:r>
      <w:r>
        <w:t xml:space="preserve">   | Dashboards| | Power BI | | Alertas  |</w:t>
      </w:r>
    </w:p>
    <w:p w:rsidR="00C903D0" w:rsidRDefault="00C903D0" w:rsidP="00C903D0">
      <w:r>
        <w:t xml:space="preserve">              </w:t>
      </w:r>
      <w:r w:rsidR="00457761">
        <w:t xml:space="preserve">  </w:t>
      </w:r>
      <w:r>
        <w:t xml:space="preserve"> | SLA / NPS</w:t>
      </w:r>
      <w:r w:rsidR="00457761">
        <w:t xml:space="preserve">   </w:t>
      </w:r>
      <w:r>
        <w:t xml:space="preserve"> | | por área | </w:t>
      </w:r>
      <w:r w:rsidR="00457761">
        <w:t xml:space="preserve"> </w:t>
      </w:r>
      <w:r>
        <w:t>| en vivo  |</w:t>
      </w:r>
    </w:p>
    <w:p w:rsidR="00C903D0" w:rsidRDefault="00C903D0" w:rsidP="00C903D0">
      <w:r>
        <w:t xml:space="preserve">            </w:t>
      </w:r>
      <w:r w:rsidR="00457761">
        <w:t xml:space="preserve">  </w:t>
      </w:r>
      <w:r>
        <w:t xml:space="preserve">   +---</w:t>
      </w:r>
      <w:r w:rsidR="00457761">
        <w:t>----</w:t>
      </w:r>
      <w:r>
        <w:t>--------+ +---------</w:t>
      </w:r>
      <w:r w:rsidR="00457761">
        <w:t>-</w:t>
      </w:r>
      <w:r>
        <w:t>-+ +----------+</w:t>
      </w:r>
    </w:p>
    <w:p w:rsidR="006471FE" w:rsidRPr="00B43BBD" w:rsidRDefault="006471FE" w:rsidP="00D6264C"/>
    <w:sectPr w:rsidR="006471FE" w:rsidRPr="00B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31AC2"/>
    <w:rsid w:val="0015074B"/>
    <w:rsid w:val="001700D6"/>
    <w:rsid w:val="002814A5"/>
    <w:rsid w:val="0029639D"/>
    <w:rsid w:val="00326F90"/>
    <w:rsid w:val="00457761"/>
    <w:rsid w:val="004D6591"/>
    <w:rsid w:val="006471FE"/>
    <w:rsid w:val="007020AE"/>
    <w:rsid w:val="008553E4"/>
    <w:rsid w:val="00864406"/>
    <w:rsid w:val="00865B76"/>
    <w:rsid w:val="00883DCC"/>
    <w:rsid w:val="00890D43"/>
    <w:rsid w:val="008C6274"/>
    <w:rsid w:val="00990B2A"/>
    <w:rsid w:val="00AA1D8D"/>
    <w:rsid w:val="00AC0001"/>
    <w:rsid w:val="00B43BBD"/>
    <w:rsid w:val="00B47730"/>
    <w:rsid w:val="00C0689E"/>
    <w:rsid w:val="00C903D0"/>
    <w:rsid w:val="00CB0664"/>
    <w:rsid w:val="00D6264C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701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10</cp:revision>
  <dcterms:created xsi:type="dcterms:W3CDTF">2025-08-04T04:44:00Z</dcterms:created>
  <dcterms:modified xsi:type="dcterms:W3CDTF">2025-08-04T06:18:00Z</dcterms:modified>
</cp:coreProperties>
</file>