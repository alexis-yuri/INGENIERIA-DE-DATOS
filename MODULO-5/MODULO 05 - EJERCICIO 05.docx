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23E" w:rsidRDefault="0002118B" w:rsidP="00FE423E">
      <w:r>
        <w:t>MODULO 05 - EJERCICIO 05</w:t>
      </w:r>
    </w:p>
    <w:p w:rsidR="00C903D0" w:rsidRDefault="00FE423E" w:rsidP="00D6264C">
      <w:r>
        <w:t>ALEXIS YURI M.</w:t>
      </w:r>
    </w:p>
    <w:p w:rsidR="00D92F17" w:rsidRDefault="00D92F17" w:rsidP="00D6264C"/>
    <w:p w:rsidR="00D92F17" w:rsidRDefault="00D92F17" w:rsidP="00D6264C">
      <w:proofErr w:type="spellStart"/>
      <w:r>
        <w:t>Analice</w:t>
      </w:r>
      <w:proofErr w:type="spellEnd"/>
      <w:r>
        <w:t xml:space="preserve"> la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proporcionada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docente</w:t>
      </w:r>
      <w:proofErr w:type="spellEnd"/>
      <w:r>
        <w:t xml:space="preserve"> (atenciones_salud.csv) y </w:t>
      </w:r>
      <w:proofErr w:type="spellStart"/>
      <w:r>
        <w:t>detecte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de </w:t>
      </w:r>
      <w:proofErr w:type="spellStart"/>
      <w:r>
        <w:t>calidad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al </w:t>
      </w:r>
      <w:proofErr w:type="spellStart"/>
      <w:r>
        <w:t>menos</w:t>
      </w:r>
      <w:proofErr w:type="spellEnd"/>
      <w:r>
        <w:t xml:space="preserve"> 5 </w:t>
      </w:r>
      <w:proofErr w:type="spellStart"/>
      <w:r>
        <w:t>dimensiones</w:t>
      </w:r>
      <w:proofErr w:type="spellEnd"/>
      <w:r>
        <w:t xml:space="preserve"> (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: </w:t>
      </w:r>
      <w:proofErr w:type="spellStart"/>
      <w:r>
        <w:t>completitud</w:t>
      </w:r>
      <w:proofErr w:type="spellEnd"/>
      <w:r>
        <w:t xml:space="preserve">, </w:t>
      </w:r>
      <w:proofErr w:type="spellStart"/>
      <w:r>
        <w:t>unicidad</w:t>
      </w:r>
      <w:proofErr w:type="spellEnd"/>
      <w:r>
        <w:t xml:space="preserve">, </w:t>
      </w:r>
      <w:proofErr w:type="spellStart"/>
      <w:r>
        <w:t>validez</w:t>
      </w:r>
      <w:proofErr w:type="spellEnd"/>
      <w:r>
        <w:t xml:space="preserve">, </w:t>
      </w:r>
      <w:proofErr w:type="spellStart"/>
      <w:r>
        <w:t>consistencia</w:t>
      </w:r>
      <w:proofErr w:type="spellEnd"/>
      <w:r>
        <w:t xml:space="preserve"> y </w:t>
      </w:r>
      <w:proofErr w:type="spellStart"/>
      <w:r>
        <w:t>actualidad</w:t>
      </w:r>
      <w:proofErr w:type="spellEnd"/>
      <w:r>
        <w:t>).</w:t>
      </w:r>
    </w:p>
    <w:p w:rsidR="006471FE" w:rsidRDefault="006471FE" w:rsidP="00D6264C"/>
    <w:p w:rsidR="00D61680" w:rsidRDefault="00D61680" w:rsidP="00D61680">
      <w:r>
        <w:t xml:space="preserve">1. </w:t>
      </w:r>
      <w:proofErr w:type="spellStart"/>
      <w:r>
        <w:t>Revis</w:t>
      </w:r>
      <w:r w:rsidR="00DC1A21">
        <w:t>ión</w:t>
      </w:r>
      <w:proofErr w:type="spellEnd"/>
      <w:r w:rsidR="00DC1A21">
        <w:t xml:space="preserve"> </w:t>
      </w:r>
      <w:proofErr w:type="spellStart"/>
      <w:r w:rsidR="00DC1A21">
        <w:t>inicial</w:t>
      </w:r>
      <w:proofErr w:type="spellEnd"/>
      <w:r w:rsidR="00DC1A21">
        <w:t xml:space="preserve"> de la base de </w:t>
      </w:r>
      <w:proofErr w:type="spellStart"/>
      <w:r w:rsidR="00DC1A21">
        <w:t>datos</w:t>
      </w:r>
      <w:proofErr w:type="spellEnd"/>
      <w:r w:rsidR="00DC1A21">
        <w:t xml:space="preserve"> con 5.000 </w:t>
      </w:r>
      <w:proofErr w:type="spellStart"/>
      <w:r w:rsidR="00DC1A21">
        <w:t>registros</w:t>
      </w:r>
      <w:proofErr w:type="spellEnd"/>
      <w:r w:rsidR="00DC1A21">
        <w:t>.</w:t>
      </w:r>
    </w:p>
    <w:p w:rsidR="00D61680" w:rsidRDefault="00D61680" w:rsidP="00D61680">
      <w:proofErr w:type="spellStart"/>
      <w:r>
        <w:t>Columnas</w:t>
      </w:r>
      <w:proofErr w:type="spellEnd"/>
      <w:r>
        <w:t xml:space="preserve"> </w:t>
      </w:r>
      <w:proofErr w:type="spellStart"/>
      <w:r>
        <w:t>analizadas</w:t>
      </w:r>
      <w:proofErr w:type="spellEnd"/>
      <w:r>
        <w:t>:</w:t>
      </w:r>
    </w:p>
    <w:p w:rsidR="00D61680" w:rsidRDefault="00D61680" w:rsidP="00D61680">
      <w:r>
        <w:t xml:space="preserve">- </w:t>
      </w:r>
      <w:proofErr w:type="spellStart"/>
      <w:r>
        <w:t>edad_paciente</w:t>
      </w:r>
      <w:proofErr w:type="spellEnd"/>
    </w:p>
    <w:p w:rsidR="00D61680" w:rsidRDefault="00D61680" w:rsidP="00D61680">
      <w:r>
        <w:t xml:space="preserve">- </w:t>
      </w:r>
      <w:proofErr w:type="spellStart"/>
      <w:r>
        <w:t>sexo</w:t>
      </w:r>
      <w:proofErr w:type="spellEnd"/>
    </w:p>
    <w:p w:rsidR="00D61680" w:rsidRDefault="00D61680" w:rsidP="00D61680">
      <w:r>
        <w:t>- medico</w:t>
      </w:r>
    </w:p>
    <w:p w:rsidR="00D61680" w:rsidRDefault="00D61680" w:rsidP="00D61680">
      <w:r>
        <w:t xml:space="preserve">- </w:t>
      </w:r>
      <w:proofErr w:type="spellStart"/>
      <w:r>
        <w:t>fecha_visita</w:t>
      </w:r>
      <w:proofErr w:type="spellEnd"/>
    </w:p>
    <w:p w:rsidR="00D61680" w:rsidRDefault="00D61680" w:rsidP="00D61680"/>
    <w:p w:rsidR="00D61680" w:rsidRDefault="00D61680" w:rsidP="00D61680">
      <w:r>
        <w:t xml:space="preserve">2. </w:t>
      </w:r>
      <w:proofErr w:type="spellStart"/>
      <w:r>
        <w:t>Dimensiones</w:t>
      </w:r>
      <w:proofErr w:type="spellEnd"/>
      <w:r>
        <w:t xml:space="preserve"> de </w:t>
      </w:r>
      <w:proofErr w:type="spellStart"/>
      <w:r>
        <w:t>calidad</w:t>
      </w:r>
      <w:proofErr w:type="spellEnd"/>
      <w:r>
        <w:t xml:space="preserve"> </w:t>
      </w:r>
      <w:proofErr w:type="spellStart"/>
      <w:r>
        <w:t>seleccionadas</w:t>
      </w:r>
      <w:proofErr w:type="spellEnd"/>
      <w:r>
        <w:t>.</w:t>
      </w:r>
    </w:p>
    <w:p w:rsidR="00D61680" w:rsidRDefault="00D61680" w:rsidP="00D61680">
      <w:r>
        <w:t xml:space="preserve">- </w:t>
      </w:r>
      <w:proofErr w:type="spellStart"/>
      <w:r>
        <w:t>Precisión</w:t>
      </w:r>
      <w:proofErr w:type="spellEnd"/>
      <w:r>
        <w:t xml:space="preserve">:  en </w:t>
      </w:r>
      <w:proofErr w:type="spellStart"/>
      <w:r>
        <w:t>columna</w:t>
      </w:r>
      <w:proofErr w:type="spellEnd"/>
      <w:r>
        <w:t xml:space="preserve"> </w:t>
      </w:r>
      <w:proofErr w:type="spellStart"/>
      <w:r>
        <w:t>edad_paciente</w:t>
      </w:r>
      <w:proofErr w:type="spellEnd"/>
      <w:r>
        <w:t xml:space="preserve"> (entre 1 y 120 </w:t>
      </w:r>
      <w:proofErr w:type="spellStart"/>
      <w:r>
        <w:t>años</w:t>
      </w:r>
      <w:proofErr w:type="spellEnd"/>
      <w:r>
        <w:t>).</w:t>
      </w:r>
    </w:p>
    <w:p w:rsidR="00D61680" w:rsidRDefault="00D61680" w:rsidP="00D61680">
      <w:r>
        <w:t xml:space="preserve">- </w:t>
      </w:r>
      <w:proofErr w:type="spellStart"/>
      <w:r>
        <w:t>Completitud</w:t>
      </w:r>
      <w:proofErr w:type="spellEnd"/>
      <w:r>
        <w:t xml:space="preserve">:  en </w:t>
      </w:r>
      <w:proofErr w:type="spellStart"/>
      <w:r>
        <w:t>columna</w:t>
      </w:r>
      <w:proofErr w:type="spellEnd"/>
      <w:r>
        <w:t xml:space="preserve"> </w:t>
      </w:r>
      <w:proofErr w:type="spellStart"/>
      <w:r>
        <w:t>sexo</w:t>
      </w:r>
      <w:proofErr w:type="spellEnd"/>
      <w:r>
        <w:t xml:space="preserve"> (</w:t>
      </w:r>
      <w:proofErr w:type="spellStart"/>
      <w:r>
        <w:t>mínimo</w:t>
      </w:r>
      <w:proofErr w:type="spellEnd"/>
      <w:r>
        <w:t xml:space="preserve"> 98% de </w:t>
      </w:r>
      <w:proofErr w:type="spellStart"/>
      <w:r>
        <w:t>campos</w:t>
      </w:r>
      <w:proofErr w:type="spellEnd"/>
      <w:r>
        <w:t xml:space="preserve"> no </w:t>
      </w:r>
      <w:proofErr w:type="spellStart"/>
      <w:r>
        <w:t>nulos</w:t>
      </w:r>
      <w:proofErr w:type="spellEnd"/>
      <w:r>
        <w:t>).</w:t>
      </w:r>
    </w:p>
    <w:p w:rsidR="00D61680" w:rsidRDefault="00D61680" w:rsidP="00D61680">
      <w:r>
        <w:t xml:space="preserve">- </w:t>
      </w:r>
      <w:proofErr w:type="spellStart"/>
      <w:r>
        <w:t>Completitud</w:t>
      </w:r>
      <w:proofErr w:type="spellEnd"/>
      <w:r>
        <w:t xml:space="preserve">:  en </w:t>
      </w:r>
      <w:proofErr w:type="spellStart"/>
      <w:r>
        <w:t>columna</w:t>
      </w:r>
      <w:proofErr w:type="spellEnd"/>
      <w:r>
        <w:t xml:space="preserve"> medico (100% de </w:t>
      </w:r>
      <w:proofErr w:type="spellStart"/>
      <w:r>
        <w:t>campos</w:t>
      </w:r>
      <w:proofErr w:type="spellEnd"/>
      <w:r>
        <w:t xml:space="preserve"> no </w:t>
      </w:r>
      <w:proofErr w:type="spellStart"/>
      <w:r>
        <w:t>nulos</w:t>
      </w:r>
      <w:proofErr w:type="spellEnd"/>
      <w:r>
        <w:t>).</w:t>
      </w:r>
    </w:p>
    <w:p w:rsidR="00D61680" w:rsidRDefault="00D61680" w:rsidP="00D61680">
      <w:r>
        <w:t xml:space="preserve">- </w:t>
      </w:r>
      <w:proofErr w:type="spellStart"/>
      <w:r>
        <w:t>Validez</w:t>
      </w:r>
      <w:proofErr w:type="spellEnd"/>
      <w:r>
        <w:t xml:space="preserve">:  en </w:t>
      </w:r>
      <w:proofErr w:type="spellStart"/>
      <w:r>
        <w:t>columna</w:t>
      </w:r>
      <w:proofErr w:type="spellEnd"/>
      <w:r>
        <w:t xml:space="preserve"> </w:t>
      </w:r>
      <w:proofErr w:type="spellStart"/>
      <w:r>
        <w:t>fecha_visita</w:t>
      </w:r>
      <w:proofErr w:type="spellEnd"/>
      <w:r>
        <w:t xml:space="preserve"> (</w:t>
      </w:r>
      <w:proofErr w:type="spellStart"/>
      <w:r>
        <w:t>formato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ser DD/MM/AAAA).</w:t>
      </w:r>
    </w:p>
    <w:p w:rsidR="00D61680" w:rsidRDefault="00D61680" w:rsidP="00D61680">
      <w:r>
        <w:t xml:space="preserve">- </w:t>
      </w:r>
      <w:proofErr w:type="spellStart"/>
      <w:r>
        <w:t>Consistencia</w:t>
      </w:r>
      <w:proofErr w:type="spellEnd"/>
      <w:r>
        <w:t xml:space="preserve">:  </w:t>
      </w:r>
      <w:proofErr w:type="spellStart"/>
      <w:r>
        <w:t>cohe</w:t>
      </w:r>
      <w:r w:rsidR="00B3005C">
        <w:t>rencia</w:t>
      </w:r>
      <w:proofErr w:type="spellEnd"/>
      <w:r w:rsidR="00B3005C">
        <w:t xml:space="preserve"> </w:t>
      </w:r>
      <w:proofErr w:type="spellStart"/>
      <w:r w:rsidR="00B3005C">
        <w:t>lógica</w:t>
      </w:r>
      <w:proofErr w:type="spellEnd"/>
      <w:r w:rsidR="00B3005C">
        <w:t xml:space="preserve"> de la </w:t>
      </w:r>
      <w:proofErr w:type="spellStart"/>
      <w:r w:rsidR="00B3005C">
        <w:t>edad</w:t>
      </w:r>
      <w:proofErr w:type="spellEnd"/>
      <w:r w:rsidR="00B3005C">
        <w:t xml:space="preserve"> del </w:t>
      </w:r>
      <w:proofErr w:type="spellStart"/>
      <w:r w:rsidR="00B3005C">
        <w:t>paciente</w:t>
      </w:r>
      <w:proofErr w:type="spellEnd"/>
      <w:r>
        <w:t>.</w:t>
      </w:r>
    </w:p>
    <w:p w:rsidR="00D61680" w:rsidRDefault="00D61680" w:rsidP="00D61680"/>
    <w:p w:rsidR="00D61680" w:rsidRDefault="00D61680" w:rsidP="00D61680">
      <w:r>
        <w:t xml:space="preserve">3. </w:t>
      </w:r>
      <w:proofErr w:type="spellStart"/>
      <w:r>
        <w:t>Métodos</w:t>
      </w:r>
      <w:proofErr w:type="spellEnd"/>
      <w:r>
        <w:t xml:space="preserve"> de </w:t>
      </w:r>
      <w:proofErr w:type="spellStart"/>
      <w:r>
        <w:t>medición</w:t>
      </w:r>
      <w:proofErr w:type="spellEnd"/>
      <w:r>
        <w:t>.</w:t>
      </w:r>
    </w:p>
    <w:p w:rsidR="00D61680" w:rsidRDefault="00D61680" w:rsidP="00D61680">
      <w:r>
        <w:t xml:space="preserve">- </w:t>
      </w:r>
      <w:proofErr w:type="spellStart"/>
      <w:r>
        <w:t>Precisión</w:t>
      </w:r>
      <w:proofErr w:type="spellEnd"/>
      <w:r>
        <w:t xml:space="preserve">: </w:t>
      </w:r>
      <w:proofErr w:type="spellStart"/>
      <w:r>
        <w:t>porcentaje</w:t>
      </w:r>
      <w:proofErr w:type="spellEnd"/>
      <w:r>
        <w:t xml:space="preserve"> de </w:t>
      </w:r>
      <w:proofErr w:type="spellStart"/>
      <w:r>
        <w:t>registros</w:t>
      </w:r>
      <w:proofErr w:type="spellEnd"/>
      <w:r>
        <w:t xml:space="preserve"> con </w:t>
      </w:r>
      <w:proofErr w:type="spellStart"/>
      <w:r>
        <w:t>edad</w:t>
      </w:r>
      <w:proofErr w:type="spellEnd"/>
      <w:r>
        <w:t xml:space="preserve"> entre 1 y 120 </w:t>
      </w:r>
      <w:proofErr w:type="spellStart"/>
      <w:r>
        <w:t>años</w:t>
      </w:r>
      <w:proofErr w:type="spellEnd"/>
      <w:r>
        <w:t>.</w:t>
      </w:r>
    </w:p>
    <w:p w:rsidR="00D61680" w:rsidRDefault="00D61680" w:rsidP="00D61680">
      <w:r>
        <w:t xml:space="preserve">- </w:t>
      </w:r>
      <w:proofErr w:type="spellStart"/>
      <w:r>
        <w:t>Completitud</w:t>
      </w:r>
      <w:proofErr w:type="spellEnd"/>
      <w:r>
        <w:t xml:space="preserve">: </w:t>
      </w:r>
      <w:proofErr w:type="spellStart"/>
      <w:r>
        <w:t>porcentaje</w:t>
      </w:r>
      <w:proofErr w:type="spellEnd"/>
      <w:r>
        <w:t xml:space="preserve"> de </w:t>
      </w:r>
      <w:proofErr w:type="spellStart"/>
      <w:r>
        <w:t>registros</w:t>
      </w:r>
      <w:proofErr w:type="spellEnd"/>
      <w:r>
        <w:t xml:space="preserve"> no </w:t>
      </w:r>
      <w:proofErr w:type="spellStart"/>
      <w:r>
        <w:t>nulos</w:t>
      </w:r>
      <w:proofErr w:type="spellEnd"/>
      <w:r>
        <w:t xml:space="preserve"> o no </w:t>
      </w:r>
      <w:proofErr w:type="spellStart"/>
      <w:r>
        <w:t>vacíos</w:t>
      </w:r>
      <w:proofErr w:type="spellEnd"/>
      <w:r>
        <w:t>.</w:t>
      </w:r>
    </w:p>
    <w:p w:rsidR="00D61680" w:rsidRDefault="00D61680" w:rsidP="00D61680">
      <w:r>
        <w:t xml:space="preserve">- </w:t>
      </w:r>
      <w:proofErr w:type="spellStart"/>
      <w:r>
        <w:t>Validez</w:t>
      </w:r>
      <w:proofErr w:type="spellEnd"/>
      <w:r>
        <w:t xml:space="preserve">: </w:t>
      </w:r>
      <w:proofErr w:type="spellStart"/>
      <w:r>
        <w:t>formato</w:t>
      </w:r>
      <w:proofErr w:type="spellEnd"/>
      <w:r>
        <w:t xml:space="preserve"> y </w:t>
      </w:r>
      <w:proofErr w:type="spellStart"/>
      <w:r>
        <w:t>existencia</w:t>
      </w:r>
      <w:proofErr w:type="spellEnd"/>
      <w:r>
        <w:t xml:space="preserve"> real de la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visita</w:t>
      </w:r>
      <w:proofErr w:type="spellEnd"/>
      <w:r>
        <w:t>.</w:t>
      </w:r>
    </w:p>
    <w:p w:rsidR="00D61680" w:rsidRDefault="00D61680" w:rsidP="00D61680">
      <w:r>
        <w:t xml:space="preserve">- </w:t>
      </w:r>
      <w:proofErr w:type="spellStart"/>
      <w:r>
        <w:t>Consistencia</w:t>
      </w:r>
      <w:proofErr w:type="spellEnd"/>
      <w:r>
        <w:t xml:space="preserve">: </w:t>
      </w:r>
      <w:proofErr w:type="spellStart"/>
      <w:r>
        <w:t>edades</w:t>
      </w:r>
      <w:proofErr w:type="spellEnd"/>
      <w:r>
        <w:t xml:space="preserve"> </w:t>
      </w:r>
      <w:proofErr w:type="spellStart"/>
      <w:r>
        <w:t>coherentes</w:t>
      </w:r>
      <w:proofErr w:type="spellEnd"/>
      <w:r>
        <w:t xml:space="preserve"> con </w:t>
      </w:r>
      <w:proofErr w:type="spellStart"/>
      <w:r>
        <w:t>rango</w:t>
      </w:r>
      <w:proofErr w:type="spellEnd"/>
      <w:r>
        <w:t xml:space="preserve"> </w:t>
      </w:r>
      <w:proofErr w:type="spellStart"/>
      <w:r>
        <w:t>lógico</w:t>
      </w:r>
      <w:proofErr w:type="spellEnd"/>
      <w:r>
        <w:t>.</w:t>
      </w:r>
    </w:p>
    <w:p w:rsidR="00863A73" w:rsidRDefault="00D61680" w:rsidP="00D61680">
      <w:r>
        <w:t xml:space="preserve">4. </w:t>
      </w:r>
      <w:proofErr w:type="spellStart"/>
      <w:r>
        <w:t>Resultados</w:t>
      </w:r>
      <w:proofErr w:type="spellEnd"/>
      <w:r>
        <w:t xml:space="preserve"> del </w:t>
      </w:r>
      <w:proofErr w:type="spellStart"/>
      <w:r>
        <w:t>diagnóstico</w:t>
      </w:r>
      <w:proofErr w:type="spellEnd"/>
      <w:r>
        <w:t>.</w:t>
      </w:r>
    </w:p>
    <w:tbl>
      <w:tblPr>
        <w:tblW w:w="870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159"/>
        <w:gridCol w:w="1416"/>
        <w:gridCol w:w="1616"/>
        <w:gridCol w:w="1197"/>
        <w:gridCol w:w="1197"/>
        <w:gridCol w:w="1197"/>
        <w:gridCol w:w="1795"/>
        <w:gridCol w:w="146"/>
      </w:tblGrid>
      <w:tr w:rsidR="00863A73" w:rsidRPr="00863A73" w:rsidTr="00863A73">
        <w:trPr>
          <w:trHeight w:val="165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3A73" w:rsidRPr="00863A73" w:rsidRDefault="00863A73" w:rsidP="00863A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3A73" w:rsidRPr="00863A73" w:rsidRDefault="00863A73" w:rsidP="00863A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3A73" w:rsidRPr="00863A73" w:rsidRDefault="00863A73" w:rsidP="00863A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3A73" w:rsidRPr="00863A73" w:rsidRDefault="00863A73" w:rsidP="00863A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3A73" w:rsidRPr="00863A73" w:rsidRDefault="00863A73" w:rsidP="00863A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3A73" w:rsidRPr="00863A73" w:rsidRDefault="00863A73" w:rsidP="00863A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3A73" w:rsidRPr="00863A73" w:rsidRDefault="00863A73" w:rsidP="00863A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3A73" w:rsidRPr="00863A73" w:rsidRDefault="00863A73" w:rsidP="00863A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863A73" w:rsidRPr="00863A73" w:rsidTr="00863A73">
        <w:trPr>
          <w:trHeight w:val="570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3A73" w:rsidRPr="00863A73" w:rsidRDefault="00863A73" w:rsidP="00863A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:rsidR="00863A73" w:rsidRPr="00863A73" w:rsidRDefault="00863A73" w:rsidP="00863A7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es-ES" w:eastAsia="es-ES"/>
              </w:rPr>
            </w:pPr>
            <w:proofErr w:type="spellStart"/>
            <w:r w:rsidRPr="00863A73">
              <w:rPr>
                <w:rFonts w:ascii="Cambria" w:eastAsia="Times New Roman" w:hAnsi="Cambria" w:cs="Calibri"/>
                <w:color w:val="000000"/>
                <w:lang w:eastAsia="es-ES"/>
              </w:rPr>
              <w:t>Dimensión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:rsidR="00863A73" w:rsidRPr="00863A73" w:rsidRDefault="00863A73" w:rsidP="00863A7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es-ES" w:eastAsia="es-ES"/>
              </w:rPr>
            </w:pPr>
            <w:proofErr w:type="spellStart"/>
            <w:r w:rsidRPr="00863A73">
              <w:rPr>
                <w:rFonts w:ascii="Cambria" w:eastAsia="Times New Roman" w:hAnsi="Cambria" w:cs="Calibri"/>
                <w:color w:val="000000"/>
                <w:lang w:eastAsia="es-ES"/>
              </w:rPr>
              <w:t>Columna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:rsidR="00863A73" w:rsidRPr="00863A73" w:rsidRDefault="00863A73" w:rsidP="00863A7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es-ES" w:eastAsia="es-ES"/>
              </w:rPr>
            </w:pPr>
            <w:proofErr w:type="spellStart"/>
            <w:r w:rsidRPr="00863A73">
              <w:rPr>
                <w:rFonts w:ascii="Cambria" w:eastAsia="Times New Roman" w:hAnsi="Cambria" w:cs="Calibri"/>
                <w:color w:val="000000"/>
                <w:lang w:eastAsia="es-ES"/>
              </w:rPr>
              <w:t>Umbral</w:t>
            </w:r>
            <w:proofErr w:type="spellEnd"/>
            <w:r w:rsidRPr="00863A73">
              <w:rPr>
                <w:rFonts w:ascii="Cambria" w:eastAsia="Times New Roman" w:hAnsi="Cambria" w:cs="Calibri"/>
                <w:color w:val="000000"/>
                <w:lang w:eastAsia="es-ES"/>
              </w:rPr>
              <w:t xml:space="preserve"> (%)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:rsidR="00863A73" w:rsidRPr="00863A73" w:rsidRDefault="00863A73" w:rsidP="00863A7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es-ES" w:eastAsia="es-ES"/>
              </w:rPr>
            </w:pPr>
            <w:proofErr w:type="spellStart"/>
            <w:r w:rsidRPr="00863A73">
              <w:rPr>
                <w:rFonts w:ascii="Cambria" w:eastAsia="Times New Roman" w:hAnsi="Cambria" w:cs="Calibri"/>
                <w:color w:val="000000"/>
                <w:lang w:eastAsia="es-ES"/>
              </w:rPr>
              <w:t>Resultado</w:t>
            </w:r>
            <w:proofErr w:type="spellEnd"/>
            <w:r w:rsidRPr="00863A73">
              <w:rPr>
                <w:rFonts w:ascii="Cambria" w:eastAsia="Times New Roman" w:hAnsi="Cambria" w:cs="Calibri"/>
                <w:color w:val="000000"/>
                <w:lang w:eastAsia="es-ES"/>
              </w:rPr>
              <w:t xml:space="preserve"> (%)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:rsidR="00863A73" w:rsidRPr="00863A73" w:rsidRDefault="00863A73" w:rsidP="00863A7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es-ES" w:eastAsia="es-ES"/>
              </w:rPr>
            </w:pPr>
            <w:proofErr w:type="spellStart"/>
            <w:r w:rsidRPr="00863A73">
              <w:rPr>
                <w:rFonts w:ascii="Cambria" w:eastAsia="Times New Roman" w:hAnsi="Cambria" w:cs="Calibri"/>
                <w:color w:val="000000"/>
                <w:lang w:eastAsia="es-ES"/>
              </w:rPr>
              <w:t>Cumple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:rsidR="00863A73" w:rsidRPr="00863A73" w:rsidRDefault="00863A73" w:rsidP="00863A7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es-ES" w:eastAsia="es-ES"/>
              </w:rPr>
            </w:pPr>
            <w:proofErr w:type="spellStart"/>
            <w:r w:rsidRPr="00863A73">
              <w:rPr>
                <w:rFonts w:ascii="Cambria" w:eastAsia="Times New Roman" w:hAnsi="Cambria" w:cs="Calibri"/>
                <w:color w:val="000000"/>
                <w:lang w:eastAsia="es-ES"/>
              </w:rPr>
              <w:t>Observaciones</w:t>
            </w:r>
            <w:proofErr w:type="spellEnd"/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3A73" w:rsidRPr="00863A73" w:rsidRDefault="00863A73" w:rsidP="00863A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863A73" w:rsidRPr="00863A73" w:rsidTr="00863A73">
        <w:trPr>
          <w:trHeight w:val="1140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3A73" w:rsidRPr="00863A73" w:rsidRDefault="00863A73" w:rsidP="00863A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3A73" w:rsidRPr="00863A73" w:rsidRDefault="00863A73" w:rsidP="00863A7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es-ES" w:eastAsia="es-ES"/>
              </w:rPr>
            </w:pPr>
            <w:proofErr w:type="spellStart"/>
            <w:r w:rsidRPr="00863A73">
              <w:rPr>
                <w:rFonts w:ascii="Cambria" w:eastAsia="Times New Roman" w:hAnsi="Cambria" w:cs="Calibri"/>
                <w:color w:val="000000"/>
                <w:lang w:eastAsia="es-ES"/>
              </w:rPr>
              <w:t>Precisión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3A73" w:rsidRPr="00863A73" w:rsidRDefault="00863A73" w:rsidP="00863A7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es-ES" w:eastAsia="es-ES"/>
              </w:rPr>
            </w:pPr>
            <w:proofErr w:type="spellStart"/>
            <w:r w:rsidRPr="00863A73">
              <w:rPr>
                <w:rFonts w:ascii="Cambria" w:eastAsia="Times New Roman" w:hAnsi="Cambria" w:cs="Calibri"/>
                <w:color w:val="000000"/>
                <w:lang w:eastAsia="es-ES"/>
              </w:rPr>
              <w:t>edad_paciente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3A73" w:rsidRPr="00863A73" w:rsidRDefault="00863A73" w:rsidP="00863A7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es-ES" w:eastAsia="es-ES"/>
              </w:rPr>
            </w:pPr>
            <w:r w:rsidRPr="00863A73">
              <w:rPr>
                <w:rFonts w:ascii="Cambria" w:eastAsia="Times New Roman" w:hAnsi="Cambria" w:cs="Calibri"/>
                <w:color w:val="000000"/>
                <w:lang w:eastAsia="es-ES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3A73" w:rsidRPr="00863A73" w:rsidRDefault="00994A09" w:rsidP="00863A7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es-ES" w:eastAsia="es-ES"/>
              </w:rPr>
            </w:pPr>
            <w:r>
              <w:rPr>
                <w:rFonts w:ascii="Cambria" w:eastAsia="Times New Roman" w:hAnsi="Cambria" w:cs="Calibri"/>
                <w:color w:val="000000"/>
                <w:lang w:eastAsia="es-ES"/>
              </w:rPr>
              <w:t>87,3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3A73" w:rsidRPr="00863A73" w:rsidRDefault="00863A73" w:rsidP="00863A7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es-ES" w:eastAsia="es-ES"/>
              </w:rPr>
            </w:pPr>
            <w:r w:rsidRPr="00863A73">
              <w:rPr>
                <w:rFonts w:ascii="Cambria" w:eastAsia="Times New Roman" w:hAnsi="Cambria" w:cs="Calibri"/>
                <w:color w:val="000000"/>
                <w:lang w:eastAsia="es-ES"/>
              </w:rPr>
              <w:t>No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3A73" w:rsidRPr="00863A73" w:rsidRDefault="0098518F" w:rsidP="00863A7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es-ES" w:eastAsia="es-ES"/>
              </w:rPr>
            </w:pPr>
            <w:r>
              <w:rPr>
                <w:rFonts w:ascii="Cambria" w:eastAsia="Times New Roman" w:hAnsi="Cambria" w:cs="Calibri"/>
                <w:color w:val="000000"/>
                <w:lang w:eastAsia="es-ES"/>
              </w:rPr>
              <w:t>635</w:t>
            </w:r>
            <w:r w:rsidR="00863A73" w:rsidRPr="00863A73">
              <w:rPr>
                <w:rFonts w:ascii="Cambria" w:eastAsia="Times New Roman" w:hAnsi="Cambria" w:cs="Calibri"/>
                <w:color w:val="000000"/>
                <w:lang w:eastAsia="es-ES"/>
              </w:rPr>
              <w:t xml:space="preserve"> </w:t>
            </w:r>
            <w:proofErr w:type="spellStart"/>
            <w:r w:rsidR="00863A73" w:rsidRPr="00863A73">
              <w:rPr>
                <w:rFonts w:ascii="Cambria" w:eastAsia="Times New Roman" w:hAnsi="Cambria" w:cs="Calibri"/>
                <w:color w:val="000000"/>
                <w:lang w:eastAsia="es-ES"/>
              </w:rPr>
              <w:t>registros</w:t>
            </w:r>
            <w:proofErr w:type="spellEnd"/>
            <w:r w:rsidR="00863A73" w:rsidRPr="00863A73">
              <w:rPr>
                <w:rFonts w:ascii="Cambria" w:eastAsia="Times New Roman" w:hAnsi="Cambria" w:cs="Calibri"/>
                <w:color w:val="000000"/>
                <w:lang w:eastAsia="es-ES"/>
              </w:rPr>
              <w:t xml:space="preserve"> con </w:t>
            </w:r>
            <w:proofErr w:type="spellStart"/>
            <w:r w:rsidR="00863A73" w:rsidRPr="00863A73">
              <w:rPr>
                <w:rFonts w:ascii="Cambria" w:eastAsia="Times New Roman" w:hAnsi="Cambria" w:cs="Calibri"/>
                <w:color w:val="000000"/>
                <w:lang w:eastAsia="es-ES"/>
              </w:rPr>
              <w:t>edad</w:t>
            </w:r>
            <w:proofErr w:type="spellEnd"/>
            <w:r w:rsidR="00863A73" w:rsidRPr="00863A73">
              <w:rPr>
                <w:rFonts w:ascii="Cambria" w:eastAsia="Times New Roman" w:hAnsi="Cambria" w:cs="Calibri"/>
                <w:color w:val="000000"/>
                <w:lang w:eastAsia="es-ES"/>
              </w:rPr>
              <w:t xml:space="preserve"> </w:t>
            </w:r>
            <w:proofErr w:type="spellStart"/>
            <w:r w:rsidR="00863A73" w:rsidRPr="00863A73">
              <w:rPr>
                <w:rFonts w:ascii="Cambria" w:eastAsia="Times New Roman" w:hAnsi="Cambria" w:cs="Calibri"/>
                <w:color w:val="000000"/>
                <w:lang w:eastAsia="es-ES"/>
              </w:rPr>
              <w:t>fuera</w:t>
            </w:r>
            <w:proofErr w:type="spellEnd"/>
            <w:r w:rsidR="00863A73" w:rsidRPr="00863A73">
              <w:rPr>
                <w:rFonts w:ascii="Cambria" w:eastAsia="Times New Roman" w:hAnsi="Cambria" w:cs="Calibri"/>
                <w:color w:val="000000"/>
                <w:lang w:eastAsia="es-ES"/>
              </w:rPr>
              <w:t xml:space="preserve"> de </w:t>
            </w:r>
            <w:proofErr w:type="spellStart"/>
            <w:r w:rsidR="00863A73" w:rsidRPr="00863A73">
              <w:rPr>
                <w:rFonts w:ascii="Cambria" w:eastAsia="Times New Roman" w:hAnsi="Cambria" w:cs="Calibri"/>
                <w:color w:val="000000"/>
                <w:lang w:eastAsia="es-ES"/>
              </w:rPr>
              <w:t>rango</w:t>
            </w:r>
            <w:proofErr w:type="spellEnd"/>
            <w:r w:rsidR="00863A73" w:rsidRPr="00863A73">
              <w:rPr>
                <w:rFonts w:ascii="Cambria" w:eastAsia="Times New Roman" w:hAnsi="Cambria" w:cs="Calibri"/>
                <w:color w:val="000000"/>
                <w:lang w:eastAsia="es-ES"/>
              </w:rPr>
              <w:t xml:space="preserve"> 0-121 (</w:t>
            </w:r>
            <w:r w:rsidR="00524BFF">
              <w:rPr>
                <w:rFonts w:ascii="Cambria" w:eastAsia="Times New Roman" w:hAnsi="Cambria" w:cs="Calibri"/>
                <w:color w:val="000000"/>
                <w:lang w:eastAsia="es-ES"/>
              </w:rPr>
              <w:t xml:space="preserve">0, </w:t>
            </w:r>
            <w:r>
              <w:rPr>
                <w:rFonts w:ascii="Cambria" w:eastAsia="Times New Roman" w:hAnsi="Cambria" w:cs="Calibri"/>
                <w:color w:val="000000"/>
                <w:lang w:eastAsia="es-ES"/>
              </w:rPr>
              <w:t>-10</w:t>
            </w:r>
            <w:r w:rsidR="00524BFF">
              <w:rPr>
                <w:rFonts w:ascii="Cambria" w:eastAsia="Times New Roman" w:hAnsi="Cambria" w:cs="Calibri"/>
                <w:color w:val="000000"/>
                <w:lang w:eastAsia="es-ES"/>
              </w:rPr>
              <w:t>,</w:t>
            </w:r>
            <w:r>
              <w:rPr>
                <w:rFonts w:ascii="Cambria" w:eastAsia="Times New Roman" w:hAnsi="Cambria" w:cs="Calibri"/>
                <w:color w:val="000000"/>
                <w:lang w:eastAsia="es-ES"/>
              </w:rPr>
              <w:t xml:space="preserve"> </w:t>
            </w:r>
            <w:r w:rsidR="00524BFF">
              <w:rPr>
                <w:rFonts w:ascii="Cambria" w:eastAsia="Times New Roman" w:hAnsi="Cambria" w:cs="Calibri"/>
                <w:color w:val="000000"/>
                <w:lang w:eastAsia="es-ES"/>
              </w:rPr>
              <w:t>-5, 130, 150, 999</w:t>
            </w:r>
            <w:r w:rsidR="00863A73" w:rsidRPr="00863A73">
              <w:rPr>
                <w:rFonts w:ascii="Cambria" w:eastAsia="Times New Roman" w:hAnsi="Cambria" w:cs="Calibri"/>
                <w:color w:val="000000"/>
                <w:lang w:eastAsia="es-ES"/>
              </w:rPr>
              <w:t>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3A73" w:rsidRPr="00863A73" w:rsidRDefault="00863A73" w:rsidP="00863A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863A73" w:rsidRPr="00863A73" w:rsidTr="00863A73">
        <w:trPr>
          <w:trHeight w:val="825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3A73" w:rsidRPr="00863A73" w:rsidRDefault="00863A73" w:rsidP="00863A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3A73" w:rsidRPr="00863A73" w:rsidRDefault="00863A73" w:rsidP="00863A7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es-ES" w:eastAsia="es-ES"/>
              </w:rPr>
            </w:pPr>
            <w:proofErr w:type="spellStart"/>
            <w:r w:rsidRPr="00863A73">
              <w:rPr>
                <w:rFonts w:ascii="Cambria" w:eastAsia="Times New Roman" w:hAnsi="Cambria" w:cs="Calibri"/>
                <w:color w:val="000000"/>
                <w:lang w:eastAsia="es-ES"/>
              </w:rPr>
              <w:t>Completitud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3A73" w:rsidRPr="00863A73" w:rsidRDefault="00863A73" w:rsidP="00863A7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es-ES" w:eastAsia="es-ES"/>
              </w:rPr>
            </w:pPr>
            <w:proofErr w:type="spellStart"/>
            <w:r w:rsidRPr="00863A73">
              <w:rPr>
                <w:rFonts w:ascii="Cambria" w:eastAsia="Times New Roman" w:hAnsi="Cambria" w:cs="Calibri"/>
                <w:color w:val="000000"/>
                <w:lang w:eastAsia="es-ES"/>
              </w:rPr>
              <w:t>sexo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3A73" w:rsidRPr="00863A73" w:rsidRDefault="00863A73" w:rsidP="00863A7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es-ES" w:eastAsia="es-ES"/>
              </w:rPr>
            </w:pPr>
            <w:r w:rsidRPr="00863A73">
              <w:rPr>
                <w:rFonts w:ascii="Cambria" w:eastAsia="Times New Roman" w:hAnsi="Cambria" w:cs="Calibri"/>
                <w:color w:val="000000"/>
                <w:lang w:eastAsia="es-ES"/>
              </w:rPr>
              <w:t>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3A73" w:rsidRPr="00863A73" w:rsidRDefault="00994A09" w:rsidP="00863A7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es-ES" w:eastAsia="es-ES"/>
              </w:rPr>
            </w:pPr>
            <w:r>
              <w:rPr>
                <w:rFonts w:ascii="Cambria" w:eastAsia="Times New Roman" w:hAnsi="Cambria" w:cs="Calibri"/>
                <w:color w:val="000000"/>
                <w:lang w:eastAsia="es-ES"/>
              </w:rPr>
              <w:t>98</w:t>
            </w:r>
            <w:r w:rsidR="00B029D8">
              <w:rPr>
                <w:rFonts w:ascii="Cambria" w:eastAsia="Times New Roman" w:hAnsi="Cambria" w:cs="Calibri"/>
                <w:color w:val="000000"/>
                <w:lang w:eastAsia="es-ES"/>
              </w:rPr>
              <w:t>,</w:t>
            </w:r>
            <w:r>
              <w:rPr>
                <w:rFonts w:ascii="Cambria" w:eastAsia="Times New Roman" w:hAnsi="Cambria" w:cs="Calibri"/>
                <w:color w:val="000000"/>
                <w:lang w:eastAsia="es-ES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3A73" w:rsidRPr="00863A73" w:rsidRDefault="00994A09" w:rsidP="00863A7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es-ES" w:eastAsia="es-ES"/>
              </w:rPr>
            </w:pPr>
            <w:r>
              <w:rPr>
                <w:rFonts w:ascii="Cambria" w:eastAsia="Times New Roman" w:hAnsi="Cambria" w:cs="Calibri"/>
                <w:color w:val="000000"/>
                <w:lang w:eastAsia="es-ES"/>
              </w:rPr>
              <w:t>Si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3A73" w:rsidRPr="00863A73" w:rsidRDefault="00524BFF" w:rsidP="00863A7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es-ES" w:eastAsia="es-ES"/>
              </w:rPr>
            </w:pPr>
            <w:r>
              <w:rPr>
                <w:rFonts w:ascii="Cambria" w:eastAsia="Times New Roman" w:hAnsi="Cambria" w:cs="Calibri"/>
                <w:color w:val="000000"/>
                <w:lang w:eastAsia="es-ES"/>
              </w:rPr>
              <w:t>5</w:t>
            </w:r>
            <w:r w:rsidR="00863A73" w:rsidRPr="00863A73">
              <w:rPr>
                <w:rFonts w:ascii="Cambria" w:eastAsia="Times New Roman" w:hAnsi="Cambria" w:cs="Calibri"/>
                <w:color w:val="000000"/>
                <w:lang w:eastAsia="es-ES"/>
              </w:rPr>
              <w:t xml:space="preserve">5 </w:t>
            </w:r>
            <w:proofErr w:type="spellStart"/>
            <w:r w:rsidR="00863A73" w:rsidRPr="00863A73">
              <w:rPr>
                <w:rFonts w:ascii="Cambria" w:eastAsia="Times New Roman" w:hAnsi="Cambria" w:cs="Calibri"/>
                <w:color w:val="000000"/>
                <w:lang w:eastAsia="es-ES"/>
              </w:rPr>
              <w:t>registros</w:t>
            </w:r>
            <w:proofErr w:type="spellEnd"/>
            <w:r w:rsidR="00863A73" w:rsidRPr="00863A73">
              <w:rPr>
                <w:rFonts w:ascii="Cambria" w:eastAsia="Times New Roman" w:hAnsi="Cambria" w:cs="Calibri"/>
                <w:color w:val="000000"/>
                <w:lang w:eastAsia="es-ES"/>
              </w:rPr>
              <w:t xml:space="preserve"> con </w:t>
            </w:r>
            <w:proofErr w:type="spellStart"/>
            <w:r w:rsidR="00863A73" w:rsidRPr="00863A73">
              <w:rPr>
                <w:rFonts w:ascii="Cambria" w:eastAsia="Times New Roman" w:hAnsi="Cambria" w:cs="Calibri"/>
                <w:color w:val="000000"/>
                <w:lang w:eastAsia="es-ES"/>
              </w:rPr>
              <w:t>sexo</w:t>
            </w:r>
            <w:proofErr w:type="spellEnd"/>
            <w:r w:rsidR="00863A73" w:rsidRPr="00863A73">
              <w:rPr>
                <w:rFonts w:ascii="Cambria" w:eastAsia="Times New Roman" w:hAnsi="Cambria" w:cs="Calibri"/>
                <w:color w:val="000000"/>
                <w:lang w:eastAsia="es-ES"/>
              </w:rPr>
              <w:t xml:space="preserve"> </w:t>
            </w:r>
            <w:proofErr w:type="spellStart"/>
            <w:r w:rsidR="00863A73" w:rsidRPr="00863A73">
              <w:rPr>
                <w:rFonts w:ascii="Cambria" w:eastAsia="Times New Roman" w:hAnsi="Cambria" w:cs="Calibri"/>
                <w:color w:val="000000"/>
                <w:lang w:eastAsia="es-ES"/>
              </w:rPr>
              <w:t>vacío</w:t>
            </w:r>
            <w:proofErr w:type="spellEnd"/>
            <w:r>
              <w:rPr>
                <w:rFonts w:ascii="Cambria" w:eastAsia="Times New Roman" w:hAnsi="Cambria" w:cs="Calibri"/>
                <w:color w:val="000000"/>
                <w:lang w:eastAsia="es-ES"/>
              </w:rPr>
              <w:t>.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3A73" w:rsidRPr="00863A73" w:rsidRDefault="00863A73" w:rsidP="00863A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863A73" w:rsidRPr="00863A73" w:rsidTr="00863A73">
        <w:trPr>
          <w:trHeight w:val="855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3A73" w:rsidRPr="00863A73" w:rsidRDefault="00863A73" w:rsidP="00863A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3A73" w:rsidRPr="00863A73" w:rsidRDefault="00863A73" w:rsidP="00863A7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es-ES" w:eastAsia="es-ES"/>
              </w:rPr>
            </w:pPr>
            <w:proofErr w:type="spellStart"/>
            <w:r w:rsidRPr="00863A73">
              <w:rPr>
                <w:rFonts w:ascii="Cambria" w:eastAsia="Times New Roman" w:hAnsi="Cambria" w:cs="Calibri"/>
                <w:color w:val="000000"/>
                <w:lang w:eastAsia="es-ES"/>
              </w:rPr>
              <w:t>Completitud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3A73" w:rsidRPr="00863A73" w:rsidRDefault="00863A73" w:rsidP="00863A7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es-ES" w:eastAsia="es-ES"/>
              </w:rPr>
            </w:pPr>
            <w:r w:rsidRPr="00863A73">
              <w:rPr>
                <w:rFonts w:ascii="Cambria" w:eastAsia="Times New Roman" w:hAnsi="Cambria" w:cs="Calibri"/>
                <w:color w:val="000000"/>
                <w:lang w:eastAsia="es-ES"/>
              </w:rPr>
              <w:t>medico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3A73" w:rsidRPr="00863A73" w:rsidRDefault="00863A73" w:rsidP="00863A7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es-ES" w:eastAsia="es-ES"/>
              </w:rPr>
            </w:pPr>
            <w:r w:rsidRPr="00863A73">
              <w:rPr>
                <w:rFonts w:ascii="Cambria" w:eastAsia="Times New Roman" w:hAnsi="Cambria" w:cs="Calibri"/>
                <w:color w:val="000000"/>
                <w:lang w:eastAsia="es-ES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3A73" w:rsidRPr="00863A73" w:rsidRDefault="00994A09" w:rsidP="00863A7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es-ES" w:eastAsia="es-ES"/>
              </w:rPr>
            </w:pPr>
            <w:r>
              <w:rPr>
                <w:rFonts w:ascii="Cambria" w:eastAsia="Times New Roman" w:hAnsi="Cambria" w:cs="Calibri"/>
                <w:color w:val="000000"/>
                <w:lang w:eastAsia="es-ES"/>
              </w:rPr>
              <w:t>89,18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3A73" w:rsidRPr="00863A73" w:rsidRDefault="00524BFF" w:rsidP="00863A7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es-ES" w:eastAsia="es-ES"/>
              </w:rPr>
            </w:pPr>
            <w:r>
              <w:rPr>
                <w:rFonts w:ascii="Cambria" w:eastAsia="Times New Roman" w:hAnsi="Cambria" w:cs="Calibri"/>
                <w:color w:val="000000"/>
                <w:lang w:eastAsia="es-ES"/>
              </w:rPr>
              <w:t>No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3A73" w:rsidRPr="00863A73" w:rsidRDefault="00524BFF" w:rsidP="00863A7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es-ES" w:eastAsia="es-ES"/>
              </w:rPr>
            </w:pPr>
            <w:r>
              <w:rPr>
                <w:rFonts w:ascii="Cambria" w:eastAsia="Times New Roman" w:hAnsi="Cambria" w:cs="Calibri"/>
                <w:color w:val="000000"/>
                <w:lang w:eastAsia="es-ES"/>
              </w:rPr>
              <w:t>S</w:t>
            </w:r>
            <w:r w:rsidR="00863A73" w:rsidRPr="00863A73">
              <w:rPr>
                <w:rFonts w:ascii="Cambria" w:eastAsia="Times New Roman" w:hAnsi="Cambria" w:cs="Calibri"/>
                <w:color w:val="000000"/>
                <w:lang w:eastAsia="es-ES"/>
              </w:rPr>
              <w:t xml:space="preserve">e </w:t>
            </w:r>
            <w:proofErr w:type="spellStart"/>
            <w:r w:rsidR="00863A73" w:rsidRPr="00863A73">
              <w:rPr>
                <w:rFonts w:ascii="Cambria" w:eastAsia="Times New Roman" w:hAnsi="Cambria" w:cs="Calibri"/>
                <w:color w:val="000000"/>
                <w:lang w:eastAsia="es-ES"/>
              </w:rPr>
              <w:t>encontraron</w:t>
            </w:r>
            <w:proofErr w:type="spellEnd"/>
            <w:r>
              <w:rPr>
                <w:rFonts w:ascii="Cambria" w:eastAsia="Times New Roman" w:hAnsi="Cambria" w:cs="Calibri"/>
                <w:color w:val="000000"/>
                <w:lang w:eastAsia="es-ES"/>
              </w:rPr>
              <w:t xml:space="preserve"> 541</w:t>
            </w:r>
            <w:r w:rsidR="00863A73" w:rsidRPr="00863A73">
              <w:rPr>
                <w:rFonts w:ascii="Cambria" w:eastAsia="Times New Roman" w:hAnsi="Cambria" w:cs="Calibri"/>
                <w:color w:val="000000"/>
                <w:lang w:eastAsia="es-ES"/>
              </w:rPr>
              <w:t xml:space="preserve"> </w:t>
            </w:r>
            <w:proofErr w:type="spellStart"/>
            <w:r w:rsidR="00863A73" w:rsidRPr="00863A73">
              <w:rPr>
                <w:rFonts w:ascii="Cambria" w:eastAsia="Times New Roman" w:hAnsi="Cambria" w:cs="Calibri"/>
                <w:color w:val="000000"/>
                <w:lang w:eastAsia="es-ES"/>
              </w:rPr>
              <w:t>valores</w:t>
            </w:r>
            <w:proofErr w:type="spellEnd"/>
            <w:r w:rsidR="00863A73" w:rsidRPr="00863A73">
              <w:rPr>
                <w:rFonts w:ascii="Cambria" w:eastAsia="Times New Roman" w:hAnsi="Cambria" w:cs="Calibri"/>
                <w:color w:val="000000"/>
                <w:lang w:eastAsia="es-ES"/>
              </w:rPr>
              <w:t xml:space="preserve"> </w:t>
            </w:r>
            <w:proofErr w:type="spellStart"/>
            <w:r w:rsidR="00863A73" w:rsidRPr="00863A73">
              <w:rPr>
                <w:rFonts w:ascii="Cambria" w:eastAsia="Times New Roman" w:hAnsi="Cambria" w:cs="Calibri"/>
                <w:color w:val="000000"/>
                <w:lang w:eastAsia="es-ES"/>
              </w:rPr>
              <w:t>nulos</w:t>
            </w:r>
            <w:proofErr w:type="spellEnd"/>
            <w:r w:rsidR="00F66C37">
              <w:rPr>
                <w:rFonts w:ascii="Cambria" w:eastAsia="Times New Roman" w:hAnsi="Cambria" w:cs="Calibri"/>
                <w:color w:val="000000"/>
                <w:lang w:eastAsia="es-ES"/>
              </w:rPr>
              <w:t>.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3A73" w:rsidRPr="00863A73" w:rsidRDefault="00863A73" w:rsidP="00863A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863A73" w:rsidRPr="00863A73" w:rsidTr="00863A73">
        <w:trPr>
          <w:trHeight w:val="1380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3A73" w:rsidRPr="00863A73" w:rsidRDefault="00863A73" w:rsidP="00863A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3A73" w:rsidRPr="00F66C37" w:rsidRDefault="00863A73" w:rsidP="00863A7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es-ES" w:eastAsia="es-ES"/>
              </w:rPr>
            </w:pPr>
            <w:proofErr w:type="spellStart"/>
            <w:r w:rsidRPr="00F66C37">
              <w:rPr>
                <w:rFonts w:ascii="Cambria" w:eastAsia="Times New Roman" w:hAnsi="Cambria" w:cs="Calibri"/>
                <w:color w:val="000000"/>
                <w:lang w:eastAsia="es-ES"/>
              </w:rPr>
              <w:t>Validez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3A73" w:rsidRPr="00F66C37" w:rsidRDefault="00863A73" w:rsidP="00863A7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es-ES" w:eastAsia="es-ES"/>
              </w:rPr>
            </w:pPr>
            <w:proofErr w:type="spellStart"/>
            <w:r w:rsidRPr="00F66C37">
              <w:rPr>
                <w:rFonts w:ascii="Cambria" w:eastAsia="Times New Roman" w:hAnsi="Cambria" w:cs="Calibri"/>
                <w:color w:val="000000"/>
                <w:lang w:eastAsia="es-ES"/>
              </w:rPr>
              <w:t>fecha_visita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3A73" w:rsidRPr="00F66C37" w:rsidRDefault="00863A73" w:rsidP="00863A7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es-ES" w:eastAsia="es-ES"/>
              </w:rPr>
            </w:pPr>
            <w:r w:rsidRPr="00F66C37">
              <w:rPr>
                <w:rFonts w:ascii="Cambria" w:eastAsia="Times New Roman" w:hAnsi="Cambria" w:cs="Calibri"/>
                <w:color w:val="000000"/>
                <w:lang w:eastAsia="es-ES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3A73" w:rsidRPr="00F66C37" w:rsidRDefault="00F66C37" w:rsidP="00863A7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es-ES" w:eastAsia="es-ES"/>
              </w:rPr>
            </w:pPr>
            <w:r w:rsidRPr="00F66C37">
              <w:rPr>
                <w:rFonts w:ascii="Cambria" w:eastAsia="Times New Roman" w:hAnsi="Cambria" w:cs="Calibri"/>
                <w:color w:val="000000"/>
                <w:lang w:eastAsia="es-ES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3A73" w:rsidRPr="00F66C37" w:rsidRDefault="00F66C37" w:rsidP="00863A7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es-ES" w:eastAsia="es-ES"/>
              </w:rPr>
            </w:pPr>
            <w:r w:rsidRPr="00F66C37">
              <w:rPr>
                <w:rFonts w:ascii="Cambria" w:eastAsia="Times New Roman" w:hAnsi="Cambria" w:cs="Calibri"/>
                <w:color w:val="000000"/>
                <w:lang w:eastAsia="es-ES"/>
              </w:rPr>
              <w:t>SI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3A73" w:rsidRPr="00F66C37" w:rsidRDefault="00F66C37" w:rsidP="00863A7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es-ES" w:eastAsia="es-ES"/>
              </w:rPr>
            </w:pPr>
            <w:proofErr w:type="spellStart"/>
            <w:r w:rsidRPr="00F66C37">
              <w:rPr>
                <w:rFonts w:ascii="Cambria" w:eastAsia="Times New Roman" w:hAnsi="Cambria" w:cs="Calibri"/>
                <w:color w:val="000000"/>
                <w:lang w:eastAsia="es-ES"/>
              </w:rPr>
              <w:t>Todos</w:t>
            </w:r>
            <w:proofErr w:type="spellEnd"/>
            <w:r w:rsidRPr="00F66C37">
              <w:rPr>
                <w:rFonts w:ascii="Cambria" w:eastAsia="Times New Roman" w:hAnsi="Cambria" w:cs="Calibri"/>
                <w:color w:val="000000"/>
                <w:lang w:eastAsia="es-ES"/>
              </w:rPr>
              <w:t xml:space="preserve"> los </w:t>
            </w:r>
            <w:proofErr w:type="spellStart"/>
            <w:r w:rsidR="00863A73" w:rsidRPr="00F66C37">
              <w:rPr>
                <w:rFonts w:ascii="Cambria" w:eastAsia="Times New Roman" w:hAnsi="Cambria" w:cs="Calibri"/>
                <w:color w:val="000000"/>
                <w:lang w:eastAsia="es-ES"/>
              </w:rPr>
              <w:t>registros</w:t>
            </w:r>
            <w:proofErr w:type="spellEnd"/>
            <w:r w:rsidR="00863A73" w:rsidRPr="00F66C37">
              <w:rPr>
                <w:rFonts w:ascii="Cambria" w:eastAsia="Times New Roman" w:hAnsi="Cambria" w:cs="Calibri"/>
                <w:color w:val="000000"/>
                <w:lang w:eastAsia="es-ES"/>
              </w:rPr>
              <w:t xml:space="preserve"> con </w:t>
            </w:r>
            <w:proofErr w:type="spellStart"/>
            <w:r w:rsidR="00863A73" w:rsidRPr="00F66C37">
              <w:rPr>
                <w:rFonts w:ascii="Cambria" w:eastAsia="Times New Roman" w:hAnsi="Cambria" w:cs="Calibri"/>
                <w:color w:val="000000"/>
                <w:lang w:eastAsia="es-ES"/>
              </w:rPr>
              <w:t>fechas</w:t>
            </w:r>
            <w:proofErr w:type="spellEnd"/>
            <w:r w:rsidR="00863A73" w:rsidRPr="00F66C37">
              <w:rPr>
                <w:rFonts w:ascii="Cambria" w:eastAsia="Times New Roman" w:hAnsi="Cambria" w:cs="Calibri"/>
                <w:color w:val="000000"/>
                <w:lang w:eastAsia="es-ES"/>
              </w:rPr>
              <w:t xml:space="preserve"> </w:t>
            </w:r>
            <w:r>
              <w:rPr>
                <w:rFonts w:ascii="Cambria" w:eastAsia="Times New Roman" w:hAnsi="Cambria" w:cs="Calibri"/>
                <w:color w:val="000000"/>
                <w:lang w:eastAsia="es-ES"/>
              </w:rPr>
              <w:t xml:space="preserve">con </w:t>
            </w:r>
            <w:proofErr w:type="spellStart"/>
            <w:r>
              <w:rPr>
                <w:rFonts w:ascii="Cambria" w:eastAsia="Times New Roman" w:hAnsi="Cambria" w:cs="Calibri"/>
                <w:color w:val="000000"/>
                <w:lang w:eastAsia="es-ES"/>
              </w:rPr>
              <w:t>formato</w:t>
            </w:r>
            <w:proofErr w:type="spellEnd"/>
            <w:r>
              <w:rPr>
                <w:rFonts w:ascii="Cambria" w:eastAsia="Times New Roman" w:hAnsi="Cambria" w:cs="Calibri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color w:val="000000"/>
                <w:lang w:eastAsia="es-ES"/>
              </w:rPr>
              <w:t>vá</w:t>
            </w:r>
            <w:r w:rsidRPr="00F66C37">
              <w:rPr>
                <w:rFonts w:ascii="Cambria" w:eastAsia="Times New Roman" w:hAnsi="Cambria" w:cs="Calibri"/>
                <w:color w:val="000000"/>
                <w:lang w:eastAsia="es-ES"/>
              </w:rPr>
              <w:t>lido</w:t>
            </w:r>
            <w:proofErr w:type="spellEnd"/>
            <w:r>
              <w:rPr>
                <w:rFonts w:ascii="Cambria" w:eastAsia="Times New Roman" w:hAnsi="Cambria" w:cs="Calibri"/>
                <w:color w:val="000000"/>
                <w:lang w:eastAsia="es-ES"/>
              </w:rPr>
              <w:t>.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3A73" w:rsidRPr="00863A73" w:rsidRDefault="00863A73" w:rsidP="00863A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863A73" w:rsidRPr="00863A73" w:rsidTr="00863A73">
        <w:trPr>
          <w:trHeight w:val="825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3A73" w:rsidRPr="00863A73" w:rsidRDefault="00863A73" w:rsidP="00863A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3A73" w:rsidRPr="00863A73" w:rsidRDefault="00863A73" w:rsidP="00863A7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es-ES" w:eastAsia="es-ES"/>
              </w:rPr>
            </w:pPr>
            <w:proofErr w:type="spellStart"/>
            <w:r w:rsidRPr="00863A73">
              <w:rPr>
                <w:rFonts w:ascii="Cambria" w:eastAsia="Times New Roman" w:hAnsi="Cambria" w:cs="Calibri"/>
                <w:color w:val="000000"/>
                <w:lang w:eastAsia="es-ES"/>
              </w:rPr>
              <w:t>Consistencia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3A73" w:rsidRPr="00863A73" w:rsidRDefault="00863A73" w:rsidP="00863A7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es-ES" w:eastAsia="es-ES"/>
              </w:rPr>
            </w:pPr>
            <w:proofErr w:type="spellStart"/>
            <w:r w:rsidRPr="00863A73">
              <w:rPr>
                <w:rFonts w:ascii="Cambria" w:eastAsia="Times New Roman" w:hAnsi="Cambria" w:cs="Calibri"/>
                <w:color w:val="000000"/>
                <w:lang w:eastAsia="es-ES"/>
              </w:rPr>
              <w:t>edad_paciente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3A73" w:rsidRPr="00863A73" w:rsidRDefault="00B029D8" w:rsidP="00863A7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es-ES" w:eastAsia="es-ES"/>
              </w:rPr>
            </w:pPr>
            <w:r>
              <w:rPr>
                <w:rFonts w:ascii="Cambria" w:eastAsia="Times New Roman" w:hAnsi="Cambria" w:cs="Calibri"/>
                <w:color w:val="000000"/>
                <w:lang w:eastAsia="es-ES"/>
              </w:rPr>
              <w:t>99,9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3A73" w:rsidRPr="00863A73" w:rsidRDefault="00994A09" w:rsidP="00863A7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es-ES" w:eastAsia="es-ES"/>
              </w:rPr>
            </w:pPr>
            <w:r>
              <w:rPr>
                <w:rFonts w:ascii="Cambria" w:eastAsia="Times New Roman" w:hAnsi="Cambria" w:cs="Calibri"/>
                <w:color w:val="000000"/>
                <w:lang w:eastAsia="es-ES"/>
              </w:rPr>
              <w:t>89,24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3A73" w:rsidRPr="00863A73" w:rsidRDefault="00863A73" w:rsidP="00863A7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es-ES" w:eastAsia="es-ES"/>
              </w:rPr>
            </w:pPr>
            <w:r w:rsidRPr="00863A73">
              <w:rPr>
                <w:rFonts w:ascii="Cambria" w:eastAsia="Times New Roman" w:hAnsi="Cambria" w:cs="Calibri"/>
                <w:color w:val="000000"/>
                <w:lang w:eastAsia="es-ES"/>
              </w:rPr>
              <w:t>No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3A73" w:rsidRPr="00863A73" w:rsidRDefault="005F3C52" w:rsidP="00863A7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es-ES" w:eastAsia="es-ES"/>
              </w:rPr>
            </w:pPr>
            <w:r>
              <w:rPr>
                <w:rFonts w:ascii="Cambria" w:eastAsia="Times New Roman" w:hAnsi="Cambria" w:cs="Calibri"/>
                <w:color w:val="000000"/>
                <w:lang w:eastAsia="es-ES"/>
              </w:rPr>
              <w:t>5</w:t>
            </w:r>
            <w:r w:rsidR="00863A73" w:rsidRPr="00863A73">
              <w:rPr>
                <w:rFonts w:ascii="Cambria" w:eastAsia="Times New Roman" w:hAnsi="Cambria" w:cs="Calibri"/>
                <w:color w:val="000000"/>
                <w:lang w:eastAsia="es-ES"/>
              </w:rPr>
              <w:t>3</w:t>
            </w:r>
            <w:r>
              <w:rPr>
                <w:rFonts w:ascii="Cambria" w:eastAsia="Times New Roman" w:hAnsi="Cambria" w:cs="Calibri"/>
                <w:color w:val="000000"/>
                <w:lang w:eastAsia="es-ES"/>
              </w:rPr>
              <w:t>8</w:t>
            </w:r>
            <w:r w:rsidR="00863A73" w:rsidRPr="00863A73">
              <w:rPr>
                <w:rFonts w:ascii="Cambria" w:eastAsia="Times New Roman" w:hAnsi="Cambria" w:cs="Calibri"/>
                <w:color w:val="000000"/>
                <w:lang w:eastAsia="es-ES"/>
              </w:rPr>
              <w:t xml:space="preserve"> </w:t>
            </w:r>
            <w:proofErr w:type="spellStart"/>
            <w:r w:rsidR="00863A73" w:rsidRPr="00863A73">
              <w:rPr>
                <w:rFonts w:ascii="Cambria" w:eastAsia="Times New Roman" w:hAnsi="Cambria" w:cs="Calibri"/>
                <w:color w:val="000000"/>
                <w:lang w:eastAsia="es-ES"/>
              </w:rPr>
              <w:t>registros</w:t>
            </w:r>
            <w:proofErr w:type="spellEnd"/>
            <w:r w:rsidR="00863A73" w:rsidRPr="00863A73">
              <w:rPr>
                <w:rFonts w:ascii="Cambria" w:eastAsia="Times New Roman" w:hAnsi="Cambria" w:cs="Calibri"/>
                <w:color w:val="000000"/>
                <w:lang w:eastAsia="es-ES"/>
              </w:rPr>
              <w:t xml:space="preserve"> con </w:t>
            </w:r>
            <w:proofErr w:type="spellStart"/>
            <w:r w:rsidR="00863A73" w:rsidRPr="00863A73">
              <w:rPr>
                <w:rFonts w:ascii="Cambria" w:eastAsia="Times New Roman" w:hAnsi="Cambria" w:cs="Calibri"/>
                <w:color w:val="000000"/>
                <w:lang w:eastAsia="es-ES"/>
              </w:rPr>
              <w:t>edad</w:t>
            </w:r>
            <w:proofErr w:type="spellEnd"/>
            <w:r w:rsidR="00863A73" w:rsidRPr="00863A73">
              <w:rPr>
                <w:rFonts w:ascii="Cambria" w:eastAsia="Times New Roman" w:hAnsi="Cambria" w:cs="Calibri"/>
                <w:color w:val="000000"/>
                <w:lang w:eastAsia="es-ES"/>
              </w:rPr>
              <w:t xml:space="preserve"> </w:t>
            </w:r>
            <w:proofErr w:type="spellStart"/>
            <w:r w:rsidR="00863A73" w:rsidRPr="00863A73">
              <w:rPr>
                <w:rFonts w:ascii="Cambria" w:eastAsia="Times New Roman" w:hAnsi="Cambria" w:cs="Calibri"/>
                <w:color w:val="000000"/>
                <w:lang w:eastAsia="es-ES"/>
              </w:rPr>
              <w:t>incoherente</w:t>
            </w:r>
            <w:proofErr w:type="spellEnd"/>
            <w:r w:rsidR="0098518F">
              <w:rPr>
                <w:rFonts w:ascii="Cambria" w:eastAsia="Times New Roman" w:hAnsi="Cambria" w:cs="Calibri"/>
                <w:color w:val="000000"/>
                <w:lang w:eastAsia="es-ES"/>
              </w:rPr>
              <w:t xml:space="preserve"> (</w:t>
            </w:r>
            <w:r w:rsidR="00994A09">
              <w:rPr>
                <w:rFonts w:ascii="Cambria" w:eastAsia="Times New Roman" w:hAnsi="Cambria" w:cs="Calibri"/>
                <w:color w:val="000000"/>
                <w:lang w:eastAsia="es-ES"/>
              </w:rPr>
              <w:t xml:space="preserve">-5, </w:t>
            </w:r>
            <w:r w:rsidR="0098518F">
              <w:rPr>
                <w:rFonts w:ascii="Cambria" w:eastAsia="Times New Roman" w:hAnsi="Cambria" w:cs="Calibri"/>
                <w:color w:val="000000"/>
                <w:lang w:eastAsia="es-ES"/>
              </w:rPr>
              <w:t>-10, 999,</w:t>
            </w:r>
            <w:r w:rsidR="00994A09">
              <w:rPr>
                <w:rFonts w:ascii="Cambria" w:eastAsia="Times New Roman" w:hAnsi="Cambria" w:cs="Calibri"/>
                <w:color w:val="000000"/>
                <w:lang w:eastAsia="es-ES"/>
              </w:rPr>
              <w:t xml:space="preserve"> 150, </w:t>
            </w:r>
            <w:r w:rsidR="0098518F">
              <w:rPr>
                <w:rFonts w:ascii="Cambria" w:eastAsia="Times New Roman" w:hAnsi="Cambria" w:cs="Calibri"/>
                <w:color w:val="000000"/>
                <w:lang w:eastAsia="es-ES"/>
              </w:rPr>
              <w:t xml:space="preserve"> 0)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3A73" w:rsidRPr="00863A73" w:rsidRDefault="00863A73" w:rsidP="00863A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863A73" w:rsidRPr="00863A73" w:rsidTr="00863A73">
        <w:trPr>
          <w:trHeight w:val="180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3A73" w:rsidRPr="00863A73" w:rsidRDefault="00863A73" w:rsidP="00863A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3A73" w:rsidRPr="00863A73" w:rsidRDefault="00863A73" w:rsidP="00863A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3A73" w:rsidRPr="00863A73" w:rsidRDefault="00863A73" w:rsidP="00863A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3A73" w:rsidRPr="00863A73" w:rsidRDefault="00863A73" w:rsidP="00863A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3A73" w:rsidRPr="00863A73" w:rsidRDefault="00863A73" w:rsidP="00863A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3A73" w:rsidRPr="00863A73" w:rsidRDefault="00863A73" w:rsidP="00863A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3A73" w:rsidRPr="00863A73" w:rsidRDefault="00863A73" w:rsidP="00863A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3A73" w:rsidRPr="00863A73" w:rsidRDefault="00863A73" w:rsidP="00863A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</w:tbl>
    <w:p w:rsidR="00D61680" w:rsidRDefault="00D61680" w:rsidP="00D61680"/>
    <w:p w:rsidR="00D61680" w:rsidRDefault="00D61680" w:rsidP="00D61680">
      <w:r>
        <w:t xml:space="preserve">5. </w:t>
      </w:r>
      <w:proofErr w:type="spellStart"/>
      <w:r>
        <w:t>Impacto</w:t>
      </w:r>
      <w:proofErr w:type="spellEnd"/>
      <w:r>
        <w:t xml:space="preserve"> de los </w:t>
      </w:r>
      <w:proofErr w:type="spellStart"/>
      <w:r>
        <w:t>problemas</w:t>
      </w:r>
      <w:proofErr w:type="spellEnd"/>
      <w:r>
        <w:t>.</w:t>
      </w:r>
    </w:p>
    <w:p w:rsidR="00D61680" w:rsidRDefault="00D61680" w:rsidP="00D61680">
      <w:r>
        <w:t xml:space="preserve">- </w:t>
      </w:r>
      <w:proofErr w:type="spellStart"/>
      <w:r>
        <w:t>Edad</w:t>
      </w:r>
      <w:proofErr w:type="spellEnd"/>
      <w:r>
        <w:t xml:space="preserve"> </w:t>
      </w:r>
      <w:proofErr w:type="spellStart"/>
      <w:r>
        <w:t>fuera</w:t>
      </w:r>
      <w:proofErr w:type="spellEnd"/>
      <w:r>
        <w:t xml:space="preserve"> de </w:t>
      </w:r>
      <w:proofErr w:type="spellStart"/>
      <w:r>
        <w:t>rango</w:t>
      </w:r>
      <w:proofErr w:type="spellEnd"/>
      <w:r>
        <w:t xml:space="preserve">: </w:t>
      </w:r>
      <w:proofErr w:type="spellStart"/>
      <w:r>
        <w:t>afecta</w:t>
      </w:r>
      <w:proofErr w:type="spellEnd"/>
      <w:r w:rsidR="00DC1A21">
        <w:t xml:space="preserve"> el</w:t>
      </w:r>
      <w:r>
        <w:t xml:space="preserve">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demográfico</w:t>
      </w:r>
      <w:proofErr w:type="spellEnd"/>
      <w:r>
        <w:t xml:space="preserve"> y </w:t>
      </w:r>
      <w:proofErr w:type="spellStart"/>
      <w:r>
        <w:t>segmentación</w:t>
      </w:r>
      <w:proofErr w:type="spellEnd"/>
      <w:r>
        <w:t xml:space="preserve"> de los </w:t>
      </w:r>
      <w:proofErr w:type="spellStart"/>
      <w:r>
        <w:t>pacientes</w:t>
      </w:r>
      <w:proofErr w:type="spellEnd"/>
      <w:r>
        <w:t>.</w:t>
      </w:r>
    </w:p>
    <w:p w:rsidR="00D61680" w:rsidRDefault="00D61680" w:rsidP="00D61680">
      <w:r>
        <w:t xml:space="preserve">- </w:t>
      </w:r>
      <w:proofErr w:type="spellStart"/>
      <w:r>
        <w:t>Sexo</w:t>
      </w:r>
      <w:proofErr w:type="spellEnd"/>
      <w:r>
        <w:t xml:space="preserve"> </w:t>
      </w:r>
      <w:proofErr w:type="spellStart"/>
      <w:r>
        <w:t>incompleto</w:t>
      </w:r>
      <w:proofErr w:type="spellEnd"/>
      <w:r>
        <w:t xml:space="preserve">: reduce </w:t>
      </w:r>
      <w:proofErr w:type="spellStart"/>
      <w:r>
        <w:t>precisión</w:t>
      </w:r>
      <w:proofErr w:type="spellEnd"/>
      <w:r>
        <w:t xml:space="preserve"> en </w:t>
      </w:r>
      <w:proofErr w:type="spellStart"/>
      <w:r>
        <w:t>informes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género</w:t>
      </w:r>
      <w:proofErr w:type="spellEnd"/>
      <w:r>
        <w:t>.</w:t>
      </w:r>
    </w:p>
    <w:p w:rsidR="00D61680" w:rsidRDefault="00863A73" w:rsidP="00D61680">
      <w:r>
        <w:t xml:space="preserve">- </w:t>
      </w:r>
      <w:proofErr w:type="spellStart"/>
      <w:r w:rsidR="00D61680">
        <w:t>Fechas</w:t>
      </w:r>
      <w:proofErr w:type="spellEnd"/>
      <w:r w:rsidR="00D61680">
        <w:t xml:space="preserve"> </w:t>
      </w:r>
      <w:proofErr w:type="spellStart"/>
      <w:r w:rsidR="00D61680">
        <w:t>inválidas</w:t>
      </w:r>
      <w:proofErr w:type="spellEnd"/>
      <w:r w:rsidR="00D61680">
        <w:t xml:space="preserve">: </w:t>
      </w:r>
      <w:proofErr w:type="spellStart"/>
      <w:r w:rsidR="00D61680">
        <w:t>dificulta</w:t>
      </w:r>
      <w:proofErr w:type="spellEnd"/>
      <w:r w:rsidR="00D61680">
        <w:t xml:space="preserve"> </w:t>
      </w:r>
      <w:proofErr w:type="spellStart"/>
      <w:r w:rsidR="00D61680">
        <w:t>an</w:t>
      </w:r>
      <w:r w:rsidR="00DC1A21">
        <w:t>álisis</w:t>
      </w:r>
      <w:proofErr w:type="spellEnd"/>
      <w:r w:rsidR="00DC1A21">
        <w:t xml:space="preserve"> de </w:t>
      </w:r>
      <w:proofErr w:type="spellStart"/>
      <w:r w:rsidR="00DC1A21">
        <w:t>tendencias</w:t>
      </w:r>
      <w:proofErr w:type="spellEnd"/>
      <w:r w:rsidR="00DC1A21">
        <w:t xml:space="preserve"> en el </w:t>
      </w:r>
      <w:proofErr w:type="spellStart"/>
      <w:r w:rsidR="00DC1A21">
        <w:t>tiempo</w:t>
      </w:r>
      <w:proofErr w:type="spellEnd"/>
      <w:r w:rsidR="00DC1A21">
        <w:t>.</w:t>
      </w:r>
    </w:p>
    <w:p w:rsidR="00D61680" w:rsidRDefault="00863A73" w:rsidP="00D61680">
      <w:r>
        <w:t xml:space="preserve">- </w:t>
      </w:r>
      <w:proofErr w:type="spellStart"/>
      <w:r w:rsidR="00D61680">
        <w:t>Inconsistencias</w:t>
      </w:r>
      <w:proofErr w:type="spellEnd"/>
      <w:r w:rsidR="00D61680">
        <w:t xml:space="preserve">: </w:t>
      </w:r>
      <w:proofErr w:type="spellStart"/>
      <w:r w:rsidR="00D61680">
        <w:t>generan</w:t>
      </w:r>
      <w:proofErr w:type="spellEnd"/>
      <w:r w:rsidR="00D61680">
        <w:t xml:space="preserve"> </w:t>
      </w:r>
      <w:proofErr w:type="spellStart"/>
      <w:r w:rsidR="00D61680">
        <w:t>desconfianza</w:t>
      </w:r>
      <w:proofErr w:type="spellEnd"/>
      <w:r w:rsidR="00D61680">
        <w:t xml:space="preserve"> y </w:t>
      </w:r>
      <w:proofErr w:type="spellStart"/>
      <w:r w:rsidR="00D61680">
        <w:t>errores</w:t>
      </w:r>
      <w:proofErr w:type="spellEnd"/>
      <w:r w:rsidR="00D61680">
        <w:t xml:space="preserve"> </w:t>
      </w:r>
      <w:proofErr w:type="spellStart"/>
      <w:r w:rsidR="00D61680">
        <w:t>potenciales</w:t>
      </w:r>
      <w:proofErr w:type="spellEnd"/>
      <w:r w:rsidR="00D61680">
        <w:t xml:space="preserve"> en la </w:t>
      </w:r>
      <w:proofErr w:type="spellStart"/>
      <w:r w:rsidR="00D61680">
        <w:t>toma</w:t>
      </w:r>
      <w:proofErr w:type="spellEnd"/>
      <w:r w:rsidR="00D61680">
        <w:t xml:space="preserve"> de </w:t>
      </w:r>
      <w:proofErr w:type="spellStart"/>
      <w:r w:rsidR="00D61680">
        <w:t>decisiones</w:t>
      </w:r>
      <w:proofErr w:type="spellEnd"/>
      <w:r w:rsidR="00D61680">
        <w:t>.</w:t>
      </w:r>
    </w:p>
    <w:p w:rsidR="00863A73" w:rsidRDefault="00863A73" w:rsidP="00D61680"/>
    <w:p w:rsidR="00D61680" w:rsidRDefault="00D61680" w:rsidP="00D61680">
      <w:r>
        <w:t xml:space="preserve">6. </w:t>
      </w:r>
      <w:proofErr w:type="spellStart"/>
      <w:r>
        <w:t>Propuestas</w:t>
      </w:r>
      <w:proofErr w:type="spellEnd"/>
      <w:r>
        <w:t xml:space="preserve"> de </w:t>
      </w:r>
      <w:proofErr w:type="spellStart"/>
      <w:r>
        <w:t>mejora</w:t>
      </w:r>
      <w:proofErr w:type="spellEnd"/>
      <w:r w:rsidR="00863A73">
        <w:t>.</w:t>
      </w:r>
    </w:p>
    <w:p w:rsidR="00D61680" w:rsidRDefault="00863A73" w:rsidP="00D61680">
      <w:r>
        <w:t xml:space="preserve">- </w:t>
      </w:r>
      <w:proofErr w:type="spellStart"/>
      <w:r w:rsidR="00D61680">
        <w:t>Implementar</w:t>
      </w:r>
      <w:proofErr w:type="spellEnd"/>
      <w:r w:rsidR="00D61680">
        <w:t xml:space="preserve"> </w:t>
      </w:r>
      <w:proofErr w:type="spellStart"/>
      <w:r w:rsidR="00D61680">
        <w:t>validaciones</w:t>
      </w:r>
      <w:proofErr w:type="spellEnd"/>
      <w:r w:rsidR="00D61680">
        <w:t xml:space="preserve"> en </w:t>
      </w:r>
      <w:proofErr w:type="spellStart"/>
      <w:r w:rsidR="00D61680">
        <w:t>captura</w:t>
      </w:r>
      <w:proofErr w:type="spellEnd"/>
      <w:r w:rsidR="00D61680">
        <w:t xml:space="preserve"> </w:t>
      </w:r>
      <w:proofErr w:type="spellStart"/>
      <w:r w:rsidR="00D61680">
        <w:t>para</w:t>
      </w:r>
      <w:proofErr w:type="spellEnd"/>
      <w:r w:rsidR="00D61680">
        <w:t xml:space="preserve"> </w:t>
      </w:r>
      <w:proofErr w:type="spellStart"/>
      <w:r w:rsidR="00D61680">
        <w:t>edades</w:t>
      </w:r>
      <w:proofErr w:type="spellEnd"/>
      <w:r w:rsidR="00D61680">
        <w:t xml:space="preserve"> y </w:t>
      </w:r>
      <w:proofErr w:type="spellStart"/>
      <w:r w:rsidR="00D61680">
        <w:t>formatos</w:t>
      </w:r>
      <w:proofErr w:type="spellEnd"/>
      <w:r w:rsidR="00D61680">
        <w:t xml:space="preserve"> de </w:t>
      </w:r>
      <w:proofErr w:type="spellStart"/>
      <w:r w:rsidR="00D61680">
        <w:t>fecha</w:t>
      </w:r>
      <w:proofErr w:type="spellEnd"/>
      <w:r w:rsidR="00D61680">
        <w:t>.</w:t>
      </w:r>
    </w:p>
    <w:p w:rsidR="00D61680" w:rsidRDefault="00863A73" w:rsidP="00D61680">
      <w:r>
        <w:t xml:space="preserve">- </w:t>
      </w:r>
      <w:proofErr w:type="spellStart"/>
      <w:r w:rsidR="00D61680">
        <w:t>Usar</w:t>
      </w:r>
      <w:proofErr w:type="spellEnd"/>
      <w:r w:rsidR="00D61680">
        <w:t xml:space="preserve"> </w:t>
      </w:r>
      <w:proofErr w:type="spellStart"/>
      <w:r w:rsidR="00D61680">
        <w:t>listas</w:t>
      </w:r>
      <w:proofErr w:type="spellEnd"/>
      <w:r w:rsidR="00D61680">
        <w:t xml:space="preserve"> </w:t>
      </w:r>
      <w:proofErr w:type="spellStart"/>
      <w:r w:rsidR="00D61680">
        <w:t>desplegables</w:t>
      </w:r>
      <w:proofErr w:type="spellEnd"/>
      <w:r w:rsidR="00D61680">
        <w:t xml:space="preserve"> </w:t>
      </w:r>
      <w:r w:rsidR="00DC1A21">
        <w:t>(</w:t>
      </w:r>
      <w:proofErr w:type="spellStart"/>
      <w:r w:rsidR="00DC1A21">
        <w:t>combobox</w:t>
      </w:r>
      <w:proofErr w:type="spellEnd"/>
      <w:r w:rsidR="00DC1A21">
        <w:t xml:space="preserve">) </w:t>
      </w:r>
      <w:proofErr w:type="spellStart"/>
      <w:r w:rsidR="00D61680">
        <w:t>para</w:t>
      </w:r>
      <w:proofErr w:type="spellEnd"/>
      <w:r w:rsidR="00DC1A21">
        <w:t xml:space="preserve"> el</w:t>
      </w:r>
      <w:r w:rsidR="00D61680">
        <w:t xml:space="preserve"> campo </w:t>
      </w:r>
      <w:proofErr w:type="spellStart"/>
      <w:r w:rsidR="00D61680">
        <w:t>sexo</w:t>
      </w:r>
      <w:proofErr w:type="spellEnd"/>
      <w:r w:rsidR="00D61680">
        <w:t>.</w:t>
      </w:r>
    </w:p>
    <w:p w:rsidR="00D61680" w:rsidRDefault="00863A73" w:rsidP="00D61680">
      <w:r>
        <w:t xml:space="preserve">- </w:t>
      </w:r>
      <w:proofErr w:type="spellStart"/>
      <w:r w:rsidR="00D61680">
        <w:t>Agregar</w:t>
      </w:r>
      <w:proofErr w:type="spellEnd"/>
      <w:r w:rsidR="00D61680">
        <w:t xml:space="preserve"> </w:t>
      </w:r>
      <w:proofErr w:type="spellStart"/>
      <w:r w:rsidR="00D61680">
        <w:t>controles</w:t>
      </w:r>
      <w:proofErr w:type="spellEnd"/>
      <w:r w:rsidR="00D61680">
        <w:t xml:space="preserve"> </w:t>
      </w:r>
      <w:proofErr w:type="spellStart"/>
      <w:r w:rsidR="00D61680">
        <w:t>automáticos</w:t>
      </w:r>
      <w:proofErr w:type="spellEnd"/>
      <w:r w:rsidR="00D61680">
        <w:t xml:space="preserve"> en </w:t>
      </w:r>
      <w:proofErr w:type="spellStart"/>
      <w:r w:rsidR="00D61680">
        <w:t>procesos</w:t>
      </w:r>
      <w:proofErr w:type="spellEnd"/>
      <w:r w:rsidR="00D61680">
        <w:t xml:space="preserve"> ETL.</w:t>
      </w:r>
    </w:p>
    <w:p w:rsidR="00D61680" w:rsidRDefault="00863A73" w:rsidP="00D61680">
      <w:r>
        <w:t xml:space="preserve">- </w:t>
      </w:r>
      <w:proofErr w:type="spellStart"/>
      <w:r w:rsidR="00D61680">
        <w:t>Monitorear</w:t>
      </w:r>
      <w:proofErr w:type="spellEnd"/>
      <w:r w:rsidR="00D61680">
        <w:t xml:space="preserve"> </w:t>
      </w:r>
      <w:r>
        <w:t xml:space="preserve">la </w:t>
      </w:r>
      <w:proofErr w:type="spellStart"/>
      <w:r w:rsidR="00D61680">
        <w:t>calidad</w:t>
      </w:r>
      <w:proofErr w:type="spellEnd"/>
      <w:r w:rsidR="00D61680">
        <w:t xml:space="preserve"> de </w:t>
      </w:r>
      <w:r>
        <w:t xml:space="preserve">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tableros</w:t>
      </w:r>
      <w:proofErr w:type="spellEnd"/>
      <w:r>
        <w:t xml:space="preserve"> de control</w:t>
      </w:r>
      <w:r w:rsidR="00D61680">
        <w:t>.</w:t>
      </w:r>
    </w:p>
    <w:p w:rsidR="009B5B58" w:rsidRPr="00B43BBD" w:rsidRDefault="00863A73" w:rsidP="00D61680">
      <w:r>
        <w:t xml:space="preserve">- </w:t>
      </w:r>
      <w:proofErr w:type="spellStart"/>
      <w:r>
        <w:t>Capacitar</w:t>
      </w:r>
      <w:proofErr w:type="spellEnd"/>
      <w:r>
        <w:t xml:space="preserve"> al personal </w:t>
      </w:r>
      <w:proofErr w:type="spellStart"/>
      <w:r>
        <w:t>encargado</w:t>
      </w:r>
      <w:proofErr w:type="spellEnd"/>
      <w:r>
        <w:t xml:space="preserve"> de</w:t>
      </w:r>
      <w:r w:rsidR="00D61680">
        <w:t xml:space="preserve"> </w:t>
      </w:r>
      <w:proofErr w:type="spellStart"/>
      <w:r w:rsidR="00D61680">
        <w:t>ingresa</w:t>
      </w:r>
      <w:r>
        <w:t>r</w:t>
      </w:r>
      <w:proofErr w:type="spellEnd"/>
      <w:r w:rsidR="00D61680">
        <w:t xml:space="preserve"> </w:t>
      </w:r>
      <w:r>
        <w:t xml:space="preserve">los </w:t>
      </w:r>
      <w:proofErr w:type="spellStart"/>
      <w:r w:rsidR="00D61680">
        <w:t>datos</w:t>
      </w:r>
      <w:proofErr w:type="spellEnd"/>
      <w:r>
        <w:t xml:space="preserve"> al </w:t>
      </w:r>
      <w:proofErr w:type="spellStart"/>
      <w:r>
        <w:t>sistema</w:t>
      </w:r>
      <w:proofErr w:type="spellEnd"/>
      <w:r w:rsidR="00D61680">
        <w:t>.</w:t>
      </w:r>
    </w:p>
    <w:sectPr w:rsidR="009B5B58" w:rsidRPr="00B43B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2118B"/>
    <w:rsid w:val="00034616"/>
    <w:rsid w:val="0006063C"/>
    <w:rsid w:val="000A5DDF"/>
    <w:rsid w:val="00131AC2"/>
    <w:rsid w:val="0015074B"/>
    <w:rsid w:val="00163FFA"/>
    <w:rsid w:val="001700D6"/>
    <w:rsid w:val="002257BB"/>
    <w:rsid w:val="002814A5"/>
    <w:rsid w:val="0029639D"/>
    <w:rsid w:val="00326F90"/>
    <w:rsid w:val="00457761"/>
    <w:rsid w:val="00460EC6"/>
    <w:rsid w:val="004D6591"/>
    <w:rsid w:val="00524BFF"/>
    <w:rsid w:val="005F3C52"/>
    <w:rsid w:val="006471FE"/>
    <w:rsid w:val="007020AE"/>
    <w:rsid w:val="00764D4C"/>
    <w:rsid w:val="00803B0E"/>
    <w:rsid w:val="008553E4"/>
    <w:rsid w:val="00863A73"/>
    <w:rsid w:val="00864406"/>
    <w:rsid w:val="00865B76"/>
    <w:rsid w:val="00883DCC"/>
    <w:rsid w:val="00890D43"/>
    <w:rsid w:val="00895B13"/>
    <w:rsid w:val="008C6274"/>
    <w:rsid w:val="008D4928"/>
    <w:rsid w:val="008D72B0"/>
    <w:rsid w:val="0098518F"/>
    <w:rsid w:val="00990B2A"/>
    <w:rsid w:val="00994A09"/>
    <w:rsid w:val="009B5B58"/>
    <w:rsid w:val="00A702BD"/>
    <w:rsid w:val="00AA1D8D"/>
    <w:rsid w:val="00AC0001"/>
    <w:rsid w:val="00B01747"/>
    <w:rsid w:val="00B029D8"/>
    <w:rsid w:val="00B3005C"/>
    <w:rsid w:val="00B43BBD"/>
    <w:rsid w:val="00B47730"/>
    <w:rsid w:val="00C0689E"/>
    <w:rsid w:val="00C903D0"/>
    <w:rsid w:val="00CB0664"/>
    <w:rsid w:val="00D61680"/>
    <w:rsid w:val="00D6264C"/>
    <w:rsid w:val="00D92F17"/>
    <w:rsid w:val="00DA0755"/>
    <w:rsid w:val="00DC1A21"/>
    <w:rsid w:val="00DE054A"/>
    <w:rsid w:val="00F66C37"/>
    <w:rsid w:val="00FC693F"/>
    <w:rsid w:val="00FE4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3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9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340</Words>
  <Characters>1876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Alexis</cp:lastModifiedBy>
  <cp:revision>24</cp:revision>
  <dcterms:created xsi:type="dcterms:W3CDTF">2025-08-04T04:44:00Z</dcterms:created>
  <dcterms:modified xsi:type="dcterms:W3CDTF">2025-08-17T06:43:00Z</dcterms:modified>
</cp:coreProperties>
</file>