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7E2C37" w:rsidP="00FE423E">
      <w:r>
        <w:t>MODULO 08</w:t>
      </w:r>
      <w:r w:rsidR="00EC2E9E">
        <w:t xml:space="preserve"> - EJERCICIO 07</w:t>
      </w:r>
      <w:r w:rsidR="00403A96" w:rsidRPr="00027370">
        <w:t>-A</w:t>
      </w:r>
    </w:p>
    <w:p w:rsidR="007E2C37" w:rsidRDefault="00FE423E" w:rsidP="00FE423E">
      <w:r w:rsidRPr="00027370">
        <w:t>ALEXIS YURI M.</w:t>
      </w:r>
    </w:p>
    <w:p w:rsidR="00FC6086" w:rsidRDefault="00FC6086" w:rsidP="00FE423E"/>
    <w:p w:rsidR="009224CF" w:rsidRDefault="009224CF" w:rsidP="00BC0E76">
      <w:proofErr w:type="spellStart"/>
      <w:r>
        <w:t>Diseña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</w:t>
      </w:r>
      <w:proofErr w:type="spellStart"/>
      <w:r w:rsidR="001F395B">
        <w:t>automaizado</w:t>
      </w:r>
      <w:proofErr w:type="spellEnd"/>
      <w:r w:rsidR="001F395B">
        <w:t xml:space="preserve"> </w:t>
      </w:r>
      <w:proofErr w:type="spellStart"/>
      <w:r w:rsidR="001F395B">
        <w:t>para</w:t>
      </w:r>
      <w:proofErr w:type="spellEnd"/>
      <w:r w:rsidR="001F395B">
        <w:t xml:space="preserve"> </w:t>
      </w:r>
      <w:proofErr w:type="spellStart"/>
      <w:r w:rsidR="001F395B">
        <w:t>orquestar</w:t>
      </w:r>
      <w:proofErr w:type="spellEnd"/>
      <w:r w:rsidR="001F395B">
        <w:t xml:space="preserve"> el </w:t>
      </w:r>
      <w:proofErr w:type="spellStart"/>
      <w:r w:rsidR="001F395B">
        <w:t>procesamiento</w:t>
      </w:r>
      <w:proofErr w:type="spellEnd"/>
      <w:r w:rsidR="001F395B">
        <w:t xml:space="preserve"> de </w:t>
      </w:r>
      <w:proofErr w:type="spellStart"/>
      <w:r w:rsidR="001F395B">
        <w:t>grandes</w:t>
      </w:r>
      <w:proofErr w:type="spellEnd"/>
      <w:r w:rsidR="001F395B">
        <w:t xml:space="preserve"> </w:t>
      </w:r>
      <w:proofErr w:type="spellStart"/>
      <w:r w:rsidR="001F395B">
        <w:t>volúmenes</w:t>
      </w:r>
      <w:proofErr w:type="spellEnd"/>
      <w:r w:rsidR="001F395B">
        <w:t xml:space="preserve"> de </w:t>
      </w:r>
      <w:proofErr w:type="spellStart"/>
      <w:r w:rsidR="001F395B">
        <w:t>datos</w:t>
      </w:r>
      <w:proofErr w:type="spellEnd"/>
      <w:r w:rsidR="001F395B">
        <w:t xml:space="preserve"> </w:t>
      </w:r>
      <w:proofErr w:type="spellStart"/>
      <w:r w:rsidR="001F395B">
        <w:t>médicos</w:t>
      </w:r>
      <w:proofErr w:type="spellEnd"/>
      <w:r w:rsidR="001F395B">
        <w:t xml:space="preserve">, </w:t>
      </w:r>
      <w:proofErr w:type="spellStart"/>
      <w:r w:rsidR="001F395B">
        <w:t>identificando</w:t>
      </w:r>
      <w:proofErr w:type="spellEnd"/>
      <w:r w:rsidR="001F395B">
        <w:t xml:space="preserve"> la </w:t>
      </w:r>
      <w:proofErr w:type="spellStart"/>
      <w:r w:rsidR="001F395B">
        <w:t>plataforma</w:t>
      </w:r>
      <w:proofErr w:type="spellEnd"/>
      <w:r w:rsidR="001F395B">
        <w:t xml:space="preserve"> </w:t>
      </w:r>
      <w:proofErr w:type="spellStart"/>
      <w:r w:rsidR="001F395B">
        <w:t>más</w:t>
      </w:r>
      <w:proofErr w:type="spellEnd"/>
      <w:r w:rsidR="001F395B">
        <w:t xml:space="preserve"> </w:t>
      </w:r>
      <w:proofErr w:type="spellStart"/>
      <w:r w:rsidR="001F395B">
        <w:t>adecuada</w:t>
      </w:r>
      <w:proofErr w:type="spellEnd"/>
      <w:r w:rsidR="001F395B">
        <w:t xml:space="preserve"> (</w:t>
      </w:r>
      <w:proofErr w:type="spellStart"/>
      <w:r w:rsidR="001F395B">
        <w:t>AirFlow</w:t>
      </w:r>
      <w:proofErr w:type="spellEnd"/>
      <w:r w:rsidR="001F395B">
        <w:t xml:space="preserve">, </w:t>
      </w:r>
      <w:proofErr w:type="spellStart"/>
      <w:r w:rsidR="001F395B">
        <w:t>NiFi</w:t>
      </w:r>
      <w:proofErr w:type="spellEnd"/>
      <w:r w:rsidR="001F395B">
        <w:t xml:space="preserve"> o </w:t>
      </w:r>
      <w:proofErr w:type="spellStart"/>
      <w:r w:rsidR="001F395B">
        <w:t>Talend</w:t>
      </w:r>
      <w:proofErr w:type="spellEnd"/>
      <w:r w:rsidR="001F395B">
        <w:t xml:space="preserve">) </w:t>
      </w:r>
      <w:proofErr w:type="spellStart"/>
      <w:r w:rsidR="001F395B">
        <w:t>según</w:t>
      </w:r>
      <w:proofErr w:type="spellEnd"/>
      <w:r w:rsidR="001F395B">
        <w:t xml:space="preserve"> el </w:t>
      </w:r>
      <w:proofErr w:type="spellStart"/>
      <w:r w:rsidR="001F395B">
        <w:t>caso</w:t>
      </w:r>
      <w:proofErr w:type="spellEnd"/>
      <w:r w:rsidR="001F395B">
        <w:t xml:space="preserve">.  </w:t>
      </w:r>
      <w:proofErr w:type="spellStart"/>
      <w:r w:rsidR="001F395B">
        <w:t>Detalla</w:t>
      </w:r>
      <w:proofErr w:type="spellEnd"/>
      <w:r w:rsidR="001F395B">
        <w:t xml:space="preserve"> </w:t>
      </w:r>
      <w:proofErr w:type="spellStart"/>
      <w:r w:rsidR="001F395B">
        <w:t>las</w:t>
      </w:r>
      <w:proofErr w:type="spellEnd"/>
      <w:r w:rsidR="001F395B">
        <w:t xml:space="preserve"> </w:t>
      </w:r>
      <w:proofErr w:type="spellStart"/>
      <w:r w:rsidR="001F395B">
        <w:t>etapas</w:t>
      </w:r>
      <w:proofErr w:type="spellEnd"/>
      <w:r w:rsidR="001F395B">
        <w:t xml:space="preserve"> del </w:t>
      </w:r>
      <w:proofErr w:type="spellStart"/>
      <w:r w:rsidR="001F395B">
        <w:t>flujo</w:t>
      </w:r>
      <w:proofErr w:type="spellEnd"/>
      <w:r w:rsidR="001F395B">
        <w:t xml:space="preserve">, </w:t>
      </w:r>
      <w:proofErr w:type="spellStart"/>
      <w:r w:rsidR="001F395B">
        <w:t>sus</w:t>
      </w:r>
      <w:proofErr w:type="spellEnd"/>
      <w:r w:rsidR="001F395B">
        <w:t xml:space="preserve"> </w:t>
      </w:r>
      <w:proofErr w:type="spellStart"/>
      <w:r w:rsidR="001F395B">
        <w:t>características</w:t>
      </w:r>
      <w:proofErr w:type="spellEnd"/>
      <w:r w:rsidR="001F395B">
        <w:t xml:space="preserve"> </w:t>
      </w:r>
      <w:proofErr w:type="spellStart"/>
      <w:r w:rsidR="001F395B">
        <w:t>técnicas</w:t>
      </w:r>
      <w:proofErr w:type="spellEnd"/>
      <w:r w:rsidR="001F395B">
        <w:t xml:space="preserve">, los </w:t>
      </w:r>
      <w:proofErr w:type="spellStart"/>
      <w:r w:rsidR="001F395B">
        <w:t>beneficios</w:t>
      </w:r>
      <w:proofErr w:type="spellEnd"/>
      <w:r w:rsidR="001F395B">
        <w:t xml:space="preserve"> </w:t>
      </w:r>
      <w:proofErr w:type="spellStart"/>
      <w:r w:rsidR="001F395B">
        <w:t>esperados</w:t>
      </w:r>
      <w:proofErr w:type="spellEnd"/>
      <w:r w:rsidR="001F395B">
        <w:t xml:space="preserve"> y </w:t>
      </w:r>
      <w:proofErr w:type="spellStart"/>
      <w:r w:rsidR="001F395B">
        <w:t>las</w:t>
      </w:r>
      <w:proofErr w:type="spellEnd"/>
      <w:r w:rsidR="001F395B">
        <w:t xml:space="preserve"> </w:t>
      </w:r>
      <w:proofErr w:type="spellStart"/>
      <w:r w:rsidR="001F395B">
        <w:t>buenas</w:t>
      </w:r>
      <w:proofErr w:type="spellEnd"/>
      <w:r w:rsidR="001F395B">
        <w:t xml:space="preserve"> </w:t>
      </w:r>
      <w:proofErr w:type="spellStart"/>
      <w:r w:rsidR="001F395B">
        <w:t>prácticas</w:t>
      </w:r>
      <w:proofErr w:type="spellEnd"/>
      <w:r w:rsidR="001F395B">
        <w:t xml:space="preserve"> </w:t>
      </w:r>
      <w:proofErr w:type="spellStart"/>
      <w:r w:rsidR="001F395B">
        <w:t>que</w:t>
      </w:r>
      <w:proofErr w:type="spellEnd"/>
      <w:r w:rsidR="001F395B">
        <w:t xml:space="preserve"> </w:t>
      </w:r>
      <w:proofErr w:type="spellStart"/>
      <w:r w:rsidR="001F395B">
        <w:t>aplicarías</w:t>
      </w:r>
      <w:proofErr w:type="spellEnd"/>
      <w:r w:rsidR="001F395B">
        <w:t>.</w:t>
      </w:r>
    </w:p>
    <w:p w:rsidR="00EC2E9E" w:rsidRDefault="00EC2E9E" w:rsidP="00EC2E9E"/>
    <w:p w:rsidR="00EC2E9E" w:rsidRDefault="00EC2E9E" w:rsidP="00EC2E9E">
      <w:r>
        <w:t xml:space="preserve">1. </w:t>
      </w:r>
      <w:proofErr w:type="spellStart"/>
      <w:r>
        <w:t>Necesidad</w:t>
      </w:r>
      <w:proofErr w:type="spellEnd"/>
      <w:r>
        <w:t xml:space="preserve"> Principal del </w:t>
      </w:r>
      <w:proofErr w:type="spellStart"/>
      <w:r>
        <w:t>Flujo</w:t>
      </w:r>
      <w:proofErr w:type="spellEnd"/>
      <w:r w:rsidR="001F395B">
        <w:t>.</w:t>
      </w:r>
    </w:p>
    <w:p w:rsidR="00EC2E9E" w:rsidRDefault="00EC2E9E" w:rsidP="00EC2E9E">
      <w:r>
        <w:t xml:space="preserve">   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procesará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pacientes</w:t>
      </w:r>
      <w:proofErr w:type="spellEnd"/>
      <w:r>
        <w:t xml:space="preserve">, </w:t>
      </w:r>
      <w:proofErr w:type="spellStart"/>
      <w:r>
        <w:t>estudios</w:t>
      </w:r>
      <w:proofErr w:type="spellEnd"/>
      <w:r>
        <w:t xml:space="preserve">, </w:t>
      </w:r>
      <w:proofErr w:type="spellStart"/>
      <w:r>
        <w:t>recetas</w:t>
      </w:r>
      <w:proofErr w:type="spellEnd"/>
      <w:r>
        <w:t xml:space="preserve"> y </w:t>
      </w:r>
      <w:proofErr w:type="spellStart"/>
      <w:r>
        <w:t>turnos</w:t>
      </w:r>
      <w:proofErr w:type="spellEnd"/>
      <w:r>
        <w:t xml:space="preserve">.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proviene</w:t>
      </w:r>
      <w:proofErr w:type="spellEnd"/>
      <w:r>
        <w:t xml:space="preserve"> de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sedes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, y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naturaleza</w:t>
      </w:r>
      <w:proofErr w:type="spellEnd"/>
      <w:r>
        <w:t xml:space="preserve"> sensible y </w:t>
      </w:r>
      <w:proofErr w:type="spellStart"/>
      <w:r>
        <w:t>crítica</w:t>
      </w:r>
      <w:proofErr w:type="spellEnd"/>
      <w:r>
        <w:t>.</w:t>
      </w:r>
    </w:p>
    <w:p w:rsidR="00EC2E9E" w:rsidRDefault="00EC2E9E" w:rsidP="00EC2E9E">
      <w:r>
        <w:t xml:space="preserve">    </w:t>
      </w:r>
      <w:proofErr w:type="spellStart"/>
      <w:r>
        <w:t>Objetivo</w:t>
      </w:r>
      <w:proofErr w:type="spellEnd"/>
      <w:r>
        <w:t xml:space="preserve">: El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automatizar</w:t>
      </w:r>
      <w:proofErr w:type="spellEnd"/>
      <w:r>
        <w:t xml:space="preserve"> y </w:t>
      </w:r>
      <w:proofErr w:type="spellStart"/>
      <w:r>
        <w:t>orquestar</w:t>
      </w:r>
      <w:proofErr w:type="spellEnd"/>
      <w:r>
        <w:t xml:space="preserve"> la </w:t>
      </w:r>
      <w:proofErr w:type="spellStart"/>
      <w:r>
        <w:t>consolidación</w:t>
      </w:r>
      <w:proofErr w:type="spellEnd"/>
      <w:r>
        <w:t xml:space="preserve"> </w:t>
      </w:r>
      <w:proofErr w:type="spellStart"/>
      <w:r>
        <w:t>diaria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, </w:t>
      </w:r>
      <w:proofErr w:type="spellStart"/>
      <w:r>
        <w:t>duplicaciones</w:t>
      </w:r>
      <w:proofErr w:type="spellEnd"/>
      <w:r>
        <w:t xml:space="preserve"> y </w:t>
      </w:r>
      <w:proofErr w:type="spellStart"/>
      <w:r>
        <w:t>demoras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ocurren</w:t>
      </w:r>
      <w:proofErr w:type="spellEnd"/>
      <w:r>
        <w:t xml:space="preserve"> con la </w:t>
      </w:r>
      <w:proofErr w:type="spellStart"/>
      <w:r>
        <w:t>carga</w:t>
      </w:r>
      <w:proofErr w:type="spellEnd"/>
      <w:r>
        <w:t xml:space="preserve"> manual. La </w:t>
      </w:r>
      <w:proofErr w:type="spellStart"/>
      <w:r>
        <w:t>automatización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y </w:t>
      </w:r>
      <w:proofErr w:type="spellStart"/>
      <w:r>
        <w:t>confiable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reportes</w:t>
      </w:r>
      <w:proofErr w:type="spellEnd"/>
      <w:r>
        <w:t xml:space="preserve"> y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decisiones</w:t>
      </w:r>
      <w:proofErr w:type="spellEnd"/>
      <w:r>
        <w:t>.</w:t>
      </w:r>
    </w:p>
    <w:p w:rsidR="00EC2E9E" w:rsidRDefault="00EC2E9E" w:rsidP="00EC2E9E"/>
    <w:p w:rsidR="00EC2E9E" w:rsidRDefault="00EC2E9E" w:rsidP="00EC2E9E">
      <w:r>
        <w:t xml:space="preserve">2. </w:t>
      </w:r>
      <w:proofErr w:type="spellStart"/>
      <w:r>
        <w:t>Selección</w:t>
      </w:r>
      <w:proofErr w:type="spellEnd"/>
      <w:r>
        <w:t xml:space="preserve"> de la </w:t>
      </w:r>
      <w:proofErr w:type="spellStart"/>
      <w:r>
        <w:t>Plataforma</w:t>
      </w:r>
      <w:proofErr w:type="spellEnd"/>
      <w:r w:rsidR="001F395B">
        <w:t>.</w:t>
      </w:r>
    </w:p>
    <w:p w:rsidR="00EC2E9E" w:rsidRDefault="00EC2E9E" w:rsidP="00EC2E9E">
      <w:r>
        <w:t xml:space="preserve">Para la </w:t>
      </w:r>
      <w:proofErr w:type="spellStart"/>
      <w:r>
        <w:t>orquestación</w:t>
      </w:r>
      <w:proofErr w:type="spellEnd"/>
      <w:r>
        <w:t xml:space="preserve"> de un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(batch), </w:t>
      </w:r>
      <w:proofErr w:type="spellStart"/>
      <w:r>
        <w:t>complejo</w:t>
      </w:r>
      <w:proofErr w:type="spellEnd"/>
      <w:r>
        <w:t xml:space="preserve"> y </w:t>
      </w:r>
      <w:proofErr w:type="spellStart"/>
      <w:r>
        <w:t>masivo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, la </w:t>
      </w:r>
      <w:proofErr w:type="spellStart"/>
      <w:r>
        <w:t>elección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Apache </w:t>
      </w:r>
      <w:proofErr w:type="spellStart"/>
      <w:r>
        <w:t>Airflow.</w:t>
      </w:r>
      <w:proofErr w:type="spellEnd"/>
    </w:p>
    <w:p w:rsidR="00EC2E9E" w:rsidRDefault="00EC2E9E" w:rsidP="00EC2E9E">
      <w:r>
        <w:t xml:space="preserve">La </w:t>
      </w:r>
      <w:proofErr w:type="spellStart"/>
      <w:r>
        <w:t>justificación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dada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consideraciones</w:t>
      </w:r>
      <w:proofErr w:type="spellEnd"/>
      <w:r>
        <w:t>:</w:t>
      </w:r>
    </w:p>
    <w:p w:rsidR="00EC2E9E" w:rsidRDefault="00EC2E9E" w:rsidP="00EC2E9E">
      <w:r>
        <w:t xml:space="preserve">        - </w:t>
      </w:r>
      <w:proofErr w:type="spellStart"/>
      <w:r>
        <w:t>Orquestación</w:t>
      </w:r>
      <w:proofErr w:type="spellEnd"/>
      <w:r>
        <w:t xml:space="preserve"> y </w:t>
      </w:r>
      <w:proofErr w:type="spellStart"/>
      <w:r>
        <w:t>complejidad</w:t>
      </w:r>
      <w:proofErr w:type="spellEnd"/>
      <w:r>
        <w:t xml:space="preserve">: Airflow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. La </w:t>
      </w:r>
      <w:proofErr w:type="spellStart"/>
      <w:r>
        <w:t>consolidación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clínicos</w:t>
      </w:r>
      <w:proofErr w:type="spellEnd"/>
      <w:r>
        <w:t xml:space="preserve"> de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con </w:t>
      </w:r>
      <w:proofErr w:type="spellStart"/>
      <w:r>
        <w:t>pasos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 xml:space="preserve">, </w:t>
      </w:r>
      <w:proofErr w:type="spellStart"/>
      <w:r>
        <w:t>transformación</w:t>
      </w:r>
      <w:proofErr w:type="spellEnd"/>
      <w:r>
        <w:t xml:space="preserve"> y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Airflow.</w:t>
      </w:r>
    </w:p>
    <w:p w:rsidR="00EC2E9E" w:rsidRDefault="00EC2E9E" w:rsidP="00EC2E9E">
      <w:r>
        <w:t xml:space="preserve">        </w:t>
      </w:r>
      <w:proofErr w:type="spellStart"/>
      <w:r>
        <w:t>Procesamiento</w:t>
      </w:r>
      <w:proofErr w:type="spellEnd"/>
      <w:r>
        <w:t xml:space="preserve"> Batch: </w:t>
      </w:r>
      <w:proofErr w:type="spellStart"/>
      <w:r>
        <w:t>Aunque</w:t>
      </w:r>
      <w:proofErr w:type="spellEnd"/>
      <w:r>
        <w:t xml:space="preserve"> se </w:t>
      </w:r>
      <w:proofErr w:type="spellStart"/>
      <w:r>
        <w:t>menciona</w:t>
      </w:r>
      <w:proofErr w:type="spellEnd"/>
      <w:r>
        <w:t xml:space="preserve"> la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diaria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masivo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al </w:t>
      </w:r>
      <w:proofErr w:type="spellStart"/>
      <w:r>
        <w:t>día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encaja</w:t>
      </w:r>
      <w:proofErr w:type="spellEnd"/>
      <w:r>
        <w:t xml:space="preserve"> </w:t>
      </w:r>
      <w:proofErr w:type="spellStart"/>
      <w:r>
        <w:t>perfectamente</w:t>
      </w:r>
      <w:proofErr w:type="spellEnd"/>
      <w:r>
        <w:t xml:space="preserve"> con 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batch de Airflow.</w:t>
      </w:r>
    </w:p>
    <w:p w:rsidR="00EC2E9E" w:rsidRDefault="00EC2E9E" w:rsidP="00EC2E9E">
      <w:r>
        <w:t xml:space="preserve">       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: Airflow </w:t>
      </w:r>
      <w:proofErr w:type="spellStart"/>
      <w:r>
        <w:t>utiliza</w:t>
      </w:r>
      <w:proofErr w:type="spellEnd"/>
      <w:r>
        <w:t xml:space="preserve"> Python,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en los </w:t>
      </w:r>
      <w:proofErr w:type="spellStart"/>
      <w:r>
        <w:t>equipos</w:t>
      </w:r>
      <w:proofErr w:type="spellEnd"/>
      <w:r>
        <w:t xml:space="preserve"> de </w:t>
      </w:r>
      <w:proofErr w:type="spellStart"/>
      <w:r>
        <w:t>ingeniería</w:t>
      </w:r>
      <w:proofErr w:type="spellEnd"/>
      <w:r>
        <w:t xml:space="preserve"> y </w:t>
      </w: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, </w:t>
      </w:r>
      <w:proofErr w:type="spellStart"/>
      <w:r>
        <w:t>mantenimiento</w:t>
      </w:r>
      <w:proofErr w:type="spellEnd"/>
      <w:r>
        <w:t xml:space="preserve"> y </w:t>
      </w:r>
      <w:proofErr w:type="spellStart"/>
      <w:r>
        <w:t>extensión</w:t>
      </w:r>
      <w:proofErr w:type="spellEnd"/>
      <w:r>
        <w:t xml:space="preserve"> de los </w:t>
      </w:r>
      <w:proofErr w:type="spellStart"/>
      <w:r>
        <w:t>flujos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parte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:rsidR="00EC2E9E" w:rsidRDefault="00EC2E9E" w:rsidP="00EC2E9E">
      <w:r>
        <w:t xml:space="preserve">        </w:t>
      </w:r>
      <w:proofErr w:type="spellStart"/>
      <w:r>
        <w:t>Escalabilidad</w:t>
      </w:r>
      <w:proofErr w:type="spellEnd"/>
      <w:r>
        <w:t xml:space="preserve">: Airflow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en </w:t>
      </w:r>
      <w:proofErr w:type="spellStart"/>
      <w:r>
        <w:t>paralelo</w:t>
      </w:r>
      <w:proofErr w:type="spellEnd"/>
      <w:r>
        <w:t xml:space="preserve"> y se </w:t>
      </w:r>
      <w:proofErr w:type="spellStart"/>
      <w:r>
        <w:t>integra</w:t>
      </w:r>
      <w:proofErr w:type="spellEnd"/>
      <w:r>
        <w:t xml:space="preserve"> con </w:t>
      </w:r>
      <w:proofErr w:type="spellStart"/>
      <w:r>
        <w:t>soluciones</w:t>
      </w:r>
      <w:proofErr w:type="spellEnd"/>
      <w:r>
        <w:t xml:space="preserve"> de </w:t>
      </w:r>
      <w:proofErr w:type="spellStart"/>
      <w:r>
        <w:t>nube</w:t>
      </w:r>
      <w:proofErr w:type="spellEnd"/>
      <w:r>
        <w:t xml:space="preserve"> y </w:t>
      </w:r>
      <w:proofErr w:type="spellStart"/>
      <w:r>
        <w:t>contenedores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cargas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masivas</w:t>
      </w:r>
      <w:proofErr w:type="spellEnd"/>
      <w:r>
        <w:t xml:space="preserve"> y </w:t>
      </w:r>
      <w:proofErr w:type="spellStart"/>
      <w:r>
        <w:t>escalables.</w:t>
      </w:r>
      <w:proofErr w:type="spellEnd"/>
    </w:p>
    <w:p w:rsidR="00EC2E9E" w:rsidRDefault="00EC2E9E" w:rsidP="00EC2E9E">
      <w:proofErr w:type="spellStart"/>
      <w:r>
        <w:lastRenderedPageBreak/>
        <w:t>Además</w:t>
      </w:r>
      <w:proofErr w:type="spellEnd"/>
      <w:r>
        <w:t xml:space="preserve">, se </w:t>
      </w:r>
      <w:proofErr w:type="spellStart"/>
      <w:r>
        <w:t>descartan</w:t>
      </w:r>
      <w:proofErr w:type="spellEnd"/>
      <w:r>
        <w:t xml:space="preserve"> la </w:t>
      </w:r>
      <w:proofErr w:type="spellStart"/>
      <w:r>
        <w:t>otras</w:t>
      </w:r>
      <w:proofErr w:type="spellEnd"/>
      <w:r>
        <w:t xml:space="preserve"> 2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:rsidR="00EC2E9E" w:rsidRDefault="00EC2E9E" w:rsidP="00EC2E9E">
      <w:r>
        <w:t xml:space="preserve">        </w:t>
      </w:r>
      <w:proofErr w:type="spellStart"/>
      <w:r>
        <w:t>NiFi</w:t>
      </w:r>
      <w:proofErr w:type="spellEnd"/>
      <w:r>
        <w:t xml:space="preserve">: Es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ingesta</w:t>
      </w:r>
      <w:proofErr w:type="spellEnd"/>
      <w:r>
        <w:t xml:space="preserve"> y el </w:t>
      </w:r>
      <w:proofErr w:type="spellStart"/>
      <w:r>
        <w:t>enrutamiento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(streaming),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visual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volverse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complejo</w:t>
      </w:r>
      <w:proofErr w:type="spellEnd"/>
      <w:r>
        <w:t xml:space="preserve"> y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orquestación</w:t>
      </w:r>
      <w:proofErr w:type="spellEnd"/>
      <w:r>
        <w:t xml:space="preserve"> </w:t>
      </w:r>
      <w:proofErr w:type="spellStart"/>
      <w:r>
        <w:t>masiva</w:t>
      </w:r>
      <w:proofErr w:type="spellEnd"/>
      <w:r>
        <w:t xml:space="preserve"> y </w:t>
      </w:r>
      <w:proofErr w:type="spellStart"/>
      <w:r>
        <w:t>secuencial</w:t>
      </w:r>
      <w:proofErr w:type="spellEnd"/>
      <w:r>
        <w:t xml:space="preserve"> con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requerida</w:t>
      </w:r>
      <w:proofErr w:type="spellEnd"/>
      <w:r>
        <w:t>.</w:t>
      </w:r>
    </w:p>
    <w:p w:rsidR="00EC2E9E" w:rsidRDefault="00EC2E9E" w:rsidP="00EC2E9E">
      <w:r>
        <w:t xml:space="preserve">        </w:t>
      </w:r>
      <w:proofErr w:type="spellStart"/>
      <w:r>
        <w:t>Talend</w:t>
      </w:r>
      <w:proofErr w:type="spellEnd"/>
      <w:r>
        <w:t xml:space="preserve">: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ETL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potente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transformaciones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mismas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orquestar</w:t>
      </w:r>
      <w:proofErr w:type="spellEnd"/>
      <w:r>
        <w:t xml:space="preserve">, Airflow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de la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orquestación</w:t>
      </w:r>
      <w:proofErr w:type="spellEnd"/>
      <w:r>
        <w:t xml:space="preserve"> y el </w:t>
      </w:r>
      <w:proofErr w:type="spellStart"/>
      <w:r>
        <w:t>monitoreo</w:t>
      </w:r>
      <w:proofErr w:type="spellEnd"/>
      <w:r>
        <w:t xml:space="preserve"> de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a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escala</w:t>
      </w:r>
      <w:proofErr w:type="spellEnd"/>
      <w:r>
        <w:t>.</w:t>
      </w:r>
    </w:p>
    <w:p w:rsidR="00EC2E9E" w:rsidRDefault="00EC2E9E" w:rsidP="00EC2E9E"/>
    <w:p w:rsidR="00EC2E9E" w:rsidRDefault="00EC2E9E" w:rsidP="00EC2E9E">
      <w:r>
        <w:t xml:space="preserve">3.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Flujo.</w:t>
      </w:r>
      <w:proofErr w:type="spellEnd"/>
    </w:p>
    <w:p w:rsidR="001F395B" w:rsidRDefault="00EC2E9E" w:rsidP="00EC2E9E">
      <w:r>
        <w:t xml:space="preserve">El </w:t>
      </w:r>
      <w:proofErr w:type="spellStart"/>
      <w:r>
        <w:t>flujo</w:t>
      </w:r>
      <w:proofErr w:type="spellEnd"/>
      <w:r>
        <w:t xml:space="preserve"> se </w:t>
      </w:r>
      <w:proofErr w:type="spellStart"/>
      <w:r>
        <w:t>diseñaría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DAG en Airflow,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flechas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>.</w:t>
      </w:r>
    </w:p>
    <w:p w:rsidR="00EC2E9E" w:rsidRDefault="00EC2E9E" w:rsidP="00EC2E9E">
      <w:r>
        <w:t xml:space="preserve">    </w:t>
      </w:r>
      <w:proofErr w:type="spellStart"/>
      <w:r w:rsidRPr="00EC2E9E">
        <w:rPr>
          <w:u w:val="single"/>
        </w:rPr>
        <w:t>Ingesta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capturan</w:t>
      </w:r>
      <w:proofErr w:type="spellEnd"/>
      <w:r>
        <w:t xml:space="preserve"> </w:t>
      </w:r>
      <w:proofErr w:type="spellStart"/>
      <w:r>
        <w:t>diariamente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bases de </w:t>
      </w:r>
      <w:proofErr w:type="spellStart"/>
      <w:r>
        <w:t>datos</w:t>
      </w:r>
      <w:proofErr w:type="spellEnd"/>
      <w:r>
        <w:t xml:space="preserve">, APIs de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hospitalaria</w:t>
      </w:r>
      <w:proofErr w:type="spellEnd"/>
      <w:r>
        <w:t xml:space="preserve"> o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(CSV, JSON, etc.)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los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sedes</w:t>
      </w:r>
      <w:proofErr w:type="spellEnd"/>
      <w:r>
        <w:t>.</w:t>
      </w:r>
    </w:p>
    <w:p w:rsidR="00EC2E9E" w:rsidRDefault="00EC2E9E" w:rsidP="00EC2E9E">
      <w:r>
        <w:t xml:space="preserve">        Las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ingestión</w:t>
      </w:r>
      <w:proofErr w:type="spellEnd"/>
      <w:r>
        <w:t xml:space="preserve"> se </w:t>
      </w:r>
      <w:proofErr w:type="spellStart"/>
      <w:r>
        <w:t>ejecutarían</w:t>
      </w:r>
      <w:proofErr w:type="spellEnd"/>
      <w:r>
        <w:t xml:space="preserve"> en </w:t>
      </w:r>
      <w:proofErr w:type="spellStart"/>
      <w:r>
        <w:t>paralelo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extraer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pacientes</w:t>
      </w:r>
      <w:proofErr w:type="spellEnd"/>
      <w:r>
        <w:t xml:space="preserve"> de la </w:t>
      </w:r>
      <w:proofErr w:type="spellStart"/>
      <w:r>
        <w:t>sede</w:t>
      </w:r>
      <w:proofErr w:type="spellEnd"/>
      <w:r>
        <w:t xml:space="preserve"> A,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estudios</w:t>
      </w:r>
      <w:proofErr w:type="spellEnd"/>
      <w:r>
        <w:t xml:space="preserve"> de la </w:t>
      </w:r>
      <w:proofErr w:type="spellStart"/>
      <w:r>
        <w:t>sede</w:t>
      </w:r>
      <w:proofErr w:type="spellEnd"/>
      <w:r>
        <w:t xml:space="preserve"> B,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sucesivamente</w:t>
      </w:r>
      <w:proofErr w:type="spellEnd"/>
      <w:r>
        <w:t xml:space="preserve">. Se </w:t>
      </w:r>
      <w:proofErr w:type="spellStart"/>
      <w:r>
        <w:t>usarían</w:t>
      </w:r>
      <w:proofErr w:type="spellEnd"/>
      <w:r>
        <w:t xml:space="preserve"> </w:t>
      </w:r>
      <w:proofErr w:type="spellStart"/>
      <w:r>
        <w:t>conectores</w:t>
      </w:r>
      <w:proofErr w:type="spellEnd"/>
      <w:r>
        <w:t xml:space="preserve"> de Airflow </w:t>
      </w:r>
      <w:proofErr w:type="spellStart"/>
      <w:r>
        <w:t>para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PostgreSQLOperator</w:t>
      </w:r>
      <w:proofErr w:type="spellEnd"/>
      <w:r>
        <w:t xml:space="preserve">, </w:t>
      </w:r>
      <w:proofErr w:type="spellStart"/>
      <w:r>
        <w:t>MySqlOperator</w:t>
      </w:r>
      <w:proofErr w:type="spellEnd"/>
      <w:r>
        <w:t>) y APIs (</w:t>
      </w:r>
      <w:proofErr w:type="spellStart"/>
      <w:r>
        <w:t>SimpleHttpOperator</w:t>
      </w:r>
      <w:proofErr w:type="spellEnd"/>
      <w:r>
        <w:t>).</w:t>
      </w:r>
    </w:p>
    <w:p w:rsidR="00631C24" w:rsidRDefault="00631C24" w:rsidP="00EC2E9E"/>
    <w:p w:rsidR="00631C24" w:rsidRDefault="00EC2E9E" w:rsidP="00EC2E9E">
      <w:r>
        <w:t xml:space="preserve">    </w:t>
      </w:r>
      <w:proofErr w:type="spellStart"/>
      <w:r w:rsidRPr="00EC2E9E">
        <w:rPr>
          <w:u w:val="single"/>
        </w:rPr>
        <w:t>Procesamiento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extraídos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transformaciones</w:t>
      </w:r>
      <w:proofErr w:type="spellEnd"/>
      <w:r>
        <w:t xml:space="preserve"> y </w:t>
      </w:r>
      <w:proofErr w:type="spellStart"/>
      <w:r>
        <w:t>validaciones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solo se </w:t>
      </w:r>
      <w:proofErr w:type="spellStart"/>
      <w:r>
        <w:t>ejecutarían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ingestión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se ha </w:t>
      </w:r>
      <w:proofErr w:type="spellStart"/>
      <w:r>
        <w:t>completado</w:t>
      </w:r>
      <w:proofErr w:type="spellEnd"/>
      <w:r>
        <w:t xml:space="preserve"> con </w:t>
      </w:r>
      <w:proofErr w:type="spellStart"/>
      <w:r>
        <w:t>éxito</w:t>
      </w:r>
      <w:proofErr w:type="spellEnd"/>
      <w:r>
        <w:t>.</w:t>
      </w:r>
    </w:p>
    <w:p w:rsidR="00EC2E9E" w:rsidRDefault="00EC2E9E" w:rsidP="00EC2E9E">
      <w:r>
        <w:t xml:space="preserve">        Las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:rsidR="00EC2E9E" w:rsidRDefault="00EC2E9E" w:rsidP="00EC2E9E">
      <w:r>
        <w:t xml:space="preserve">            -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esquema</w:t>
      </w:r>
      <w:proofErr w:type="spellEnd"/>
      <w:r>
        <w:t xml:space="preserve">: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sea el </w:t>
      </w:r>
      <w:proofErr w:type="spellStart"/>
      <w:r>
        <w:t>esperado</w:t>
      </w:r>
      <w:proofErr w:type="spellEnd"/>
      <w:r>
        <w:t>.</w:t>
      </w:r>
    </w:p>
    <w:p w:rsidR="00EC2E9E" w:rsidRDefault="00EC2E9E" w:rsidP="00EC2E9E">
      <w:r>
        <w:t xml:space="preserve">            - </w:t>
      </w:r>
      <w:proofErr w:type="spellStart"/>
      <w:r>
        <w:t>Limpieza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Se </w:t>
      </w:r>
      <w:proofErr w:type="spellStart"/>
      <w:r>
        <w:t>eliminan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y se </w:t>
      </w:r>
      <w:proofErr w:type="spellStart"/>
      <w:r>
        <w:t>estandarizan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formatos</w:t>
      </w:r>
      <w:proofErr w:type="spellEnd"/>
      <w:r>
        <w:t xml:space="preserve"> </w:t>
      </w:r>
      <w:r>
        <w:tab/>
        <w:t xml:space="preserve">de </w:t>
      </w:r>
      <w:proofErr w:type="spellStart"/>
      <w:r>
        <w:t>fecha</w:t>
      </w:r>
      <w:proofErr w:type="spellEnd"/>
      <w:r>
        <w:t xml:space="preserve">,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pacientes</w:t>
      </w:r>
      <w:proofErr w:type="spellEnd"/>
      <w:r>
        <w:t>).</w:t>
      </w:r>
    </w:p>
    <w:p w:rsidR="00EC2E9E" w:rsidRDefault="00EC2E9E" w:rsidP="00EC2E9E">
      <w:r>
        <w:t xml:space="preserve">            - </w:t>
      </w:r>
      <w:proofErr w:type="spellStart"/>
      <w:r>
        <w:t>Deduplicación</w:t>
      </w:r>
      <w:proofErr w:type="spellEnd"/>
      <w:r>
        <w:t xml:space="preserve"> y </w:t>
      </w:r>
      <w:proofErr w:type="spellStart"/>
      <w:r>
        <w:t>consolidación</w:t>
      </w:r>
      <w:proofErr w:type="spellEnd"/>
      <w:r>
        <w:t xml:space="preserve">: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y </w:t>
      </w:r>
      <w:r>
        <w:tab/>
      </w:r>
      <w:proofErr w:type="spellStart"/>
      <w:r>
        <w:t>fusionar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de 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 xml:space="preserve"> o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provengan</w:t>
      </w:r>
      <w:proofErr w:type="spellEnd"/>
      <w:r>
        <w:t xml:space="preserve"> de </w:t>
      </w:r>
      <w:r>
        <w:tab/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sedes</w:t>
      </w:r>
      <w:proofErr w:type="spellEnd"/>
      <w:r>
        <w:t>.</w:t>
      </w:r>
    </w:p>
    <w:p w:rsidR="00EC2E9E" w:rsidRDefault="00EC2E9E" w:rsidP="00EC2E9E">
      <w:r>
        <w:t xml:space="preserve">            - </w:t>
      </w:r>
      <w:proofErr w:type="spellStart"/>
      <w:r>
        <w:t>Enriquecimiento</w:t>
      </w:r>
      <w:proofErr w:type="spellEnd"/>
      <w:r>
        <w:t xml:space="preserve">: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de </w:t>
      </w:r>
      <w:proofErr w:type="spellStart"/>
      <w:r>
        <w:t>metadatos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origen</w:t>
      </w:r>
      <w:proofErr w:type="spellEnd"/>
      <w:r>
        <w:t xml:space="preserve"> del </w:t>
      </w:r>
      <w:r>
        <w:tab/>
      </w:r>
      <w:proofErr w:type="spellStart"/>
      <w:r>
        <w:t>registro</w:t>
      </w:r>
      <w:proofErr w:type="spellEnd"/>
      <w:r>
        <w:t>.</w:t>
      </w:r>
    </w:p>
    <w:p w:rsidR="00EC2E9E" w:rsidRDefault="008E1130" w:rsidP="00EC2E9E">
      <w:r>
        <w:lastRenderedPageBreak/>
        <w:t xml:space="preserve">    </w:t>
      </w:r>
      <w:proofErr w:type="spellStart"/>
      <w:r w:rsidRPr="008E1130">
        <w:rPr>
          <w:u w:val="single"/>
        </w:rPr>
        <w:t>Entrega</w:t>
      </w:r>
      <w:proofErr w:type="spellEnd"/>
      <w:r w:rsidR="00EC2E9E">
        <w:t>:</w:t>
      </w:r>
      <w:r>
        <w:t xml:space="preserve"> </w:t>
      </w:r>
      <w:r w:rsidR="00EC2E9E">
        <w:t xml:space="preserve">Los </w:t>
      </w:r>
      <w:proofErr w:type="spellStart"/>
      <w:r w:rsidR="00EC2E9E">
        <w:t>datos</w:t>
      </w:r>
      <w:proofErr w:type="spellEnd"/>
      <w:r w:rsidR="00EC2E9E">
        <w:t xml:space="preserve"> </w:t>
      </w:r>
      <w:proofErr w:type="spellStart"/>
      <w:r w:rsidR="00EC2E9E">
        <w:t>limpios</w:t>
      </w:r>
      <w:proofErr w:type="spellEnd"/>
      <w:r w:rsidR="00EC2E9E">
        <w:t xml:space="preserve">, </w:t>
      </w:r>
      <w:proofErr w:type="spellStart"/>
      <w:r w:rsidR="00EC2E9E">
        <w:t>validados</w:t>
      </w:r>
      <w:proofErr w:type="spellEnd"/>
      <w:r w:rsidR="00EC2E9E">
        <w:t xml:space="preserve"> y </w:t>
      </w:r>
      <w:proofErr w:type="spellStart"/>
      <w:r w:rsidR="00EC2E9E">
        <w:t>consolidados</w:t>
      </w:r>
      <w:proofErr w:type="spellEnd"/>
      <w:r w:rsidR="00EC2E9E">
        <w:t xml:space="preserve"> se </w:t>
      </w:r>
      <w:proofErr w:type="spellStart"/>
      <w:r w:rsidR="00EC2E9E">
        <w:t>cargan</w:t>
      </w:r>
      <w:proofErr w:type="spellEnd"/>
      <w:r w:rsidR="00EC2E9E">
        <w:t xml:space="preserve"> en un </w:t>
      </w:r>
      <w:proofErr w:type="spellStart"/>
      <w:r w:rsidR="00EC2E9E">
        <w:t>repositorio</w:t>
      </w:r>
      <w:proofErr w:type="spellEnd"/>
      <w:r w:rsidR="00EC2E9E">
        <w:t xml:space="preserve"> </w:t>
      </w:r>
      <w:proofErr w:type="spellStart"/>
      <w:r w:rsidR="00EC2E9E">
        <w:t>centralizado</w:t>
      </w:r>
      <w:proofErr w:type="spellEnd"/>
      <w:r w:rsidR="00EC2E9E">
        <w:t>.</w:t>
      </w:r>
    </w:p>
    <w:p w:rsidR="00EC2E9E" w:rsidRDefault="008E1130" w:rsidP="00EC2E9E">
      <w:r>
        <w:t xml:space="preserve">       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u</w:t>
      </w:r>
      <w:r w:rsidR="00EC2E9E">
        <w:t>n Data Lake (</w:t>
      </w:r>
      <w:proofErr w:type="spellStart"/>
      <w:r w:rsidR="00EC2E9E">
        <w:t>ej</w:t>
      </w:r>
      <w:proofErr w:type="spellEnd"/>
      <w:r w:rsidR="00EC2E9E">
        <w:t xml:space="preserve">. S3 en AWS, ADLS en Azure) </w:t>
      </w:r>
      <w:proofErr w:type="spellStart"/>
      <w:r w:rsidR="00EC2E9E">
        <w:t>para</w:t>
      </w:r>
      <w:proofErr w:type="spellEnd"/>
      <w:r w:rsidR="00EC2E9E">
        <w:t xml:space="preserve"> </w:t>
      </w:r>
      <w:proofErr w:type="spellStart"/>
      <w:r w:rsidR="00EC2E9E">
        <w:t>almacenar</w:t>
      </w:r>
      <w:proofErr w:type="spellEnd"/>
      <w:r w:rsidR="00EC2E9E">
        <w:t xml:space="preserve"> los </w:t>
      </w:r>
      <w:proofErr w:type="spellStart"/>
      <w:r w:rsidR="00EC2E9E">
        <w:t>datos</w:t>
      </w:r>
      <w:proofErr w:type="spellEnd"/>
      <w:r w:rsidR="00EC2E9E">
        <w:t xml:space="preserve"> en </w:t>
      </w:r>
      <w:proofErr w:type="spellStart"/>
      <w:r w:rsidR="00EC2E9E">
        <w:t>su</w:t>
      </w:r>
      <w:proofErr w:type="spellEnd"/>
      <w:r w:rsidR="00EC2E9E">
        <w:t xml:space="preserve"> </w:t>
      </w:r>
      <w:proofErr w:type="spellStart"/>
      <w:r w:rsidR="00EC2E9E">
        <w:t>formato</w:t>
      </w:r>
      <w:proofErr w:type="spellEnd"/>
      <w:r w:rsidR="00EC2E9E">
        <w:t xml:space="preserve"> semi-</w:t>
      </w:r>
      <w:proofErr w:type="spellStart"/>
      <w:r w:rsidR="00EC2E9E">
        <w:t>estructurado</w:t>
      </w:r>
      <w:proofErr w:type="spellEnd"/>
      <w:r w:rsidR="00EC2E9E">
        <w:t xml:space="preserve"> o, </w:t>
      </w:r>
      <w:proofErr w:type="spellStart"/>
      <w:r w:rsidR="00EC2E9E">
        <w:t>idealmente</w:t>
      </w:r>
      <w:proofErr w:type="spellEnd"/>
      <w:r w:rsidR="00EC2E9E">
        <w:t>, un Data Warehouse (</w:t>
      </w:r>
      <w:proofErr w:type="spellStart"/>
      <w:r w:rsidR="00EC2E9E">
        <w:t>ej</w:t>
      </w:r>
      <w:proofErr w:type="spellEnd"/>
      <w:r w:rsidR="00EC2E9E">
        <w:t xml:space="preserve">. </w:t>
      </w:r>
      <w:proofErr w:type="spellStart"/>
      <w:r w:rsidR="00EC2E9E">
        <w:t>BigQuery</w:t>
      </w:r>
      <w:proofErr w:type="spellEnd"/>
      <w:r w:rsidR="00EC2E9E">
        <w:t xml:space="preserve">, Snowflake) </w:t>
      </w:r>
      <w:proofErr w:type="spellStart"/>
      <w:r w:rsidR="00EC2E9E">
        <w:t>que</w:t>
      </w:r>
      <w:proofErr w:type="spellEnd"/>
      <w:r w:rsidR="00EC2E9E">
        <w:t xml:space="preserve"> </w:t>
      </w:r>
      <w:proofErr w:type="spellStart"/>
      <w:r w:rsidR="00EC2E9E">
        <w:t>permita</w:t>
      </w:r>
      <w:proofErr w:type="spellEnd"/>
      <w:r w:rsidR="00EC2E9E">
        <w:t xml:space="preserve"> un </w:t>
      </w:r>
      <w:proofErr w:type="spellStart"/>
      <w:r w:rsidR="00EC2E9E">
        <w:t>acceso</w:t>
      </w:r>
      <w:proofErr w:type="spellEnd"/>
      <w:r w:rsidR="00EC2E9E">
        <w:t xml:space="preserve"> </w:t>
      </w:r>
      <w:proofErr w:type="spellStart"/>
      <w:r w:rsidR="00EC2E9E">
        <w:t>analíti</w:t>
      </w:r>
      <w:r>
        <w:t>co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y </w:t>
      </w:r>
      <w:proofErr w:type="spellStart"/>
      <w:r>
        <w:t>eficiente</w:t>
      </w:r>
      <w:proofErr w:type="spellEnd"/>
      <w:r>
        <w:t>.</w:t>
      </w:r>
    </w:p>
    <w:p w:rsidR="00EC2E9E" w:rsidRDefault="00EC2E9E" w:rsidP="00EC2E9E">
      <w:r>
        <w:t xml:space="preserve">        Las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carga</w:t>
      </w:r>
      <w:proofErr w:type="spellEnd"/>
      <w:r>
        <w:t xml:space="preserve"> se </w:t>
      </w:r>
      <w:proofErr w:type="spellStart"/>
      <w:r>
        <w:t>ejecutarían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transformaciones</w:t>
      </w:r>
      <w:proofErr w:type="spellEnd"/>
      <w:r>
        <w:t xml:space="preserve"> se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completado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.</w:t>
      </w:r>
    </w:p>
    <w:p w:rsidR="00EC2E9E" w:rsidRDefault="00EC2E9E" w:rsidP="00EC2E9E"/>
    <w:p w:rsidR="00631C24" w:rsidRDefault="00631C24" w:rsidP="00EC2E9E"/>
    <w:p w:rsidR="00EC2E9E" w:rsidRDefault="001F395B" w:rsidP="00EC2E9E">
      <w:r>
        <w:t xml:space="preserve">4.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>.</w:t>
      </w:r>
    </w:p>
    <w:p w:rsidR="00EC2E9E" w:rsidRDefault="00EC2E9E" w:rsidP="00EC2E9E">
      <w:r>
        <w:t xml:space="preserve">    </w:t>
      </w:r>
      <w:r w:rsidRPr="00631C24">
        <w:rPr>
          <w:u w:val="single"/>
        </w:rPr>
        <w:t xml:space="preserve">Control de </w:t>
      </w:r>
      <w:proofErr w:type="spellStart"/>
      <w:r w:rsidRPr="00631C24">
        <w:rPr>
          <w:u w:val="single"/>
        </w:rPr>
        <w:t>Versiones</w:t>
      </w:r>
      <w:proofErr w:type="spellEnd"/>
      <w:r>
        <w:t xml:space="preserve">: El </w:t>
      </w:r>
      <w:proofErr w:type="spellStart"/>
      <w:r>
        <w:t>código</w:t>
      </w:r>
      <w:proofErr w:type="spellEnd"/>
      <w:r>
        <w:t xml:space="preserve"> del DAG de Airflow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control de </w:t>
      </w:r>
      <w:proofErr w:type="spellStart"/>
      <w:r>
        <w:t>versiones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).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colaboración</w:t>
      </w:r>
      <w:proofErr w:type="spellEnd"/>
      <w:r>
        <w:t xml:space="preserve">, el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y el </w:t>
      </w:r>
      <w:proofErr w:type="spellStart"/>
      <w:r>
        <w:t>desplieglo</w:t>
      </w:r>
      <w:proofErr w:type="spellEnd"/>
      <w:r>
        <w:t xml:space="preserve"> en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(</w:t>
      </w:r>
      <w:proofErr w:type="spellStart"/>
      <w:r>
        <w:t>desarrollo</w:t>
      </w:r>
      <w:proofErr w:type="spellEnd"/>
      <w:r>
        <w:t xml:space="preserve">, </w:t>
      </w:r>
      <w:proofErr w:type="spellStart"/>
      <w:r>
        <w:t>pruebas</w:t>
      </w:r>
      <w:proofErr w:type="spellEnd"/>
      <w:r>
        <w:t xml:space="preserve">, </w:t>
      </w:r>
      <w:proofErr w:type="spellStart"/>
      <w:r>
        <w:t>producción</w:t>
      </w:r>
      <w:proofErr w:type="spellEnd"/>
      <w:r>
        <w:t>).</w:t>
      </w:r>
    </w:p>
    <w:p w:rsidR="001F395B" w:rsidRDefault="001F395B" w:rsidP="00EC2E9E"/>
    <w:p w:rsidR="00EC2E9E" w:rsidRDefault="00EC2E9E" w:rsidP="00EC2E9E">
      <w:r>
        <w:t xml:space="preserve">    </w:t>
      </w:r>
      <w:proofErr w:type="spellStart"/>
      <w:r w:rsidRPr="00631C24">
        <w:rPr>
          <w:u w:val="single"/>
        </w:rPr>
        <w:t>Gestión</w:t>
      </w:r>
      <w:proofErr w:type="spellEnd"/>
      <w:r w:rsidRPr="00631C24">
        <w:rPr>
          <w:u w:val="single"/>
        </w:rPr>
        <w:t xml:space="preserve"> de </w:t>
      </w:r>
      <w:proofErr w:type="spellStart"/>
      <w:r w:rsidRPr="00631C24">
        <w:rPr>
          <w:u w:val="single"/>
        </w:rPr>
        <w:t>Errores</w:t>
      </w:r>
      <w:proofErr w:type="spellEnd"/>
      <w:r w:rsidRPr="00631C24">
        <w:rPr>
          <w:u w:val="single"/>
        </w:rPr>
        <w:t xml:space="preserve"> y </w:t>
      </w:r>
      <w:proofErr w:type="spellStart"/>
      <w:r w:rsidRPr="00631C24">
        <w:rPr>
          <w:u w:val="single"/>
        </w:rPr>
        <w:t>Notificaciones</w:t>
      </w:r>
      <w:proofErr w:type="spellEnd"/>
      <w:r>
        <w:t xml:space="preserve">: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retries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fallen </w:t>
      </w:r>
      <w:proofErr w:type="spellStart"/>
      <w:r>
        <w:t>temporalmente</w:t>
      </w:r>
      <w:proofErr w:type="spellEnd"/>
      <w:r>
        <w:t xml:space="preserve">. Se </w:t>
      </w:r>
      <w:proofErr w:type="spellStart"/>
      <w:r>
        <w:t>implementarán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email o Slack)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alertar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fallas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en el </w:t>
      </w:r>
      <w:proofErr w:type="spellStart"/>
      <w:r>
        <w:t>flujo</w:t>
      </w:r>
      <w:proofErr w:type="spellEnd"/>
      <w:r>
        <w:t xml:space="preserve">, </w:t>
      </w:r>
      <w:proofErr w:type="spellStart"/>
      <w:r>
        <w:t>proporcionando</w:t>
      </w:r>
      <w:proofErr w:type="spellEnd"/>
      <w:r>
        <w:t xml:space="preserve"> el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necesari</w:t>
      </w:r>
      <w:r w:rsidR="00631C24">
        <w:t>o</w:t>
      </w:r>
      <w:proofErr w:type="spellEnd"/>
      <w:r w:rsidR="00631C24">
        <w:t xml:space="preserve"> </w:t>
      </w:r>
      <w:proofErr w:type="spellStart"/>
      <w:r w:rsidR="00631C24">
        <w:t>para</w:t>
      </w:r>
      <w:proofErr w:type="spellEnd"/>
      <w:r w:rsidR="00631C24">
        <w:t xml:space="preserve"> </w:t>
      </w:r>
      <w:proofErr w:type="spellStart"/>
      <w:r w:rsidR="00631C24">
        <w:t>su</w:t>
      </w:r>
      <w:proofErr w:type="spellEnd"/>
      <w:r w:rsidR="00631C24">
        <w:t xml:space="preserve"> </w:t>
      </w:r>
      <w:proofErr w:type="spellStart"/>
      <w:r w:rsidR="00631C24">
        <w:t>rápida</w:t>
      </w:r>
      <w:proofErr w:type="spellEnd"/>
      <w:r w:rsidR="00631C24">
        <w:t xml:space="preserve"> </w:t>
      </w:r>
      <w:proofErr w:type="spellStart"/>
      <w:r w:rsidR="00631C24">
        <w:t>resolución</w:t>
      </w:r>
      <w:proofErr w:type="spellEnd"/>
      <w:r w:rsidR="00631C24">
        <w:t>.</w:t>
      </w:r>
    </w:p>
    <w:p w:rsidR="001F395B" w:rsidRDefault="001F395B" w:rsidP="00EC2E9E"/>
    <w:p w:rsidR="00EC2E9E" w:rsidRDefault="00EC2E9E" w:rsidP="00EC2E9E">
      <w:r>
        <w:t xml:space="preserve">    </w:t>
      </w:r>
      <w:proofErr w:type="spellStart"/>
      <w:r w:rsidRPr="00631C24">
        <w:rPr>
          <w:u w:val="single"/>
        </w:rPr>
        <w:t>Seguridad</w:t>
      </w:r>
      <w:proofErr w:type="spellEnd"/>
      <w:r>
        <w:t xml:space="preserve">: Dado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estrictas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el control </w:t>
      </w:r>
      <w:r w:rsidR="00A23DA1">
        <w:t xml:space="preserve">de </w:t>
      </w:r>
      <w:proofErr w:type="spellStart"/>
      <w:r w:rsidR="00A23DA1">
        <w:t>acceso</w:t>
      </w:r>
      <w:proofErr w:type="spellEnd"/>
      <w:r w:rsidR="00A23DA1">
        <w:t xml:space="preserve"> </w:t>
      </w:r>
      <w:proofErr w:type="spellStart"/>
      <w:r w:rsidR="00A23DA1">
        <w:t>basado</w:t>
      </w:r>
      <w:proofErr w:type="spellEnd"/>
      <w:r w:rsidR="00A23DA1">
        <w:t xml:space="preserve"> en roles</w:t>
      </w:r>
      <w:r>
        <w:t xml:space="preserve"> en Airflow, el </w:t>
      </w:r>
      <w:proofErr w:type="spellStart"/>
      <w:r>
        <w:t>cifrado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reposo</w:t>
      </w:r>
      <w:proofErr w:type="spellEnd"/>
      <w:r>
        <w:t xml:space="preserve"> y en </w:t>
      </w:r>
      <w:proofErr w:type="spellStart"/>
      <w:r>
        <w:t>tránsito</w:t>
      </w:r>
      <w:proofErr w:type="spellEnd"/>
      <w:r>
        <w:t xml:space="preserve">, y el </w:t>
      </w:r>
      <w:proofErr w:type="spellStart"/>
      <w:r>
        <w:t>uso</w:t>
      </w:r>
      <w:proofErr w:type="spellEnd"/>
      <w:r>
        <w:t xml:space="preserve"> de variables y </w:t>
      </w:r>
      <w:proofErr w:type="spellStart"/>
      <w:r>
        <w:t>conexiones</w:t>
      </w:r>
      <w:proofErr w:type="spellEnd"/>
      <w:r>
        <w:t xml:space="preserve"> </w:t>
      </w:r>
      <w:proofErr w:type="spellStart"/>
      <w:r>
        <w:t>secretas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>.</w:t>
      </w:r>
    </w:p>
    <w:p w:rsidR="00EC2E9E" w:rsidRDefault="00EC2E9E" w:rsidP="00EC2E9E"/>
    <w:p w:rsidR="00631C24" w:rsidRDefault="00631C24" w:rsidP="00EC2E9E"/>
    <w:p w:rsidR="001F395B" w:rsidRDefault="001F395B" w:rsidP="00EC2E9E"/>
    <w:p w:rsidR="001F395B" w:rsidRDefault="001F395B" w:rsidP="00EC2E9E"/>
    <w:p w:rsidR="001F395B" w:rsidRDefault="001F395B" w:rsidP="00EC2E9E"/>
    <w:p w:rsidR="001F395B" w:rsidRDefault="001F395B" w:rsidP="00EC2E9E"/>
    <w:p w:rsidR="001F395B" w:rsidRDefault="001F395B" w:rsidP="00EC2E9E"/>
    <w:p w:rsidR="001F395B" w:rsidRDefault="001F395B" w:rsidP="00EC2E9E"/>
    <w:p w:rsidR="001F395B" w:rsidRDefault="001F395B" w:rsidP="00EC2E9E"/>
    <w:p w:rsidR="00EC2E9E" w:rsidRDefault="00EC2E9E" w:rsidP="00EC2E9E">
      <w:r>
        <w:lastRenderedPageBreak/>
        <w:t xml:space="preserve">5. </w:t>
      </w:r>
      <w:proofErr w:type="spellStart"/>
      <w:r>
        <w:t>Solución</w:t>
      </w:r>
      <w:proofErr w:type="spellEnd"/>
      <w:r>
        <w:t xml:space="preserve"> en </w:t>
      </w:r>
      <w:proofErr w:type="spellStart"/>
      <w:r>
        <w:t>Esquema</w:t>
      </w:r>
      <w:proofErr w:type="spellEnd"/>
      <w:r>
        <w:t xml:space="preserve"> Textual</w:t>
      </w:r>
      <w:r w:rsidR="00A23DA1">
        <w:t>.</w:t>
      </w:r>
    </w:p>
    <w:p w:rsidR="00A23DA1" w:rsidRDefault="00A23DA1" w:rsidP="00EC2E9E"/>
    <w:p w:rsidR="00EC2E9E" w:rsidRDefault="00A23DA1" w:rsidP="00EC2E9E">
      <w:r>
        <w:t xml:space="preserve">    </w:t>
      </w:r>
      <w:proofErr w:type="spellStart"/>
      <w:r w:rsidRPr="00A23DA1">
        <w:rPr>
          <w:u w:val="single"/>
        </w:rPr>
        <w:t>Orígenes</w:t>
      </w:r>
      <w:proofErr w:type="spellEnd"/>
      <w:r w:rsidRPr="00A23DA1">
        <w:rPr>
          <w:u w:val="single"/>
        </w:rPr>
        <w:t xml:space="preserve"> de </w:t>
      </w:r>
      <w:proofErr w:type="spellStart"/>
      <w:r w:rsidRPr="00A23DA1">
        <w:rPr>
          <w:u w:val="single"/>
        </w:rPr>
        <w:t>datos</w:t>
      </w:r>
      <w:proofErr w:type="spellEnd"/>
      <w:r>
        <w:t>:</w:t>
      </w:r>
    </w:p>
    <w:p w:rsidR="00EC2E9E" w:rsidRDefault="00A23DA1" w:rsidP="00EC2E9E">
      <w:r>
        <w:t xml:space="preserve">        </w:t>
      </w:r>
      <w:proofErr w:type="spellStart"/>
      <w:r>
        <w:t>Clínicas</w:t>
      </w:r>
      <w:proofErr w:type="spellEnd"/>
      <w:r>
        <w:t xml:space="preserve">: </w:t>
      </w:r>
      <w:r w:rsidR="00EC2E9E">
        <w:t xml:space="preserve"> A, B, C...</w:t>
      </w:r>
    </w:p>
    <w:p w:rsidR="00EC2E9E" w:rsidRDefault="00EC2E9E" w:rsidP="00EC2E9E">
      <w:r>
        <w:t xml:space="preserve">        </w:t>
      </w:r>
      <w:proofErr w:type="spellStart"/>
      <w:r>
        <w:t>Formatos</w:t>
      </w:r>
      <w:proofErr w:type="spellEnd"/>
      <w:r>
        <w:t xml:space="preserve">: Bases de </w:t>
      </w:r>
      <w:proofErr w:type="spellStart"/>
      <w:r w:rsidR="00A23DA1">
        <w:t>datos</w:t>
      </w:r>
      <w:proofErr w:type="spellEnd"/>
      <w:r w:rsidR="00A23DA1">
        <w:t xml:space="preserve">, APIs, </w:t>
      </w:r>
      <w:proofErr w:type="spellStart"/>
      <w:r w:rsidR="00A23DA1">
        <w:t>archivos</w:t>
      </w:r>
      <w:proofErr w:type="spellEnd"/>
      <w:r w:rsidR="00A23DA1">
        <w:t xml:space="preserve"> de </w:t>
      </w:r>
      <w:proofErr w:type="spellStart"/>
      <w:r w:rsidR="00A23DA1">
        <w:t>texto</w:t>
      </w:r>
      <w:proofErr w:type="spellEnd"/>
      <w:r w:rsidR="00A23DA1">
        <w:t>.</w:t>
      </w:r>
    </w:p>
    <w:p w:rsidR="00A23DA1" w:rsidRDefault="00A23DA1" w:rsidP="00EC2E9E"/>
    <w:p w:rsidR="00EC2E9E" w:rsidRDefault="00EC2E9E" w:rsidP="00EC2E9E">
      <w:r>
        <w:t xml:space="preserve">    </w:t>
      </w:r>
      <w:proofErr w:type="spellStart"/>
      <w:r w:rsidRPr="00A23DA1">
        <w:rPr>
          <w:u w:val="single"/>
        </w:rPr>
        <w:t>Plataforma</w:t>
      </w:r>
      <w:proofErr w:type="spellEnd"/>
      <w:r w:rsidRPr="00A23DA1">
        <w:rPr>
          <w:u w:val="single"/>
        </w:rPr>
        <w:t xml:space="preserve"> de </w:t>
      </w:r>
      <w:proofErr w:type="spellStart"/>
      <w:r w:rsidRPr="00A23DA1">
        <w:rPr>
          <w:u w:val="single"/>
        </w:rPr>
        <w:t>Orquestación</w:t>
      </w:r>
      <w:proofErr w:type="spellEnd"/>
      <w:r>
        <w:t>:</w:t>
      </w:r>
    </w:p>
    <w:p w:rsidR="00A23DA1" w:rsidRDefault="00A23DA1" w:rsidP="00EC2E9E">
      <w:r>
        <w:t xml:space="preserve">        Apache Airflow</w:t>
      </w:r>
    </w:p>
    <w:p w:rsidR="00A23DA1" w:rsidRDefault="00A23DA1" w:rsidP="00EC2E9E"/>
    <w:p w:rsidR="00EC2E9E" w:rsidRDefault="00EC2E9E" w:rsidP="00EC2E9E">
      <w:r>
        <w:t xml:space="preserve">    </w:t>
      </w:r>
      <w:proofErr w:type="spellStart"/>
      <w:r w:rsidRPr="00A23DA1">
        <w:rPr>
          <w:u w:val="single"/>
        </w:rPr>
        <w:t>Flujo</w:t>
      </w:r>
      <w:proofErr w:type="spellEnd"/>
      <w:r>
        <w:t xml:space="preserve"> (DAG en Airflow):</w:t>
      </w:r>
    </w:p>
    <w:p w:rsidR="00EC2E9E" w:rsidRDefault="00EC2E9E" w:rsidP="00EC2E9E">
      <w:r>
        <w:t xml:space="preserve">        </w:t>
      </w:r>
      <w:r w:rsidR="00A23DA1">
        <w:t xml:space="preserve">- </w:t>
      </w:r>
      <w:proofErr w:type="spellStart"/>
      <w:r>
        <w:t>Ingesta</w:t>
      </w:r>
      <w:proofErr w:type="spellEnd"/>
      <w:r>
        <w:t xml:space="preserve"> (</w:t>
      </w:r>
      <w:proofErr w:type="spellStart"/>
      <w:r>
        <w:t>Paralelo</w:t>
      </w:r>
      <w:proofErr w:type="spellEnd"/>
      <w:r w:rsidR="00A23DA1">
        <w:t>):</w:t>
      </w:r>
    </w:p>
    <w:p w:rsidR="00EC2E9E" w:rsidRDefault="00A23DA1" w:rsidP="00EC2E9E">
      <w:r>
        <w:t xml:space="preserve">            </w:t>
      </w:r>
      <w:proofErr w:type="spellStart"/>
      <w:r>
        <w:t>Tarea</w:t>
      </w:r>
      <w:proofErr w:type="spellEnd"/>
      <w:r>
        <w:t xml:space="preserve"> 1: </w:t>
      </w:r>
      <w:proofErr w:type="spellStart"/>
      <w:r>
        <w:t>Extraccion_Pacientes_Clinica</w:t>
      </w:r>
      <w:r w:rsidR="00EC2E9E">
        <w:t>_A</w:t>
      </w:r>
      <w:proofErr w:type="spellEnd"/>
    </w:p>
    <w:p w:rsidR="00EC2E9E" w:rsidRDefault="00EC2E9E" w:rsidP="00EC2E9E">
      <w:r>
        <w:t xml:space="preserve">            </w:t>
      </w:r>
      <w:proofErr w:type="spellStart"/>
      <w:r>
        <w:t>T</w:t>
      </w:r>
      <w:r w:rsidR="00A23DA1">
        <w:t>area</w:t>
      </w:r>
      <w:proofErr w:type="spellEnd"/>
      <w:r w:rsidR="00A23DA1">
        <w:t xml:space="preserve"> 2: </w:t>
      </w:r>
      <w:proofErr w:type="spellStart"/>
      <w:r w:rsidR="00A23DA1">
        <w:t>Extraccion_Estudios_Clinica_B</w:t>
      </w:r>
      <w:proofErr w:type="spellEnd"/>
    </w:p>
    <w:p w:rsidR="00EC2E9E" w:rsidRDefault="00A23DA1" w:rsidP="00EC2E9E">
      <w:r>
        <w:t xml:space="preserve">            </w:t>
      </w:r>
      <w:proofErr w:type="spellStart"/>
      <w:r>
        <w:t>Tarea</w:t>
      </w:r>
      <w:proofErr w:type="spellEnd"/>
      <w:r>
        <w:t xml:space="preserve"> 3: </w:t>
      </w:r>
      <w:proofErr w:type="spellStart"/>
      <w:r>
        <w:t>Extraccion_Recetas_Clinica</w:t>
      </w:r>
      <w:r w:rsidR="00EC2E9E">
        <w:t>_C</w:t>
      </w:r>
      <w:proofErr w:type="spellEnd"/>
    </w:p>
    <w:p w:rsidR="00EC2E9E" w:rsidRDefault="00A23DA1" w:rsidP="00EC2E9E">
      <w:r>
        <w:t xml:space="preserve">           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extracción</w:t>
      </w:r>
      <w:proofErr w:type="spellEnd"/>
      <w:r>
        <w:t>.</w:t>
      </w:r>
    </w:p>
    <w:p w:rsidR="00EC2E9E" w:rsidRDefault="00EC2E9E" w:rsidP="00EC2E9E">
      <w:r>
        <w:t xml:space="preserve">        </w:t>
      </w:r>
      <w:r w:rsidR="00A23DA1">
        <w:t xml:space="preserve">- </w:t>
      </w:r>
      <w:proofErr w:type="spellStart"/>
      <w:r>
        <w:t>Procesamiento</w:t>
      </w:r>
      <w:proofErr w:type="spellEnd"/>
      <w:r>
        <w:t xml:space="preserve"> (</w:t>
      </w:r>
      <w:proofErr w:type="spellStart"/>
      <w:r>
        <w:t>Secuencial</w:t>
      </w:r>
      <w:proofErr w:type="spellEnd"/>
      <w:r>
        <w:t xml:space="preserve"> con </w:t>
      </w:r>
      <w:proofErr w:type="spellStart"/>
      <w:r>
        <w:t>dependencias</w:t>
      </w:r>
      <w:proofErr w:type="spellEnd"/>
      <w:r>
        <w:t>):</w:t>
      </w:r>
    </w:p>
    <w:p w:rsidR="00EC2E9E" w:rsidRDefault="00EC2E9E" w:rsidP="00EC2E9E">
      <w:r>
        <w:t xml:space="preserve">            </w:t>
      </w:r>
      <w:proofErr w:type="spellStart"/>
      <w:r>
        <w:t>Validacion_y_Limpieza</w:t>
      </w:r>
      <w:r w:rsidR="00A23DA1">
        <w:t>_Pacientes</w:t>
      </w:r>
      <w:proofErr w:type="spellEnd"/>
      <w:r w:rsidR="00A23DA1">
        <w:t xml:space="preserve"> (</w:t>
      </w:r>
      <w:proofErr w:type="spellStart"/>
      <w:r w:rsidR="00A23DA1">
        <w:t>depende</w:t>
      </w:r>
      <w:proofErr w:type="spellEnd"/>
      <w:r w:rsidR="00A23DA1">
        <w:t xml:space="preserve"> de </w:t>
      </w:r>
      <w:proofErr w:type="spellStart"/>
      <w:r w:rsidR="00A23DA1">
        <w:t>Tarea</w:t>
      </w:r>
      <w:proofErr w:type="spellEnd"/>
      <w:r w:rsidR="00A23DA1">
        <w:t xml:space="preserve"> 1)</w:t>
      </w:r>
    </w:p>
    <w:p w:rsidR="00EC2E9E" w:rsidRDefault="00EC2E9E" w:rsidP="00EC2E9E">
      <w:r>
        <w:t xml:space="preserve">            </w:t>
      </w:r>
      <w:proofErr w:type="spellStart"/>
      <w:r>
        <w:t>Validacion_y_Limpieza_Estudios</w:t>
      </w:r>
      <w:proofErr w:type="spellEnd"/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Tarea</w:t>
      </w:r>
      <w:proofErr w:type="spellEnd"/>
      <w:r>
        <w:t xml:space="preserve"> 2)</w:t>
      </w:r>
    </w:p>
    <w:p w:rsidR="00EC2E9E" w:rsidRDefault="00EC2E9E" w:rsidP="00EC2E9E">
      <w:r>
        <w:t xml:space="preserve">            </w:t>
      </w:r>
      <w:proofErr w:type="spellStart"/>
      <w:r>
        <w:t>Validacion_y_Limpie</w:t>
      </w:r>
      <w:r w:rsidR="00A23DA1">
        <w:t>za_Recetas</w:t>
      </w:r>
      <w:proofErr w:type="spellEnd"/>
      <w:r w:rsidR="00A23DA1">
        <w:t xml:space="preserve"> (</w:t>
      </w:r>
      <w:proofErr w:type="spellStart"/>
      <w:r w:rsidR="00A23DA1">
        <w:t>depende</w:t>
      </w:r>
      <w:proofErr w:type="spellEnd"/>
      <w:r w:rsidR="00A23DA1">
        <w:t xml:space="preserve"> de </w:t>
      </w:r>
      <w:proofErr w:type="spellStart"/>
      <w:r w:rsidR="00A23DA1">
        <w:t>Tarea</w:t>
      </w:r>
      <w:proofErr w:type="spellEnd"/>
      <w:r w:rsidR="00A23DA1">
        <w:t xml:space="preserve"> 3)</w:t>
      </w:r>
    </w:p>
    <w:p w:rsidR="00EC2E9E" w:rsidRDefault="00EC2E9E" w:rsidP="00EC2E9E">
      <w:r>
        <w:t xml:space="preserve">            </w:t>
      </w:r>
      <w:proofErr w:type="spellStart"/>
      <w:r>
        <w:t>Consolidacion_Global_Registros</w:t>
      </w:r>
      <w:proofErr w:type="spellEnd"/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>)</w:t>
      </w:r>
    </w:p>
    <w:p w:rsidR="00EC2E9E" w:rsidRDefault="00A23DA1" w:rsidP="00EC2E9E">
      <w:r>
        <w:t xml:space="preserve">        - </w:t>
      </w:r>
      <w:proofErr w:type="spellStart"/>
      <w:r>
        <w:t>Entrega</w:t>
      </w:r>
      <w:proofErr w:type="spellEnd"/>
      <w:r>
        <w:t>:</w:t>
      </w:r>
    </w:p>
    <w:p w:rsidR="00EC2E9E" w:rsidRDefault="00A23DA1" w:rsidP="00EC2E9E">
      <w:r>
        <w:t xml:space="preserve">            </w:t>
      </w:r>
      <w:proofErr w:type="spellStart"/>
      <w:r>
        <w:t>Cargar</w:t>
      </w:r>
      <w:r w:rsidR="00EC2E9E">
        <w:t>_Data_Warehouse</w:t>
      </w:r>
      <w:proofErr w:type="spellEnd"/>
      <w:r w:rsidR="00EC2E9E">
        <w:t xml:space="preserve"> (</w:t>
      </w:r>
      <w:proofErr w:type="spellStart"/>
      <w:r w:rsidR="00EC2E9E">
        <w:t>depende</w:t>
      </w:r>
      <w:proofErr w:type="spellEnd"/>
      <w:r w:rsidR="00EC2E9E">
        <w:t xml:space="preserve"> de </w:t>
      </w:r>
      <w:proofErr w:type="spellStart"/>
      <w:r w:rsidR="00EC2E9E">
        <w:t>Consolidacion_Global_Registros</w:t>
      </w:r>
      <w:proofErr w:type="spellEnd"/>
      <w:r w:rsidR="00EC2E9E">
        <w:t>)</w:t>
      </w:r>
    </w:p>
    <w:p w:rsidR="00EC2E9E" w:rsidRDefault="00EC2E9E" w:rsidP="00EC2E9E"/>
    <w:p w:rsidR="00EC2E9E" w:rsidRDefault="00A23DA1" w:rsidP="00EC2E9E">
      <w:r>
        <w:t xml:space="preserve">    </w:t>
      </w:r>
      <w:proofErr w:type="spellStart"/>
      <w:r w:rsidRPr="00A23DA1">
        <w:rPr>
          <w:u w:val="single"/>
        </w:rPr>
        <w:t>Monitoreo</w:t>
      </w:r>
      <w:proofErr w:type="spellEnd"/>
      <w:r w:rsidRPr="00A23DA1">
        <w:rPr>
          <w:u w:val="single"/>
        </w:rPr>
        <w:t xml:space="preserve"> y </w:t>
      </w:r>
      <w:proofErr w:type="spellStart"/>
      <w:r w:rsidRPr="00A23DA1">
        <w:rPr>
          <w:u w:val="single"/>
        </w:rPr>
        <w:t>Reportes</w:t>
      </w:r>
      <w:proofErr w:type="spellEnd"/>
      <w:r>
        <w:t>:</w:t>
      </w:r>
    </w:p>
    <w:p w:rsidR="00EC2E9E" w:rsidRDefault="00EC2E9E" w:rsidP="00EC2E9E">
      <w:r>
        <w:t xml:space="preserve">       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notificaciones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o </w:t>
      </w:r>
      <w:proofErr w:type="spellStart"/>
      <w:r>
        <w:t>falla</w:t>
      </w:r>
      <w:proofErr w:type="spellEnd"/>
      <w:r>
        <w:t>.</w:t>
      </w:r>
    </w:p>
    <w:p w:rsidR="009224CF" w:rsidRDefault="00EC2E9E" w:rsidP="00BC0E76">
      <w:r>
        <w:t xml:space="preserve">        </w:t>
      </w:r>
      <w:proofErr w:type="spellStart"/>
      <w:r>
        <w:t>Visualización</w:t>
      </w:r>
      <w:proofErr w:type="spellEnd"/>
      <w:r>
        <w:t xml:space="preserve"> del DAG en la </w:t>
      </w:r>
      <w:proofErr w:type="spellStart"/>
      <w:r>
        <w:t>interfaz</w:t>
      </w:r>
      <w:proofErr w:type="spellEnd"/>
      <w:r>
        <w:t xml:space="preserve"> de Airflow.</w:t>
      </w:r>
    </w:p>
    <w:sectPr w:rsidR="00922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4616"/>
    <w:rsid w:val="0005000E"/>
    <w:rsid w:val="00050BC2"/>
    <w:rsid w:val="0006063C"/>
    <w:rsid w:val="000C6D41"/>
    <w:rsid w:val="000E23E5"/>
    <w:rsid w:val="00127C96"/>
    <w:rsid w:val="00131AC2"/>
    <w:rsid w:val="0015074B"/>
    <w:rsid w:val="001700D6"/>
    <w:rsid w:val="001C6ABD"/>
    <w:rsid w:val="001F395B"/>
    <w:rsid w:val="002115A7"/>
    <w:rsid w:val="002157E4"/>
    <w:rsid w:val="002336E8"/>
    <w:rsid w:val="002743EA"/>
    <w:rsid w:val="00277FC0"/>
    <w:rsid w:val="0029639D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D2ED9"/>
    <w:rsid w:val="004D6591"/>
    <w:rsid w:val="00526D34"/>
    <w:rsid w:val="00533A15"/>
    <w:rsid w:val="00566DF0"/>
    <w:rsid w:val="0058211B"/>
    <w:rsid w:val="005900F1"/>
    <w:rsid w:val="006277B7"/>
    <w:rsid w:val="00631C24"/>
    <w:rsid w:val="006554A3"/>
    <w:rsid w:val="006D1199"/>
    <w:rsid w:val="006D2CC3"/>
    <w:rsid w:val="006E7964"/>
    <w:rsid w:val="007166C4"/>
    <w:rsid w:val="007A6BEC"/>
    <w:rsid w:val="007C0EEC"/>
    <w:rsid w:val="007C7F90"/>
    <w:rsid w:val="007D5291"/>
    <w:rsid w:val="007E2C37"/>
    <w:rsid w:val="00800FDC"/>
    <w:rsid w:val="00821958"/>
    <w:rsid w:val="008553E4"/>
    <w:rsid w:val="00865B76"/>
    <w:rsid w:val="00890D43"/>
    <w:rsid w:val="008B39A8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A4AC5"/>
    <w:rsid w:val="009D0F0F"/>
    <w:rsid w:val="009D2936"/>
    <w:rsid w:val="00A11C76"/>
    <w:rsid w:val="00A23DA1"/>
    <w:rsid w:val="00AA1D8D"/>
    <w:rsid w:val="00AC0001"/>
    <w:rsid w:val="00AC2DF2"/>
    <w:rsid w:val="00AC7C7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F6214"/>
    <w:rsid w:val="00C05C3A"/>
    <w:rsid w:val="00C2672C"/>
    <w:rsid w:val="00C373B5"/>
    <w:rsid w:val="00C73EEE"/>
    <w:rsid w:val="00CB0664"/>
    <w:rsid w:val="00D1118F"/>
    <w:rsid w:val="00D22258"/>
    <w:rsid w:val="00D34CAB"/>
    <w:rsid w:val="00D81C14"/>
    <w:rsid w:val="00D95DB6"/>
    <w:rsid w:val="00DC2D76"/>
    <w:rsid w:val="00E06A63"/>
    <w:rsid w:val="00E44976"/>
    <w:rsid w:val="00E66A3B"/>
    <w:rsid w:val="00E833AF"/>
    <w:rsid w:val="00EC2E9E"/>
    <w:rsid w:val="00F47442"/>
    <w:rsid w:val="00F52E6A"/>
    <w:rsid w:val="00F93694"/>
    <w:rsid w:val="00FB465E"/>
    <w:rsid w:val="00FC6086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983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Alexis</cp:lastModifiedBy>
  <cp:revision>61</cp:revision>
  <dcterms:created xsi:type="dcterms:W3CDTF">2025-08-04T04:44:00Z</dcterms:created>
  <dcterms:modified xsi:type="dcterms:W3CDTF">2025-09-17T23:08:00Z</dcterms:modified>
</cp:coreProperties>
</file>