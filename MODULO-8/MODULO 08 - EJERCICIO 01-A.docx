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7E2C37" w:rsidP="00FE423E">
      <w:r>
        <w:t>MODULO 08</w:t>
      </w:r>
      <w:r w:rsidR="00566DF0">
        <w:t xml:space="preserve"> - EJERCICIO 01</w:t>
      </w:r>
      <w:r w:rsidR="00403A96" w:rsidRPr="00027370">
        <w:t>-A</w:t>
      </w:r>
    </w:p>
    <w:p w:rsidR="00FE423E" w:rsidRDefault="00FE423E" w:rsidP="00FE423E">
      <w:r w:rsidRPr="00027370">
        <w:t>ALEXIS YURI M.</w:t>
      </w:r>
    </w:p>
    <w:p w:rsidR="007E2C37" w:rsidRDefault="007E2C37" w:rsidP="00FE423E"/>
    <w:p w:rsidR="00C05C3A" w:rsidRDefault="00C05C3A" w:rsidP="00FE423E">
      <w:r>
        <w:t xml:space="preserve">A </w:t>
      </w:r>
      <w:proofErr w:type="spellStart"/>
      <w:r>
        <w:t>partir</w:t>
      </w:r>
      <w:proofErr w:type="spellEnd"/>
      <w:r>
        <w:t xml:space="preserve"> del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planteado</w:t>
      </w:r>
      <w:proofErr w:type="spellEnd"/>
      <w:r>
        <w:t xml:space="preserve">, describe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integración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,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aplicarías</w:t>
      </w:r>
      <w:proofErr w:type="spellEnd"/>
      <w:r>
        <w:t xml:space="preserve">, y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 </w:t>
      </w:r>
      <w:proofErr w:type="spellStart"/>
      <w:r>
        <w:t>esperas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. </w:t>
      </w:r>
      <w:proofErr w:type="spellStart"/>
      <w:r>
        <w:t>Fundamenta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con </w:t>
      </w:r>
      <w:proofErr w:type="spellStart"/>
      <w:r>
        <w:t>conceptos</w:t>
      </w:r>
      <w:proofErr w:type="spellEnd"/>
      <w:r>
        <w:t xml:space="preserve"> clave </w:t>
      </w:r>
      <w:proofErr w:type="spellStart"/>
      <w:r>
        <w:t>vistos</w:t>
      </w:r>
      <w:proofErr w:type="spellEnd"/>
      <w:r>
        <w:t xml:space="preserve"> en </w:t>
      </w:r>
      <w:proofErr w:type="spellStart"/>
      <w:r>
        <w:t>clase</w:t>
      </w:r>
      <w:proofErr w:type="spellEnd"/>
      <w:r>
        <w:t>.</w:t>
      </w:r>
    </w:p>
    <w:p w:rsidR="00C05C3A" w:rsidRDefault="00C05C3A" w:rsidP="00FE423E">
      <w:r>
        <w:t xml:space="preserve">  </w:t>
      </w:r>
    </w:p>
    <w:p w:rsidR="007E2C37" w:rsidRDefault="007E2C37" w:rsidP="007E2C37">
      <w:r>
        <w:t xml:space="preserve">1. </w:t>
      </w:r>
      <w:proofErr w:type="spellStart"/>
      <w:r>
        <w:t>Análisis</w:t>
      </w:r>
      <w:proofErr w:type="spellEnd"/>
      <w:r>
        <w:t xml:space="preserve"> del </w:t>
      </w:r>
      <w:proofErr w:type="spellStart"/>
      <w:r>
        <w:t>Caso</w:t>
      </w:r>
      <w:proofErr w:type="spellEnd"/>
      <w:r w:rsidR="00C05C3A">
        <w:t>.</w:t>
      </w:r>
    </w:p>
    <w:p w:rsidR="007E2C37" w:rsidRDefault="007E2C37" w:rsidP="007E2C37">
      <w:proofErr w:type="spellStart"/>
      <w:r w:rsidRPr="001C6ABD">
        <w:rPr>
          <w:u w:val="single"/>
        </w:rPr>
        <w:t>Problema</w:t>
      </w:r>
      <w:proofErr w:type="spellEnd"/>
      <w:r w:rsidRPr="001C6ABD">
        <w:rPr>
          <w:u w:val="single"/>
        </w:rPr>
        <w:t xml:space="preserve"> de </w:t>
      </w:r>
      <w:proofErr w:type="spellStart"/>
      <w:r w:rsidRPr="001C6ABD">
        <w:rPr>
          <w:u w:val="single"/>
        </w:rPr>
        <w:t>datos</w:t>
      </w:r>
      <w:proofErr w:type="spellEnd"/>
      <w:r>
        <w:t xml:space="preserve">: La </w:t>
      </w:r>
      <w:proofErr w:type="spellStart"/>
      <w:r>
        <w:t>organizac</w:t>
      </w:r>
      <w:r w:rsidR="00C05C3A">
        <w:t>ión</w:t>
      </w:r>
      <w:proofErr w:type="spellEnd"/>
      <w:r w:rsidR="00C05C3A">
        <w:t xml:space="preserve"> </w:t>
      </w:r>
      <w:proofErr w:type="spellStart"/>
      <w:r w:rsidR="00C05C3A">
        <w:t>enfrenta</w:t>
      </w:r>
      <w:proofErr w:type="spellEnd"/>
      <w:r w:rsidR="00C05C3A">
        <w:t xml:space="preserve"> un </w:t>
      </w:r>
      <w:proofErr w:type="spellStart"/>
      <w:r w:rsidR="00C05C3A">
        <w:t>problema</w:t>
      </w:r>
      <w:proofErr w:type="spellEnd"/>
      <w:r>
        <w:t xml:space="preserve"> de silos de </w:t>
      </w:r>
      <w:proofErr w:type="spellStart"/>
      <w:r>
        <w:t>información</w:t>
      </w:r>
      <w:proofErr w:type="spellEnd"/>
      <w:r>
        <w:t xml:space="preserve">. Los </w:t>
      </w:r>
      <w:proofErr w:type="spellStart"/>
      <w:r>
        <w:t>departamentos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, marketing y </w:t>
      </w:r>
      <w:proofErr w:type="spellStart"/>
      <w:r>
        <w:t>logística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con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aisladas</w:t>
      </w:r>
      <w:proofErr w:type="spellEnd"/>
      <w:r>
        <w:t xml:space="preserve"> y sin </w:t>
      </w:r>
      <w:proofErr w:type="spellStart"/>
      <w:r>
        <w:t>conexión</w:t>
      </w:r>
      <w:proofErr w:type="spellEnd"/>
      <w:r>
        <w:t xml:space="preserve"> , l</w:t>
      </w:r>
      <w:r w:rsidR="00C05C3A">
        <w:t xml:space="preserve">o </w:t>
      </w:r>
      <w:proofErr w:type="spellStart"/>
      <w:r w:rsidR="00C05C3A">
        <w:t>que</w:t>
      </w:r>
      <w:proofErr w:type="spellEnd"/>
      <w:r w:rsidR="00C05C3A">
        <w:t xml:space="preserve"> </w:t>
      </w:r>
      <w:proofErr w:type="spellStart"/>
      <w:r w:rsidR="00C05C3A">
        <w:t>impide</w:t>
      </w:r>
      <w:proofErr w:type="spellEnd"/>
      <w:r w:rsidR="00C05C3A">
        <w:t xml:space="preserve"> </w:t>
      </w:r>
      <w:proofErr w:type="spellStart"/>
      <w:r w:rsidR="00C05C3A">
        <w:t>una</w:t>
      </w:r>
      <w:proofErr w:type="spellEnd"/>
      <w:r w:rsidR="00C05C3A">
        <w:t xml:space="preserve"> </w:t>
      </w:r>
      <w:proofErr w:type="spellStart"/>
      <w:r w:rsidR="00C05C3A">
        <w:t>visión</w:t>
      </w:r>
      <w:proofErr w:type="spellEnd"/>
      <w:r w:rsidR="00C05C3A">
        <w:t xml:space="preserve"> integral</w:t>
      </w:r>
      <w:r>
        <w:t xml:space="preserve"> y </w:t>
      </w:r>
      <w:proofErr w:type="spellStart"/>
      <w:r>
        <w:t>coordinada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operacion</w:t>
      </w:r>
      <w:r w:rsidR="00C05C3A">
        <w:t>es</w:t>
      </w:r>
      <w:proofErr w:type="spellEnd"/>
      <w:r w:rsidR="00C05C3A">
        <w:t>.</w:t>
      </w:r>
    </w:p>
    <w:p w:rsidR="007E2C37" w:rsidRDefault="007E2C37" w:rsidP="007E2C37">
      <w:proofErr w:type="spellStart"/>
      <w:r w:rsidRPr="001C6ABD">
        <w:rPr>
          <w:u w:val="single"/>
        </w:rPr>
        <w:t>Riesgos</w:t>
      </w:r>
      <w:proofErr w:type="spellEnd"/>
      <w:r>
        <w:t xml:space="preserve">: La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integración</w:t>
      </w:r>
      <w:proofErr w:type="spellEnd"/>
      <w:r>
        <w:t xml:space="preserve"> genera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riesgos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y la </w:t>
      </w:r>
      <w:proofErr w:type="spellStart"/>
      <w:r>
        <w:t>toma</w:t>
      </w:r>
      <w:proofErr w:type="spellEnd"/>
      <w:r>
        <w:t xml:space="preserve"> de </w:t>
      </w:r>
      <w:proofErr w:type="spellStart"/>
      <w:r>
        <w:t>decisiones</w:t>
      </w:r>
      <w:proofErr w:type="spellEnd"/>
      <w:r>
        <w:t>:</w:t>
      </w:r>
    </w:p>
    <w:p w:rsidR="007E2C37" w:rsidRDefault="001C6ABD" w:rsidP="007E2C37">
      <w:r>
        <w:t xml:space="preserve">- </w:t>
      </w:r>
      <w:proofErr w:type="spellStart"/>
      <w:r w:rsidR="007E2C37">
        <w:t>Demoras</w:t>
      </w:r>
      <w:proofErr w:type="spellEnd"/>
      <w:r w:rsidR="007E2C37">
        <w:t xml:space="preserve"> en la </w:t>
      </w:r>
      <w:proofErr w:type="spellStart"/>
      <w:r w:rsidR="007E2C37">
        <w:t>generación</w:t>
      </w:r>
      <w:proofErr w:type="spellEnd"/>
      <w:r w:rsidR="007E2C37">
        <w:t xml:space="preserve"> de </w:t>
      </w:r>
      <w:proofErr w:type="spellStart"/>
      <w:r w:rsidR="007E2C37">
        <w:t>reportes</w:t>
      </w:r>
      <w:proofErr w:type="spellEnd"/>
      <w:r w:rsidR="007E2C37">
        <w:t xml:space="preserve">: La </w:t>
      </w:r>
      <w:proofErr w:type="spellStart"/>
      <w:r w:rsidR="007E2C37">
        <w:t>información</w:t>
      </w:r>
      <w:proofErr w:type="spellEnd"/>
      <w:r w:rsidR="007E2C37">
        <w:t xml:space="preserve"> </w:t>
      </w:r>
      <w:proofErr w:type="spellStart"/>
      <w:r w:rsidR="007E2C37">
        <w:t>está</w:t>
      </w:r>
      <w:proofErr w:type="spellEnd"/>
      <w:r w:rsidR="007E2C37">
        <w:t xml:space="preserve"> </w:t>
      </w:r>
      <w:proofErr w:type="spellStart"/>
      <w:r w:rsidR="007E2C37">
        <w:t>dispersa</w:t>
      </w:r>
      <w:proofErr w:type="spellEnd"/>
      <w:r w:rsidR="007E2C37">
        <w:t xml:space="preserve">, lo </w:t>
      </w:r>
      <w:proofErr w:type="spellStart"/>
      <w:r w:rsidR="007E2C37">
        <w:t>que</w:t>
      </w:r>
      <w:proofErr w:type="spellEnd"/>
      <w:r w:rsidR="007E2C37">
        <w:t xml:space="preserve"> </w:t>
      </w:r>
      <w:proofErr w:type="spellStart"/>
      <w:r w:rsidR="007E2C37">
        <w:t>dificulta</w:t>
      </w:r>
      <w:proofErr w:type="spellEnd"/>
      <w:r w:rsidR="007E2C37">
        <w:t xml:space="preserve"> y </w:t>
      </w:r>
      <w:r>
        <w:t xml:space="preserve">     </w:t>
      </w:r>
      <w:proofErr w:type="spellStart"/>
      <w:r w:rsidR="007E2C37">
        <w:t>retrasa</w:t>
      </w:r>
      <w:proofErr w:type="spellEnd"/>
      <w:r w:rsidR="007E2C37">
        <w:t xml:space="preserve"> la </w:t>
      </w:r>
      <w:proofErr w:type="spellStart"/>
      <w:r w:rsidR="007E2C37">
        <w:t>consolidación</w:t>
      </w:r>
      <w:proofErr w:type="spellEnd"/>
      <w:r w:rsidR="007E2C37">
        <w:t xml:space="preserve"> de </w:t>
      </w:r>
      <w:proofErr w:type="spellStart"/>
      <w:r w:rsidR="007E2C37">
        <w:t>datos</w:t>
      </w:r>
      <w:proofErr w:type="spellEnd"/>
      <w:r w:rsidR="007E2C37">
        <w:t xml:space="preserve"> </w:t>
      </w:r>
      <w:proofErr w:type="spellStart"/>
      <w:r w:rsidR="007E2C37">
        <w:t>para</w:t>
      </w:r>
      <w:proofErr w:type="spellEnd"/>
      <w:r w:rsidR="007E2C37">
        <w:t xml:space="preserve"> los </w:t>
      </w:r>
      <w:proofErr w:type="spellStart"/>
      <w:r w:rsidR="007E2C37">
        <w:t>informes</w:t>
      </w:r>
      <w:proofErr w:type="spellEnd"/>
      <w:r w:rsidR="007E2C37">
        <w:t>.</w:t>
      </w:r>
    </w:p>
    <w:p w:rsidR="007E2C37" w:rsidRDefault="001C6ABD" w:rsidP="007E2C37">
      <w:r>
        <w:t xml:space="preserve">- </w:t>
      </w:r>
      <w:proofErr w:type="spellStart"/>
      <w:r w:rsidR="007E2C37">
        <w:t>Errores</w:t>
      </w:r>
      <w:proofErr w:type="spellEnd"/>
      <w:r w:rsidR="007E2C37">
        <w:t xml:space="preserve"> y </w:t>
      </w:r>
      <w:proofErr w:type="spellStart"/>
      <w:r w:rsidR="007E2C37">
        <w:t>duplicación</w:t>
      </w:r>
      <w:proofErr w:type="spellEnd"/>
      <w:r w:rsidR="007E2C37">
        <w:t xml:space="preserve"> de </w:t>
      </w:r>
      <w:proofErr w:type="spellStart"/>
      <w:r w:rsidR="007E2C37">
        <w:t>información</w:t>
      </w:r>
      <w:proofErr w:type="spellEnd"/>
      <w:r w:rsidR="007E2C37">
        <w:t xml:space="preserve">: Los </w:t>
      </w:r>
      <w:proofErr w:type="spellStart"/>
      <w:r w:rsidR="007E2C37">
        <w:t>datos</w:t>
      </w:r>
      <w:proofErr w:type="spellEnd"/>
      <w:r w:rsidR="007E2C37">
        <w:t xml:space="preserve"> </w:t>
      </w:r>
      <w:proofErr w:type="spellStart"/>
      <w:r w:rsidR="007E2C37">
        <w:t>pueden</w:t>
      </w:r>
      <w:proofErr w:type="spellEnd"/>
      <w:r w:rsidR="007E2C37">
        <w:t xml:space="preserve"> </w:t>
      </w:r>
      <w:proofErr w:type="spellStart"/>
      <w:r w:rsidR="007E2C37">
        <w:t>estar</w:t>
      </w:r>
      <w:proofErr w:type="spellEnd"/>
      <w:r w:rsidR="007E2C37">
        <w:t xml:space="preserve"> </w:t>
      </w:r>
      <w:proofErr w:type="spellStart"/>
      <w:r w:rsidR="007E2C37">
        <w:t>duplicados</w:t>
      </w:r>
      <w:proofErr w:type="spellEnd"/>
      <w:r w:rsidR="007E2C37">
        <w:t xml:space="preserve"> o ser </w:t>
      </w:r>
      <w:proofErr w:type="spellStart"/>
      <w:r w:rsidR="007E2C37">
        <w:t>inconsistentes</w:t>
      </w:r>
      <w:proofErr w:type="spellEnd"/>
      <w:r w:rsidR="007E2C37">
        <w:t xml:space="preserve"> entre los </w:t>
      </w:r>
      <w:proofErr w:type="spellStart"/>
      <w:r w:rsidR="007E2C37">
        <w:t>diferentes</w:t>
      </w:r>
      <w:proofErr w:type="spellEnd"/>
      <w:r w:rsidR="007E2C37">
        <w:t xml:space="preserve"> </w:t>
      </w:r>
      <w:proofErr w:type="spellStart"/>
      <w:r w:rsidR="007E2C37">
        <w:t>sistemas</w:t>
      </w:r>
      <w:proofErr w:type="spellEnd"/>
      <w:r w:rsidR="007E2C37">
        <w:t>.</w:t>
      </w:r>
    </w:p>
    <w:p w:rsidR="007E2C37" w:rsidRDefault="001C6ABD" w:rsidP="007E2C37">
      <w:r>
        <w:t xml:space="preserve">- </w:t>
      </w:r>
      <w:proofErr w:type="spellStart"/>
      <w:r w:rsidR="007E2C37">
        <w:t>Decisiones</w:t>
      </w:r>
      <w:proofErr w:type="spellEnd"/>
      <w:r w:rsidR="007E2C37">
        <w:t xml:space="preserve"> </w:t>
      </w:r>
      <w:proofErr w:type="spellStart"/>
      <w:r w:rsidR="007E2C37">
        <w:t>basadas</w:t>
      </w:r>
      <w:proofErr w:type="spellEnd"/>
      <w:r w:rsidR="007E2C37">
        <w:t xml:space="preserve"> en </w:t>
      </w:r>
      <w:proofErr w:type="spellStart"/>
      <w:r w:rsidR="007E2C37">
        <w:t>datos</w:t>
      </w:r>
      <w:proofErr w:type="spellEnd"/>
      <w:r w:rsidR="007E2C37">
        <w:t xml:space="preserve"> </w:t>
      </w:r>
      <w:proofErr w:type="spellStart"/>
      <w:r w:rsidR="007E2C37">
        <w:t>inconsistentes</w:t>
      </w:r>
      <w:proofErr w:type="spellEnd"/>
      <w:r w:rsidR="007E2C37">
        <w:t xml:space="preserve">: La </w:t>
      </w:r>
      <w:proofErr w:type="spellStart"/>
      <w:r w:rsidR="007E2C37">
        <w:t>información</w:t>
      </w:r>
      <w:proofErr w:type="spellEnd"/>
      <w:r w:rsidR="007E2C37">
        <w:t xml:space="preserve"> </w:t>
      </w:r>
      <w:proofErr w:type="spellStart"/>
      <w:r w:rsidR="007E2C37">
        <w:t>poco</w:t>
      </w:r>
      <w:proofErr w:type="spellEnd"/>
      <w:r w:rsidR="007E2C37">
        <w:t xml:space="preserve"> </w:t>
      </w:r>
      <w:proofErr w:type="spellStart"/>
      <w:r w:rsidR="007E2C37">
        <w:t>fiable</w:t>
      </w:r>
      <w:proofErr w:type="spellEnd"/>
      <w:r w:rsidR="007E2C37">
        <w:t xml:space="preserve"> conduce a </w:t>
      </w:r>
      <w:proofErr w:type="spellStart"/>
      <w:r w:rsidR="007E2C37">
        <w:t>análisis</w:t>
      </w:r>
      <w:proofErr w:type="spellEnd"/>
      <w:r w:rsidR="007E2C37">
        <w:t xml:space="preserve"> </w:t>
      </w:r>
      <w:proofErr w:type="spellStart"/>
      <w:r w:rsidR="007E2C37">
        <w:t>incorrectos</w:t>
      </w:r>
      <w:proofErr w:type="spellEnd"/>
      <w:r w:rsidR="007E2C37">
        <w:t xml:space="preserve"> y a la </w:t>
      </w:r>
      <w:proofErr w:type="spellStart"/>
      <w:r w:rsidR="007E2C37">
        <w:t>toma</w:t>
      </w:r>
      <w:proofErr w:type="spellEnd"/>
      <w:r w:rsidR="007E2C37">
        <w:t xml:space="preserve"> de </w:t>
      </w:r>
      <w:proofErr w:type="spellStart"/>
      <w:r w:rsidR="007E2C37">
        <w:t>decisiones</w:t>
      </w:r>
      <w:proofErr w:type="spellEnd"/>
      <w:r w:rsidR="007E2C37">
        <w:t xml:space="preserve"> </w:t>
      </w:r>
      <w:proofErr w:type="spellStart"/>
      <w:r w:rsidR="007E2C37">
        <w:t>ineficaces</w:t>
      </w:r>
      <w:proofErr w:type="spellEnd"/>
      <w:r w:rsidR="007E2C37">
        <w:t>.</w:t>
      </w:r>
    </w:p>
    <w:p w:rsidR="007E2C37" w:rsidRDefault="001C6ABD" w:rsidP="007E2C37">
      <w:r>
        <w:t xml:space="preserve">- </w:t>
      </w:r>
      <w:proofErr w:type="spellStart"/>
      <w:r w:rsidR="007E2C37">
        <w:t>Falta</w:t>
      </w:r>
      <w:proofErr w:type="spellEnd"/>
      <w:r w:rsidR="007E2C37">
        <w:t xml:space="preserve"> de </w:t>
      </w:r>
      <w:proofErr w:type="spellStart"/>
      <w:r w:rsidR="007E2C37">
        <w:t>visión</w:t>
      </w:r>
      <w:proofErr w:type="spellEnd"/>
      <w:r w:rsidR="007E2C37">
        <w:t xml:space="preserve"> </w:t>
      </w:r>
      <w:proofErr w:type="spellStart"/>
      <w:r w:rsidR="007E2C37">
        <w:t>unificada</w:t>
      </w:r>
      <w:proofErr w:type="spellEnd"/>
      <w:r w:rsidR="007E2C37">
        <w:t xml:space="preserve"> del </w:t>
      </w:r>
      <w:proofErr w:type="spellStart"/>
      <w:r w:rsidR="007E2C37">
        <w:t>negocio</w:t>
      </w:r>
      <w:proofErr w:type="spellEnd"/>
      <w:r w:rsidR="007E2C37">
        <w:t xml:space="preserve">: No se </w:t>
      </w:r>
      <w:proofErr w:type="spellStart"/>
      <w:r w:rsidR="007E2C37">
        <w:t>puede</w:t>
      </w:r>
      <w:proofErr w:type="spellEnd"/>
      <w:r w:rsidR="007E2C37">
        <w:t xml:space="preserve"> </w:t>
      </w:r>
      <w:proofErr w:type="spellStart"/>
      <w:r w:rsidR="007E2C37">
        <w:t>obtener</w:t>
      </w:r>
      <w:proofErr w:type="spellEnd"/>
      <w:r w:rsidR="007E2C37">
        <w:t xml:space="preserve"> </w:t>
      </w:r>
      <w:proofErr w:type="spellStart"/>
      <w:r w:rsidR="007E2C37">
        <w:t>una</w:t>
      </w:r>
      <w:proofErr w:type="spellEnd"/>
      <w:r w:rsidR="007E2C37">
        <w:t xml:space="preserve"> vista </w:t>
      </w:r>
      <w:proofErr w:type="spellStart"/>
      <w:r w:rsidR="007E2C37">
        <w:t>completa</w:t>
      </w:r>
      <w:proofErr w:type="spellEnd"/>
      <w:r w:rsidR="007E2C37">
        <w:t xml:space="preserve"> de los </w:t>
      </w:r>
      <w:proofErr w:type="spellStart"/>
      <w:r w:rsidR="007E2C37">
        <w:t>clientes</w:t>
      </w:r>
      <w:proofErr w:type="spellEnd"/>
      <w:r w:rsidR="007E2C37">
        <w:t xml:space="preserve"> o </w:t>
      </w:r>
      <w:proofErr w:type="spellStart"/>
      <w:r w:rsidR="007E2C37">
        <w:t>procesos</w:t>
      </w:r>
      <w:proofErr w:type="spellEnd"/>
      <w:r w:rsidR="007E2C37">
        <w:t>.</w:t>
      </w:r>
    </w:p>
    <w:p w:rsidR="007E2C37" w:rsidRDefault="007E2C37" w:rsidP="007E2C37"/>
    <w:p w:rsidR="007E2C37" w:rsidRDefault="007E2C37" w:rsidP="007E2C37">
      <w:r>
        <w:t xml:space="preserve">2. </w:t>
      </w:r>
      <w:proofErr w:type="spellStart"/>
      <w:r>
        <w:t>Elección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Integración</w:t>
      </w:r>
      <w:proofErr w:type="spellEnd"/>
      <w:r w:rsidR="001C6ABD">
        <w:t>.</w:t>
      </w:r>
    </w:p>
    <w:p w:rsidR="007E2C37" w:rsidRDefault="007E2C37" w:rsidP="007E2C37">
      <w:r>
        <w:t xml:space="preserve">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integración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problemática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consolidación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.</w:t>
      </w:r>
    </w:p>
    <w:p w:rsidR="007E2C37" w:rsidRDefault="001C6ABD" w:rsidP="007E2C37">
      <w:r>
        <w:t xml:space="preserve">Dado </w:t>
      </w:r>
      <w:proofErr w:type="spellStart"/>
      <w:r>
        <w:t>que</w:t>
      </w:r>
      <w:proofErr w:type="spellEnd"/>
      <w:r>
        <w:t xml:space="preserve"> e</w:t>
      </w:r>
      <w:r w:rsidR="007E2C37">
        <w:t xml:space="preserve">l </w:t>
      </w:r>
      <w:proofErr w:type="spellStart"/>
      <w:r w:rsidR="007E2C37">
        <w:t>objetivo</w:t>
      </w:r>
      <w:proofErr w:type="spellEnd"/>
      <w:r w:rsidR="007E2C37">
        <w:t xml:space="preserve"> principal </w:t>
      </w:r>
      <w:r>
        <w:t xml:space="preserve">de la </w:t>
      </w:r>
      <w:proofErr w:type="spellStart"/>
      <w:r>
        <w:t>empresa</w:t>
      </w:r>
      <w:proofErr w:type="spellEnd"/>
      <w:r>
        <w:t xml:space="preserve"> </w:t>
      </w:r>
      <w:proofErr w:type="spellStart"/>
      <w:r w:rsidR="007E2C37">
        <w:t>es</w:t>
      </w:r>
      <w:proofErr w:type="spellEnd"/>
      <w:r w:rsidR="007E2C37">
        <w:t xml:space="preserve"> </w:t>
      </w:r>
      <w:proofErr w:type="spellStart"/>
      <w:r w:rsidR="007E2C37">
        <w:t>generar</w:t>
      </w:r>
      <w:proofErr w:type="spellEnd"/>
      <w:r w:rsidR="007E2C37">
        <w:t xml:space="preserve"> </w:t>
      </w:r>
      <w:proofErr w:type="spellStart"/>
      <w:r w:rsidR="007E2C37">
        <w:t>reportes</w:t>
      </w:r>
      <w:proofErr w:type="spellEnd"/>
      <w:r w:rsidR="007E2C37">
        <w:t xml:space="preserve"> y </w:t>
      </w:r>
      <w:proofErr w:type="spellStart"/>
      <w:r w:rsidR="007E2C37">
        <w:t>tomar</w:t>
      </w:r>
      <w:proofErr w:type="spellEnd"/>
      <w:r w:rsidR="007E2C37">
        <w:t xml:space="preserve"> </w:t>
      </w:r>
      <w:proofErr w:type="spellStart"/>
      <w:r w:rsidR="007E2C37">
        <w:t>decisione</w:t>
      </w:r>
      <w:r>
        <w:t>s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en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consistentes</w:t>
      </w:r>
      <w:proofErr w:type="spellEnd"/>
      <w:r>
        <w:t xml:space="preserve">, se </w:t>
      </w:r>
      <w:proofErr w:type="spellStart"/>
      <w:r>
        <w:t>elige</w:t>
      </w:r>
      <w:proofErr w:type="spellEnd"/>
      <w:r>
        <w:t xml:space="preserve"> l</w:t>
      </w:r>
      <w:r w:rsidR="007E2C37">
        <w:t xml:space="preserve">a </w:t>
      </w:r>
      <w:proofErr w:type="spellStart"/>
      <w:r w:rsidR="007E2C37">
        <w:t>consolidación</w:t>
      </w:r>
      <w:proofErr w:type="spellEnd"/>
      <w:r w:rsidR="007E2C37"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 w:rsidR="007E2C37">
        <w:t>permite</w:t>
      </w:r>
      <w:proofErr w:type="spellEnd"/>
      <w:r w:rsidR="007E2C37">
        <w:t xml:space="preserve"> </w:t>
      </w:r>
      <w:proofErr w:type="spellStart"/>
      <w:r w:rsidR="007E2C37">
        <w:t>reunir</w:t>
      </w:r>
      <w:proofErr w:type="spellEnd"/>
      <w:r w:rsidR="007E2C37">
        <w:t xml:space="preserve"> la </w:t>
      </w:r>
      <w:proofErr w:type="spellStart"/>
      <w:r w:rsidR="007E2C37">
        <w:t>información</w:t>
      </w:r>
      <w:proofErr w:type="spellEnd"/>
      <w:r w:rsidR="007E2C37">
        <w:t xml:space="preserve"> en un </w:t>
      </w:r>
      <w:proofErr w:type="spellStart"/>
      <w:r w:rsidR="007E2C37">
        <w:t>único</w:t>
      </w:r>
      <w:proofErr w:type="spellEnd"/>
      <w:r w:rsidR="007E2C37">
        <w:t xml:space="preserve"> </w:t>
      </w:r>
      <w:proofErr w:type="spellStart"/>
      <w:r w:rsidR="007E2C37">
        <w:t>repositorio</w:t>
      </w:r>
      <w:proofErr w:type="spellEnd"/>
      <w:r w:rsidR="007E2C37">
        <w:t xml:space="preserve"> </w:t>
      </w:r>
      <w:proofErr w:type="spellStart"/>
      <w:r w:rsidR="007E2C37">
        <w:t>centralizado</w:t>
      </w:r>
      <w:proofErr w:type="spellEnd"/>
      <w:r w:rsidR="007E2C37">
        <w:t xml:space="preserve">, </w:t>
      </w:r>
      <w:proofErr w:type="spellStart"/>
      <w:r w:rsidR="007E2C37">
        <w:t>como</w:t>
      </w:r>
      <w:proofErr w:type="spellEnd"/>
      <w:r w:rsidR="007E2C37">
        <w:t xml:space="preserve"> un Data Warehouse. </w:t>
      </w:r>
      <w:proofErr w:type="spellStart"/>
      <w:r w:rsidR="007E2C37">
        <w:t>Esto</w:t>
      </w:r>
      <w:proofErr w:type="spellEnd"/>
      <w:r w:rsidR="007E2C37">
        <w:t xml:space="preserve"> </w:t>
      </w:r>
      <w:proofErr w:type="spellStart"/>
      <w:r w:rsidR="007E2C37">
        <w:t>permite</w:t>
      </w:r>
      <w:proofErr w:type="spellEnd"/>
      <w:r w:rsidR="007E2C37">
        <w:t xml:space="preserve"> </w:t>
      </w:r>
      <w:proofErr w:type="spellStart"/>
      <w:r w:rsidR="007E2C37">
        <w:t>realizar</w:t>
      </w:r>
      <w:proofErr w:type="spellEnd"/>
      <w:r w:rsidR="007E2C37">
        <w:t xml:space="preserve"> </w:t>
      </w:r>
      <w:proofErr w:type="spellStart"/>
      <w:r w:rsidR="007E2C37">
        <w:t>análisis</w:t>
      </w:r>
      <w:proofErr w:type="spellEnd"/>
      <w:r w:rsidR="007E2C37">
        <w:t xml:space="preserve"> </w:t>
      </w:r>
      <w:proofErr w:type="spellStart"/>
      <w:r w:rsidR="007E2C37">
        <w:t>históricos</w:t>
      </w:r>
      <w:proofErr w:type="spellEnd"/>
      <w:r w:rsidR="007E2C37">
        <w:t xml:space="preserve"> y </w:t>
      </w:r>
      <w:proofErr w:type="spellStart"/>
      <w:r w:rsidR="007E2C37">
        <w:t>obtener</w:t>
      </w:r>
      <w:proofErr w:type="spellEnd"/>
      <w:r w:rsidR="007E2C37">
        <w:t xml:space="preserve"> </w:t>
      </w:r>
      <w:proofErr w:type="spellStart"/>
      <w:r w:rsidR="007E2C37">
        <w:t>una</w:t>
      </w:r>
      <w:proofErr w:type="spellEnd"/>
      <w:r w:rsidR="007E2C37">
        <w:t xml:space="preserve"> vista </w:t>
      </w:r>
      <w:proofErr w:type="spellStart"/>
      <w:r w:rsidR="007E2C37">
        <w:t>unificada</w:t>
      </w:r>
      <w:proofErr w:type="spellEnd"/>
      <w:r w:rsidR="007E2C37">
        <w:t xml:space="preserve"> y </w:t>
      </w:r>
      <w:proofErr w:type="spellStart"/>
      <w:r w:rsidR="007E2C37">
        <w:t>confiable</w:t>
      </w:r>
      <w:proofErr w:type="spellEnd"/>
      <w:r w:rsidR="007E2C37">
        <w:t xml:space="preserve">, sin la </w:t>
      </w:r>
      <w:proofErr w:type="spellStart"/>
      <w:r w:rsidR="007E2C37">
        <w:t>necesidad</w:t>
      </w:r>
      <w:proofErr w:type="spellEnd"/>
      <w:r w:rsidR="007E2C37">
        <w:t xml:space="preserve"> de </w:t>
      </w:r>
      <w:proofErr w:type="spellStart"/>
      <w:r w:rsidR="007E2C37">
        <w:t>actualizaciones</w:t>
      </w:r>
      <w:proofErr w:type="spellEnd"/>
      <w:r w:rsidR="007E2C37">
        <w:t xml:space="preserve"> en </w:t>
      </w:r>
      <w:proofErr w:type="spellStart"/>
      <w:r w:rsidR="007E2C37">
        <w:t>tiempo</w:t>
      </w:r>
      <w:proofErr w:type="spellEnd"/>
      <w:r w:rsidR="007E2C37">
        <w:t xml:space="preserve"> real </w:t>
      </w:r>
      <w:proofErr w:type="spellStart"/>
      <w:r w:rsidR="007E2C37">
        <w:t>que</w:t>
      </w:r>
      <w:proofErr w:type="spellEnd"/>
      <w:r w:rsidR="007E2C37">
        <w:t xml:space="preserve"> </w:t>
      </w:r>
      <w:proofErr w:type="spellStart"/>
      <w:r w:rsidR="007E2C37">
        <w:t>podrían</w:t>
      </w:r>
      <w:proofErr w:type="spellEnd"/>
      <w:r w:rsidR="007E2C37">
        <w:t xml:space="preserve"> </w:t>
      </w:r>
      <w:proofErr w:type="spellStart"/>
      <w:r w:rsidR="007E2C37">
        <w:t>requerir</w:t>
      </w:r>
      <w:proofErr w:type="spellEnd"/>
      <w:r w:rsidR="007E2C37">
        <w:t xml:space="preserve"> </w:t>
      </w:r>
      <w:proofErr w:type="spellStart"/>
      <w:r w:rsidR="007E2C37">
        <w:t>enfoques</w:t>
      </w:r>
      <w:proofErr w:type="spellEnd"/>
      <w:r w:rsidR="007E2C37">
        <w:t xml:space="preserve"> </w:t>
      </w:r>
      <w:proofErr w:type="spellStart"/>
      <w:r w:rsidR="007E2C37">
        <w:t>más</w:t>
      </w:r>
      <w:proofErr w:type="spellEnd"/>
      <w:r w:rsidR="007E2C37">
        <w:t xml:space="preserve"> </w:t>
      </w:r>
      <w:proofErr w:type="spellStart"/>
      <w:r w:rsidR="007E2C37">
        <w:t>complejos</w:t>
      </w:r>
      <w:proofErr w:type="spellEnd"/>
      <w:r w:rsidR="007E2C37">
        <w:t xml:space="preserve"> </w:t>
      </w:r>
      <w:proofErr w:type="spellStart"/>
      <w:r w:rsidR="007E2C37">
        <w:t>como</w:t>
      </w:r>
      <w:proofErr w:type="spellEnd"/>
      <w:r w:rsidR="007E2C37">
        <w:t xml:space="preserve"> el</w:t>
      </w:r>
      <w:r>
        <w:t xml:space="preserve"> </w:t>
      </w:r>
      <w:r w:rsidR="007E2C37">
        <w:t xml:space="preserve">streaming. La </w:t>
      </w:r>
      <w:proofErr w:type="spellStart"/>
      <w:r w:rsidR="007E2C37">
        <w:t>consolidación</w:t>
      </w:r>
      <w:proofErr w:type="spellEnd"/>
      <w:r w:rsidR="007E2C37">
        <w:t xml:space="preserve"> </w:t>
      </w:r>
      <w:proofErr w:type="spellStart"/>
      <w:r w:rsidR="007E2C37">
        <w:t>también</w:t>
      </w:r>
      <w:proofErr w:type="spellEnd"/>
      <w:r w:rsidR="007E2C37">
        <w:t xml:space="preserve"> </w:t>
      </w:r>
      <w:proofErr w:type="spellStart"/>
      <w:r w:rsidR="007E2C37">
        <w:t>es</w:t>
      </w:r>
      <w:proofErr w:type="spellEnd"/>
      <w:r w:rsidR="007E2C37">
        <w:t xml:space="preserve"> ideal </w:t>
      </w:r>
      <w:proofErr w:type="spellStart"/>
      <w:r w:rsidR="007E2C37">
        <w:t>para</w:t>
      </w:r>
      <w:proofErr w:type="spellEnd"/>
      <w:r w:rsidR="007E2C37">
        <w:t xml:space="preserve"> </w:t>
      </w:r>
      <w:proofErr w:type="spellStart"/>
      <w:r w:rsidR="007E2C37">
        <w:t>mejorar</w:t>
      </w:r>
      <w:proofErr w:type="spellEnd"/>
      <w:r w:rsidR="007E2C37">
        <w:t xml:space="preserve"> la </w:t>
      </w:r>
      <w:proofErr w:type="spellStart"/>
      <w:r w:rsidR="007E2C37">
        <w:t>calidad</w:t>
      </w:r>
      <w:proofErr w:type="spellEnd"/>
      <w:r w:rsidR="007E2C37">
        <w:t xml:space="preserve"> de los </w:t>
      </w:r>
      <w:proofErr w:type="spellStart"/>
      <w:r w:rsidR="007E2C37">
        <w:t>datos</w:t>
      </w:r>
      <w:proofErr w:type="spellEnd"/>
      <w:r w:rsidR="007E2C37">
        <w:t xml:space="preserve"> a </w:t>
      </w:r>
      <w:proofErr w:type="spellStart"/>
      <w:r w:rsidR="007E2C37">
        <w:t>través</w:t>
      </w:r>
      <w:proofErr w:type="spellEnd"/>
      <w:r w:rsidR="007E2C37">
        <w:t xml:space="preserve"> de </w:t>
      </w:r>
      <w:proofErr w:type="spellStart"/>
      <w:r w:rsidR="007E2C37">
        <w:t>procesos</w:t>
      </w:r>
      <w:proofErr w:type="spellEnd"/>
      <w:r w:rsidR="007E2C37">
        <w:t xml:space="preserve"> de </w:t>
      </w:r>
      <w:proofErr w:type="spellStart"/>
      <w:r w:rsidR="007E2C37">
        <w:t>limpieza</w:t>
      </w:r>
      <w:proofErr w:type="spellEnd"/>
      <w:r w:rsidR="007E2C37">
        <w:t xml:space="preserve"> y </w:t>
      </w:r>
      <w:proofErr w:type="spellStart"/>
      <w:r w:rsidR="007E2C37">
        <w:t>validación</w:t>
      </w:r>
      <w:proofErr w:type="spellEnd"/>
      <w:r w:rsidR="007E2C37">
        <w:t xml:space="preserve"> antes del </w:t>
      </w:r>
      <w:proofErr w:type="spellStart"/>
      <w:r w:rsidR="007E2C37">
        <w:t>almacenamiento</w:t>
      </w:r>
      <w:proofErr w:type="spellEnd"/>
      <w:r w:rsidR="007E2C37">
        <w:t>.</w:t>
      </w:r>
    </w:p>
    <w:p w:rsidR="001C6ABD" w:rsidRDefault="001C6ABD" w:rsidP="007E2C37"/>
    <w:p w:rsidR="001C6ABD" w:rsidRDefault="001C6ABD" w:rsidP="001C6ABD">
      <w:r>
        <w:lastRenderedPageBreak/>
        <w:t xml:space="preserve">La </w:t>
      </w:r>
      <w:proofErr w:type="spellStart"/>
      <w:r>
        <w:t>virtualización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 a la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sin </w:t>
      </w:r>
      <w:proofErr w:type="spellStart"/>
      <w:r>
        <w:t>moverla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ideal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visión</w:t>
      </w:r>
      <w:proofErr w:type="spellEnd"/>
      <w:r>
        <w:t xml:space="preserve"> </w:t>
      </w:r>
      <w:proofErr w:type="spellStart"/>
      <w:r>
        <w:t>unificada</w:t>
      </w:r>
      <w:proofErr w:type="spellEnd"/>
      <w:r>
        <w:t xml:space="preserve"> en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real. Sin embargo, el principal </w:t>
      </w:r>
      <w:proofErr w:type="spellStart"/>
      <w:r>
        <w:t>problema</w:t>
      </w:r>
      <w:proofErr w:type="spellEnd"/>
      <w:r>
        <w:t xml:space="preserve"> de la </w:t>
      </w:r>
      <w:proofErr w:type="spellStart"/>
      <w:r>
        <w:t>organización</w:t>
      </w:r>
      <w:proofErr w:type="spellEnd"/>
      <w:r>
        <w:t xml:space="preserve"> no era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inmediatez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la </w:t>
      </w:r>
      <w:proofErr w:type="spellStart"/>
      <w:r>
        <w:t>dificultad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reportes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generalmente</w:t>
      </w:r>
      <w:proofErr w:type="spellEnd"/>
      <w:r>
        <w:t xml:space="preserve"> </w:t>
      </w:r>
      <w:proofErr w:type="spellStart"/>
      <w:r>
        <w:t>requieren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limpieza</w:t>
      </w:r>
      <w:proofErr w:type="spellEnd"/>
      <w:r>
        <w:t xml:space="preserve">, </w:t>
      </w:r>
      <w:proofErr w:type="spellStart"/>
      <w:r>
        <w:t>validación</w:t>
      </w:r>
      <w:proofErr w:type="spellEnd"/>
      <w:r>
        <w:t xml:space="preserve"> y </w:t>
      </w:r>
      <w:proofErr w:type="spellStart"/>
      <w:r>
        <w:t>consolidación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históricos</w:t>
      </w:r>
      <w:proofErr w:type="spellEnd"/>
      <w:r>
        <w:t>.</w:t>
      </w:r>
    </w:p>
    <w:p w:rsidR="007E2C37" w:rsidRDefault="007E2C37" w:rsidP="007E2C37"/>
    <w:p w:rsidR="007E2C37" w:rsidRDefault="007E2C37" w:rsidP="007E2C37">
      <w:r>
        <w:t xml:space="preserve">3. </w:t>
      </w:r>
      <w:proofErr w:type="spellStart"/>
      <w:r>
        <w:t>Identif</w:t>
      </w:r>
      <w:r w:rsidR="00966A27">
        <w:t>icación</w:t>
      </w:r>
      <w:proofErr w:type="spellEnd"/>
      <w:r w:rsidR="00966A27">
        <w:t xml:space="preserve"> de </w:t>
      </w:r>
      <w:proofErr w:type="spellStart"/>
      <w:r w:rsidR="00966A27">
        <w:t>Tareas</w:t>
      </w:r>
      <w:proofErr w:type="spellEnd"/>
      <w:r w:rsidR="00966A27">
        <w:t>.</w:t>
      </w:r>
    </w:p>
    <w:p w:rsidR="007E2C37" w:rsidRDefault="007E2C37" w:rsidP="007E2C37">
      <w:r>
        <w:t xml:space="preserve">Para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la </w:t>
      </w:r>
      <w:proofErr w:type="spellStart"/>
      <w:r>
        <w:t>integración</w:t>
      </w:r>
      <w:proofErr w:type="spellEnd"/>
      <w:r>
        <w:t xml:space="preserve">, se </w:t>
      </w:r>
      <w:proofErr w:type="spellStart"/>
      <w:r>
        <w:t>aplicará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ETL (</w:t>
      </w:r>
      <w:proofErr w:type="spellStart"/>
      <w:r>
        <w:t>Extracción</w:t>
      </w:r>
      <w:proofErr w:type="spellEnd"/>
      <w:r>
        <w:t xml:space="preserve">, </w:t>
      </w:r>
      <w:proofErr w:type="spellStart"/>
      <w:r>
        <w:t>Transformación</w:t>
      </w:r>
      <w:proofErr w:type="spellEnd"/>
      <w:r>
        <w:t xml:space="preserve"> y </w:t>
      </w:r>
      <w:proofErr w:type="spellStart"/>
      <w:r>
        <w:t>Carga</w:t>
      </w:r>
      <w:proofErr w:type="spellEnd"/>
      <w:r>
        <w:t xml:space="preserve">),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clásico</w:t>
      </w:r>
      <w:proofErr w:type="spellEnd"/>
      <w:r>
        <w:t xml:space="preserve"> en la </w:t>
      </w:r>
      <w:proofErr w:type="spellStart"/>
      <w:r>
        <w:t>consolidación</w:t>
      </w:r>
      <w:proofErr w:type="spellEnd"/>
      <w:r>
        <w:t>.</w:t>
      </w:r>
    </w:p>
    <w:p w:rsidR="007E2C37" w:rsidRDefault="007E2C37" w:rsidP="007E2C37">
      <w:proofErr w:type="spellStart"/>
      <w:r w:rsidRPr="001C6ABD">
        <w:rPr>
          <w:u w:val="single"/>
        </w:rPr>
        <w:t>Extracción</w:t>
      </w:r>
      <w:proofErr w:type="spellEnd"/>
      <w:r>
        <w:t>:</w:t>
      </w:r>
      <w:r w:rsidR="001C6ABD">
        <w:t xml:space="preserve"> </w:t>
      </w:r>
      <w:r>
        <w:t xml:space="preserve">Se </w:t>
      </w:r>
      <w:proofErr w:type="spellStart"/>
      <w:r>
        <w:t>extraerán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aisladas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, marketing y </w:t>
      </w:r>
      <w:proofErr w:type="spellStart"/>
      <w:r>
        <w:t>logística</w:t>
      </w:r>
      <w:proofErr w:type="spellEnd"/>
      <w:r>
        <w:t>.</w:t>
      </w:r>
      <w:r w:rsidR="001C6ABD">
        <w:t xml:space="preserve"> </w:t>
      </w:r>
      <w:r>
        <w:t xml:space="preserve">Dado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reportes</w:t>
      </w:r>
      <w:proofErr w:type="spellEnd"/>
      <w:r>
        <w:t xml:space="preserve">,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extracciones</w:t>
      </w:r>
      <w:proofErr w:type="spellEnd"/>
      <w:r>
        <w:t xml:space="preserve"> se </w:t>
      </w:r>
      <w:proofErr w:type="spellStart"/>
      <w:r>
        <w:t>realizarán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lotes</w:t>
      </w:r>
      <w:proofErr w:type="spellEnd"/>
      <w:r>
        <w:t xml:space="preserve"> (batch) , </w:t>
      </w:r>
      <w:proofErr w:type="spellStart"/>
      <w:r>
        <w:t>probablemente</w:t>
      </w:r>
      <w:proofErr w:type="spellEnd"/>
      <w:r>
        <w:t xml:space="preserve"> de forma </w:t>
      </w:r>
      <w:proofErr w:type="spellStart"/>
      <w:r>
        <w:t>diaria</w:t>
      </w:r>
      <w:proofErr w:type="spellEnd"/>
      <w:r>
        <w:t xml:space="preserve"> o </w:t>
      </w:r>
      <w:proofErr w:type="spellStart"/>
      <w:r>
        <w:t>semanal</w:t>
      </w:r>
      <w:proofErr w:type="spellEnd"/>
      <w:r>
        <w:t xml:space="preserve">, </w:t>
      </w:r>
      <w:proofErr w:type="spellStart"/>
      <w:r>
        <w:t>según</w:t>
      </w:r>
      <w:proofErr w:type="spellEnd"/>
      <w:r>
        <w:t xml:space="preserve"> la </w:t>
      </w:r>
      <w:proofErr w:type="spellStart"/>
      <w:r>
        <w:t>frecuencia</w:t>
      </w:r>
      <w:proofErr w:type="spellEnd"/>
      <w:r>
        <w:t xml:space="preserve"> de </w:t>
      </w:r>
      <w:proofErr w:type="spellStart"/>
      <w:r>
        <w:t>actualización</w:t>
      </w:r>
      <w:proofErr w:type="spellEnd"/>
      <w:r>
        <w:t xml:space="preserve"> </w:t>
      </w:r>
      <w:proofErr w:type="spellStart"/>
      <w:r>
        <w:t>requerida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los </w:t>
      </w:r>
      <w:proofErr w:type="spellStart"/>
      <w:r>
        <w:t>informes</w:t>
      </w:r>
      <w:proofErr w:type="spellEnd"/>
      <w:r>
        <w:t>.</w:t>
      </w:r>
    </w:p>
    <w:p w:rsidR="007E2C37" w:rsidRDefault="007E2C37" w:rsidP="007E2C37">
      <w:proofErr w:type="spellStart"/>
      <w:r w:rsidRPr="001C6ABD">
        <w:rPr>
          <w:u w:val="single"/>
        </w:rPr>
        <w:t>Transformación</w:t>
      </w:r>
      <w:proofErr w:type="spellEnd"/>
      <w:r>
        <w:t>:</w:t>
      </w:r>
      <w:r w:rsidR="001C6ABD"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crítica</w:t>
      </w:r>
      <w:proofErr w:type="spellEnd"/>
      <w:r>
        <w:t xml:space="preserve">. Los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limpiarán</w:t>
      </w:r>
      <w:proofErr w:type="spellEnd"/>
      <w:r>
        <w:t xml:space="preserve">, </w:t>
      </w:r>
      <w:proofErr w:type="spellStart"/>
      <w:r>
        <w:t>validarán</w:t>
      </w:r>
      <w:proofErr w:type="spellEnd"/>
      <w:r>
        <w:t xml:space="preserve"> y </w:t>
      </w:r>
      <w:proofErr w:type="spellStart"/>
      <w:r>
        <w:t>normalizarán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coherencia</w:t>
      </w:r>
      <w:proofErr w:type="spellEnd"/>
      <w:r>
        <w:t>.</w:t>
      </w:r>
      <w:r w:rsidR="001C6ABD">
        <w:t xml:space="preserve"> </w:t>
      </w:r>
      <w:r>
        <w:t xml:space="preserve">Se </w:t>
      </w:r>
      <w:proofErr w:type="spellStart"/>
      <w:r>
        <w:t>realizarán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integración</w:t>
      </w:r>
      <w:proofErr w:type="spellEnd"/>
      <w:r>
        <w:t xml:space="preserve"> </w:t>
      </w:r>
      <w:proofErr w:type="spellStart"/>
      <w:r>
        <w:t>semántica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unificar</w:t>
      </w:r>
      <w:proofErr w:type="spellEnd"/>
      <w:r>
        <w:t xml:space="preserve"> la </w:t>
      </w:r>
      <w:proofErr w:type="spellStart"/>
      <w:r>
        <w:t>interpretación</w:t>
      </w:r>
      <w:proofErr w:type="spellEnd"/>
      <w:r>
        <w:t xml:space="preserve"> de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significado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cliente_id</w:t>
      </w:r>
      <w:proofErr w:type="spellEnd"/>
      <w:r>
        <w:t xml:space="preserve"> en </w:t>
      </w:r>
      <w:proofErr w:type="spellStart"/>
      <w:r>
        <w:t>ventas</w:t>
      </w:r>
      <w:proofErr w:type="spellEnd"/>
      <w:r>
        <w:t xml:space="preserve"> y </w:t>
      </w:r>
      <w:proofErr w:type="spellStart"/>
      <w:r>
        <w:t>user_id</w:t>
      </w:r>
      <w:proofErr w:type="spellEnd"/>
      <w:r>
        <w:t xml:space="preserve"> en marketing).</w:t>
      </w:r>
      <w:r w:rsidR="001C6ABD">
        <w:t xml:space="preserve"> </w:t>
      </w:r>
      <w:r>
        <w:t xml:space="preserve">Se </w:t>
      </w:r>
      <w:proofErr w:type="spellStart"/>
      <w:r>
        <w:t>eliminarán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y se </w:t>
      </w:r>
      <w:proofErr w:type="spellStart"/>
      <w:r>
        <w:t>aplicarán</w:t>
      </w:r>
      <w:proofErr w:type="spellEnd"/>
      <w:r>
        <w:t xml:space="preserve"> </w:t>
      </w:r>
      <w:proofErr w:type="spellStart"/>
      <w:r>
        <w:t>reglas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corregir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o </w:t>
      </w:r>
      <w:proofErr w:type="spellStart"/>
      <w:r>
        <w:t>inconsistencias</w:t>
      </w:r>
      <w:proofErr w:type="spellEnd"/>
      <w:r>
        <w:t>.</w:t>
      </w:r>
      <w:r w:rsidR="00305D58">
        <w:t xml:space="preserve"> </w:t>
      </w:r>
      <w:r>
        <w:t xml:space="preserve">Los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enriquecerán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, con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un </w:t>
      </w:r>
      <w:proofErr w:type="spellStart"/>
      <w:r>
        <w:t>perfil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:rsidR="007E2C37" w:rsidRDefault="007E2C37" w:rsidP="007E2C37">
      <w:proofErr w:type="spellStart"/>
      <w:r w:rsidRPr="001C6ABD">
        <w:rPr>
          <w:u w:val="single"/>
        </w:rPr>
        <w:t>Carga</w:t>
      </w:r>
      <w:proofErr w:type="spellEnd"/>
      <w:r>
        <w:t>:</w:t>
      </w:r>
      <w:r w:rsidR="001C6ABD">
        <w:t xml:space="preserve"> </w:t>
      </w:r>
      <w:r>
        <w:t xml:space="preserve">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transformados</w:t>
      </w:r>
      <w:proofErr w:type="spellEnd"/>
      <w:r>
        <w:t xml:space="preserve"> se </w:t>
      </w:r>
      <w:proofErr w:type="spellStart"/>
      <w:r>
        <w:t>cargarán</w:t>
      </w:r>
      <w:proofErr w:type="spellEnd"/>
      <w:r>
        <w:t xml:space="preserve"> en un Data Warehouse central. La </w:t>
      </w:r>
      <w:proofErr w:type="spellStart"/>
      <w:r>
        <w:t>carga</w:t>
      </w:r>
      <w:proofErr w:type="spellEnd"/>
      <w:r>
        <w:t xml:space="preserve"> se </w:t>
      </w:r>
      <w:proofErr w:type="spellStart"/>
      <w:r>
        <w:t>realizará</w:t>
      </w:r>
      <w:proofErr w:type="spellEnd"/>
      <w:r>
        <w:t xml:space="preserve"> de forma incremental </w:t>
      </w:r>
      <w:proofErr w:type="spellStart"/>
      <w:r>
        <w:t>para</w:t>
      </w:r>
      <w:proofErr w:type="spellEnd"/>
      <w:r>
        <w:t xml:space="preserve"> solo </w:t>
      </w:r>
      <w:proofErr w:type="spellStart"/>
      <w:r>
        <w:t>añadir</w:t>
      </w:r>
      <w:proofErr w:type="spellEnd"/>
      <w:r>
        <w:t xml:space="preserve"> los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o los </w:t>
      </w:r>
      <w:proofErr w:type="spellStart"/>
      <w:r>
        <w:t>cambios</w:t>
      </w:r>
      <w:proofErr w:type="spellEnd"/>
      <w:r>
        <w:t xml:space="preserve">, </w:t>
      </w:r>
      <w:proofErr w:type="spellStart"/>
      <w:r>
        <w:t>optimizando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>.</w:t>
      </w:r>
    </w:p>
    <w:p w:rsidR="007E2C37" w:rsidRDefault="007E2C37" w:rsidP="007E2C37">
      <w:proofErr w:type="spellStart"/>
      <w:r w:rsidRPr="001C6ABD">
        <w:rPr>
          <w:u w:val="single"/>
        </w:rPr>
        <w:t>Validaciones</w:t>
      </w:r>
      <w:proofErr w:type="spellEnd"/>
      <w:r w:rsidRPr="001C6ABD">
        <w:rPr>
          <w:u w:val="single"/>
        </w:rPr>
        <w:t xml:space="preserve"> de </w:t>
      </w:r>
      <w:proofErr w:type="spellStart"/>
      <w:r w:rsidRPr="001C6ABD">
        <w:rPr>
          <w:u w:val="single"/>
        </w:rPr>
        <w:t>calidad</w:t>
      </w:r>
      <w:proofErr w:type="spellEnd"/>
      <w:r w:rsidRPr="001C6ABD">
        <w:rPr>
          <w:u w:val="single"/>
        </w:rPr>
        <w:t xml:space="preserve"> de </w:t>
      </w:r>
      <w:proofErr w:type="spellStart"/>
      <w:r w:rsidRPr="001C6ABD">
        <w:rPr>
          <w:u w:val="single"/>
        </w:rPr>
        <w:t>datos</w:t>
      </w:r>
      <w:proofErr w:type="spellEnd"/>
      <w:r>
        <w:t>:</w:t>
      </w:r>
      <w:r w:rsidR="00305D58">
        <w:t xml:space="preserve"> </w:t>
      </w:r>
      <w:r>
        <w:t xml:space="preserve">Se </w:t>
      </w:r>
      <w:proofErr w:type="spellStart"/>
      <w:r>
        <w:t>aplicarán</w:t>
      </w:r>
      <w:proofErr w:type="spellEnd"/>
      <w:r>
        <w:t xml:space="preserve"> </w:t>
      </w:r>
      <w:proofErr w:type="spellStart"/>
      <w:r>
        <w:t>validaciones</w:t>
      </w:r>
      <w:proofErr w:type="spellEnd"/>
      <w:r>
        <w:t xml:space="preserve"> de </w:t>
      </w:r>
      <w:proofErr w:type="spellStart"/>
      <w:r>
        <w:t>integridad</w:t>
      </w:r>
      <w:proofErr w:type="spellEnd"/>
      <w:r>
        <w:t xml:space="preserve"> </w:t>
      </w:r>
      <w:proofErr w:type="spellStart"/>
      <w:r>
        <w:t>referencial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asegurar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relaciones</w:t>
      </w:r>
      <w:proofErr w:type="spellEnd"/>
      <w:r>
        <w:t xml:space="preserve"> entre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correctas</w:t>
      </w:r>
      <w:proofErr w:type="spellEnd"/>
      <w:r>
        <w:t>.</w:t>
      </w:r>
      <w:r w:rsidR="00305D58">
        <w:t xml:space="preserve"> </w:t>
      </w:r>
      <w:r>
        <w:t xml:space="preserve">Se </w:t>
      </w:r>
      <w:proofErr w:type="spellStart"/>
      <w:r>
        <w:t>harán</w:t>
      </w:r>
      <w:proofErr w:type="spellEnd"/>
      <w:r>
        <w:t xml:space="preserve"> </w:t>
      </w:r>
      <w:proofErr w:type="spellStart"/>
      <w:r>
        <w:t>validaciones</w:t>
      </w:r>
      <w:proofErr w:type="spellEnd"/>
      <w:r>
        <w:t xml:space="preserve"> de </w:t>
      </w:r>
      <w:proofErr w:type="spellStart"/>
      <w:r>
        <w:t>formato</w:t>
      </w:r>
      <w:proofErr w:type="spellEnd"/>
      <w:r>
        <w:t xml:space="preserve"> y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unificar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de </w:t>
      </w:r>
      <w:proofErr w:type="spellStart"/>
      <w:r>
        <w:t>fecha</w:t>
      </w:r>
      <w:proofErr w:type="spellEnd"/>
      <w:r>
        <w:t>).</w:t>
      </w:r>
      <w:r w:rsidR="00305D58">
        <w:t xml:space="preserve"> </w:t>
      </w:r>
      <w:r>
        <w:t xml:space="preserve">Se </w:t>
      </w:r>
      <w:proofErr w:type="spellStart"/>
      <w:r>
        <w:t>detectarán</w:t>
      </w:r>
      <w:proofErr w:type="spellEnd"/>
      <w:r>
        <w:t xml:space="preserve"> y </w:t>
      </w:r>
      <w:proofErr w:type="spellStart"/>
      <w:r>
        <w:t>gestionarán</w:t>
      </w:r>
      <w:proofErr w:type="spellEnd"/>
      <w:r>
        <w:t xml:space="preserve"> los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atípicos</w:t>
      </w:r>
      <w:proofErr w:type="spellEnd"/>
      <w:r>
        <w:t xml:space="preserve"> o </w:t>
      </w:r>
      <w:proofErr w:type="spellStart"/>
      <w:r>
        <w:t>incorrectos</w:t>
      </w:r>
      <w:proofErr w:type="spellEnd"/>
      <w:r>
        <w:t>.</w:t>
      </w:r>
    </w:p>
    <w:p w:rsidR="00966A27" w:rsidRDefault="00966A27" w:rsidP="007E2C37"/>
    <w:p w:rsidR="00966A27" w:rsidRDefault="00966A27" w:rsidP="00966A27">
      <w:r>
        <w:t xml:space="preserve">4. </w:t>
      </w:r>
      <w:proofErr w:type="spellStart"/>
      <w:r>
        <w:t>Identificación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>.</w:t>
      </w:r>
    </w:p>
    <w:p w:rsidR="007E2C37" w:rsidRDefault="007E2C37" w:rsidP="007E2C37">
      <w:r>
        <w:t xml:space="preserve">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,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plataformas</w:t>
      </w:r>
      <w:proofErr w:type="spellEnd"/>
      <w:r>
        <w:t xml:space="preserve"> de </w:t>
      </w:r>
      <w:proofErr w:type="spellStart"/>
      <w:r>
        <w:t>integración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con </w:t>
      </w:r>
      <w:proofErr w:type="spellStart"/>
      <w:r>
        <w:t>capacidades</w:t>
      </w:r>
      <w:proofErr w:type="spellEnd"/>
      <w:r>
        <w:t xml:space="preserve"> ETL. </w:t>
      </w:r>
      <w:proofErr w:type="spellStart"/>
      <w:r>
        <w:t>Ejemplos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adecuadas</w:t>
      </w:r>
      <w:proofErr w:type="spellEnd"/>
      <w:r>
        <w:t xml:space="preserve"> son:</w:t>
      </w:r>
    </w:p>
    <w:p w:rsidR="007E2C37" w:rsidRDefault="007E2C37" w:rsidP="007E2C37">
      <w:proofErr w:type="spellStart"/>
      <w:r w:rsidRPr="00E44976">
        <w:rPr>
          <w:u w:val="single"/>
        </w:rPr>
        <w:t>Talend</w:t>
      </w:r>
      <w:proofErr w:type="spellEnd"/>
      <w:r w:rsidRPr="00E44976">
        <w:rPr>
          <w:u w:val="single"/>
        </w:rPr>
        <w:t xml:space="preserve"> Data Fabric</w:t>
      </w:r>
      <w:r>
        <w:t xml:space="preserve">: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de ETL, </w:t>
      </w:r>
      <w:proofErr w:type="spellStart"/>
      <w:r>
        <w:t>calidad</w:t>
      </w:r>
      <w:proofErr w:type="spellEnd"/>
      <w:r>
        <w:t xml:space="preserve"> y </w:t>
      </w:r>
      <w:proofErr w:type="spellStart"/>
      <w:r>
        <w:t>orquestación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.</w:t>
      </w:r>
    </w:p>
    <w:p w:rsidR="007E2C37" w:rsidRDefault="007E2C37" w:rsidP="007E2C37">
      <w:proofErr w:type="spellStart"/>
      <w:r w:rsidRPr="00E44976">
        <w:rPr>
          <w:u w:val="single"/>
        </w:rPr>
        <w:t>Pentaho</w:t>
      </w:r>
      <w:proofErr w:type="spellEnd"/>
      <w:r>
        <w:t xml:space="preserve">: </w:t>
      </w:r>
      <w:proofErr w:type="spellStart"/>
      <w:r>
        <w:t>Una</w:t>
      </w:r>
      <w:proofErr w:type="spellEnd"/>
      <w:r>
        <w:t xml:space="preserve"> suite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abierto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inteligencia</w:t>
      </w:r>
      <w:proofErr w:type="spellEnd"/>
      <w:r>
        <w:t xml:space="preserve"> de </w:t>
      </w:r>
      <w:proofErr w:type="spellStart"/>
      <w:r>
        <w:t>negocios</w:t>
      </w:r>
      <w:proofErr w:type="spellEnd"/>
      <w:r>
        <w:t xml:space="preserve"> y ETL.</w:t>
      </w:r>
    </w:p>
    <w:p w:rsidR="007E2C37" w:rsidRDefault="007E2C37" w:rsidP="007E2C37"/>
    <w:p w:rsidR="007E2C37" w:rsidRDefault="007E2C37" w:rsidP="007E2C37">
      <w:r w:rsidRPr="00E44976">
        <w:rPr>
          <w:u w:val="single"/>
        </w:rPr>
        <w:lastRenderedPageBreak/>
        <w:t>AWS Glue</w:t>
      </w:r>
      <w:r>
        <w:t xml:space="preserve">: Si la </w:t>
      </w:r>
      <w:proofErr w:type="spellStart"/>
      <w:r>
        <w:t>infraestructura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en la </w:t>
      </w:r>
      <w:proofErr w:type="spellStart"/>
      <w:r>
        <w:t>nube</w:t>
      </w:r>
      <w:proofErr w:type="spellEnd"/>
      <w:r>
        <w:t xml:space="preserve"> de AWS,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excelente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ETL.</w:t>
      </w:r>
    </w:p>
    <w:p w:rsidR="007E2C37" w:rsidRDefault="007E2C37" w:rsidP="007E2C37">
      <w:r w:rsidRPr="00E44976">
        <w:rPr>
          <w:u w:val="single"/>
        </w:rPr>
        <w:t>Microsoft Azure Data Factory</w:t>
      </w:r>
      <w:r>
        <w:t xml:space="preserve">: Para </w:t>
      </w:r>
      <w:proofErr w:type="spellStart"/>
      <w:r>
        <w:t>entornos</w:t>
      </w:r>
      <w:proofErr w:type="spellEnd"/>
      <w:r>
        <w:t xml:space="preserve"> de Microsoft Azure,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pipelines </w:t>
      </w:r>
      <w:proofErr w:type="spellStart"/>
      <w:r>
        <w:t>visuales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mover y </w:t>
      </w:r>
      <w:proofErr w:type="spellStart"/>
      <w:r>
        <w:t>transformar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:rsidR="007E2C37" w:rsidRDefault="007E2C37" w:rsidP="007E2C37"/>
    <w:p w:rsidR="00E44976" w:rsidRDefault="00E44976" w:rsidP="007E2C37"/>
    <w:p w:rsidR="007E2C37" w:rsidRDefault="00966A27" w:rsidP="007E2C37">
      <w:r>
        <w:t>5</w:t>
      </w:r>
      <w:r w:rsidR="007E2C37">
        <w:t xml:space="preserve">. </w:t>
      </w:r>
      <w:proofErr w:type="spellStart"/>
      <w:r w:rsidR="007E2C37">
        <w:t>Propuesta</w:t>
      </w:r>
      <w:proofErr w:type="spellEnd"/>
      <w:r w:rsidR="007E2C37">
        <w:t xml:space="preserve"> de </w:t>
      </w:r>
      <w:proofErr w:type="spellStart"/>
      <w:r w:rsidR="007E2C37">
        <w:t>Solución</w:t>
      </w:r>
      <w:proofErr w:type="spellEnd"/>
      <w:r w:rsidR="007E2C37">
        <w:t xml:space="preserve"> y </w:t>
      </w:r>
      <w:proofErr w:type="spellStart"/>
      <w:r w:rsidR="007E2C37">
        <w:t>Beneficios</w:t>
      </w:r>
      <w:proofErr w:type="spellEnd"/>
      <w:r w:rsidR="007E2C37">
        <w:t xml:space="preserve"> </w:t>
      </w:r>
      <w:proofErr w:type="spellStart"/>
      <w:r w:rsidR="007E2C37">
        <w:t>Esperados</w:t>
      </w:r>
      <w:proofErr w:type="spellEnd"/>
    </w:p>
    <w:p w:rsidR="007E2C37" w:rsidRDefault="007E2C37" w:rsidP="007E2C37">
      <w:r>
        <w:t xml:space="preserve">La </w:t>
      </w:r>
      <w:proofErr w:type="spellStart"/>
      <w:r>
        <w:t>organización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problema</w:t>
      </w:r>
      <w:proofErr w:type="spellEnd"/>
      <w:r>
        <w:t xml:space="preserve"> de silos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genera </w:t>
      </w:r>
      <w:proofErr w:type="spellStart"/>
      <w:r>
        <w:t>demoras</w:t>
      </w:r>
      <w:proofErr w:type="spellEnd"/>
      <w:r>
        <w:t xml:space="preserve">,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inconsistentes</w:t>
      </w:r>
      <w:proofErr w:type="spellEnd"/>
      <w:r>
        <w:t xml:space="preserve"> y </w:t>
      </w:r>
      <w:proofErr w:type="spellStart"/>
      <w:r>
        <w:t>decisiones</w:t>
      </w:r>
      <w:proofErr w:type="spellEnd"/>
      <w:r>
        <w:t xml:space="preserve"> </w:t>
      </w:r>
      <w:proofErr w:type="spellStart"/>
      <w:r>
        <w:t>erróneas</w:t>
      </w:r>
      <w:proofErr w:type="spellEnd"/>
      <w:r>
        <w:t xml:space="preserve">. Se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arquitectura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consolidar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vista </w:t>
      </w:r>
      <w:proofErr w:type="spellStart"/>
      <w:r>
        <w:t>unificada</w:t>
      </w:r>
      <w:proofErr w:type="spellEnd"/>
      <w:r>
        <w:t>.</w:t>
      </w:r>
    </w:p>
    <w:p w:rsidR="007E2C37" w:rsidRDefault="00966A27" w:rsidP="007E2C37">
      <w:r>
        <w:t xml:space="preserve">La </w:t>
      </w:r>
      <w:r w:rsidR="007E2C37">
        <w:t xml:space="preserve"> </w:t>
      </w:r>
      <w:proofErr w:type="spellStart"/>
      <w:r w:rsidR="007E2C37">
        <w:t>propuesta</w:t>
      </w:r>
      <w:proofErr w:type="spellEnd"/>
      <w:r w:rsidR="007E2C37">
        <w:t xml:space="preserve"> </w:t>
      </w:r>
      <w:proofErr w:type="spellStart"/>
      <w:r>
        <w:t>consiste</w:t>
      </w:r>
      <w:proofErr w:type="spellEnd"/>
      <w:r>
        <w:t xml:space="preserve"> en</w:t>
      </w:r>
      <w:r w:rsidR="007E2C37">
        <w:t xml:space="preserve"> </w:t>
      </w:r>
      <w:proofErr w:type="spellStart"/>
      <w:r w:rsidR="007E2C37">
        <w:t>implementar</w:t>
      </w:r>
      <w:proofErr w:type="spellEnd"/>
      <w:r w:rsidR="007E2C37">
        <w:t xml:space="preserve"> </w:t>
      </w:r>
      <w:proofErr w:type="spellStart"/>
      <w:r w:rsidR="007E2C37">
        <w:t>una</w:t>
      </w:r>
      <w:proofErr w:type="spellEnd"/>
      <w:r w:rsidR="007E2C37">
        <w:t xml:space="preserve"> </w:t>
      </w:r>
      <w:proofErr w:type="spellStart"/>
      <w:r w:rsidR="007E2C37">
        <w:t>arquitectura</w:t>
      </w:r>
      <w:proofErr w:type="spellEnd"/>
      <w:r w:rsidR="007E2C37">
        <w:t xml:space="preserve"> de </w:t>
      </w:r>
      <w:proofErr w:type="spellStart"/>
      <w:r w:rsidR="007E2C37">
        <w:t>consolidación</w:t>
      </w:r>
      <w:proofErr w:type="spellEnd"/>
      <w:r w:rsidR="007E2C37">
        <w:t xml:space="preserve"> de </w:t>
      </w:r>
      <w:proofErr w:type="spellStart"/>
      <w:r w:rsidR="007E2C37">
        <w:t>datos</w:t>
      </w:r>
      <w:proofErr w:type="spellEnd"/>
      <w:r w:rsidR="007E2C37">
        <w:t xml:space="preserve"> </w:t>
      </w:r>
      <w:proofErr w:type="spellStart"/>
      <w:r w:rsidR="007E2C37">
        <w:t>utilizando</w:t>
      </w:r>
      <w:proofErr w:type="spellEnd"/>
      <w:r w:rsidR="007E2C37">
        <w:t xml:space="preserve"> el </w:t>
      </w:r>
      <w:proofErr w:type="spellStart"/>
      <w:r w:rsidR="007E2C37">
        <w:t>enfoque</w:t>
      </w:r>
      <w:proofErr w:type="spellEnd"/>
      <w:r w:rsidR="007E2C37">
        <w:t xml:space="preserve"> ETL. Se </w:t>
      </w:r>
      <w:proofErr w:type="spellStart"/>
      <w:r w:rsidR="007E2C37">
        <w:t>diseñará</w:t>
      </w:r>
      <w:proofErr w:type="spellEnd"/>
      <w:r w:rsidR="007E2C37">
        <w:t xml:space="preserve"> un Data Warehouse </w:t>
      </w:r>
      <w:proofErr w:type="spellStart"/>
      <w:r w:rsidR="007E2C37">
        <w:t>centralizado</w:t>
      </w:r>
      <w:proofErr w:type="spellEnd"/>
      <w:r w:rsidR="007E2C37">
        <w:t xml:space="preserve"> al </w:t>
      </w:r>
      <w:proofErr w:type="spellStart"/>
      <w:r w:rsidR="007E2C37">
        <w:t>que</w:t>
      </w:r>
      <w:proofErr w:type="spellEnd"/>
      <w:r w:rsidR="007E2C37">
        <w:t xml:space="preserve"> se </w:t>
      </w:r>
      <w:proofErr w:type="spellStart"/>
      <w:r w:rsidR="007E2C37">
        <w:t>cargarán</w:t>
      </w:r>
      <w:proofErr w:type="spellEnd"/>
      <w:r w:rsidR="007E2C37">
        <w:t xml:space="preserve"> </w:t>
      </w:r>
      <w:proofErr w:type="spellStart"/>
      <w:r w:rsidR="007E2C37">
        <w:t>periódicamente</w:t>
      </w:r>
      <w:proofErr w:type="spellEnd"/>
      <w:r w:rsidR="007E2C37">
        <w:t xml:space="preserve"> los </w:t>
      </w:r>
      <w:proofErr w:type="spellStart"/>
      <w:r w:rsidR="007E2C37">
        <w:t>datos</w:t>
      </w:r>
      <w:proofErr w:type="spellEnd"/>
      <w:r w:rsidR="007E2C37">
        <w:t xml:space="preserve"> </w:t>
      </w:r>
      <w:proofErr w:type="spellStart"/>
      <w:r w:rsidR="007E2C37">
        <w:t>limpios</w:t>
      </w:r>
      <w:proofErr w:type="spellEnd"/>
      <w:r w:rsidR="007E2C37">
        <w:t xml:space="preserve"> y </w:t>
      </w:r>
      <w:proofErr w:type="spellStart"/>
      <w:r w:rsidR="007E2C37">
        <w:t>transformados</w:t>
      </w:r>
      <w:proofErr w:type="spellEnd"/>
      <w:r w:rsidR="007E2C37">
        <w:t xml:space="preserve"> de </w:t>
      </w:r>
      <w:proofErr w:type="spellStart"/>
      <w:r w:rsidR="007E2C37">
        <w:t>las</w:t>
      </w:r>
      <w:proofErr w:type="spellEnd"/>
      <w:r w:rsidR="007E2C37">
        <w:t xml:space="preserve"> </w:t>
      </w:r>
      <w:proofErr w:type="spellStart"/>
      <w:r w:rsidR="007E2C37">
        <w:t>áreas</w:t>
      </w:r>
      <w:proofErr w:type="spellEnd"/>
      <w:r w:rsidR="007E2C37">
        <w:t xml:space="preserve"> de </w:t>
      </w:r>
      <w:proofErr w:type="spellStart"/>
      <w:r w:rsidR="007E2C37">
        <w:t>ventas</w:t>
      </w:r>
      <w:proofErr w:type="spellEnd"/>
      <w:r w:rsidR="007E2C37">
        <w:t xml:space="preserve">, marketing y </w:t>
      </w:r>
      <w:proofErr w:type="spellStart"/>
      <w:r w:rsidR="007E2C37">
        <w:t>logística</w:t>
      </w:r>
      <w:proofErr w:type="spellEnd"/>
      <w:r w:rsidR="007E2C37">
        <w:t xml:space="preserve">. Para </w:t>
      </w:r>
      <w:proofErr w:type="spellStart"/>
      <w:r w:rsidR="007E2C37">
        <w:t>ello</w:t>
      </w:r>
      <w:proofErr w:type="spellEnd"/>
      <w:r w:rsidR="007E2C37">
        <w:t xml:space="preserve">, se </w:t>
      </w:r>
      <w:proofErr w:type="spellStart"/>
      <w:r w:rsidR="007E2C37">
        <w:t>utilizará</w:t>
      </w:r>
      <w:proofErr w:type="spellEnd"/>
      <w:r w:rsidR="007E2C37">
        <w:t xml:space="preserve"> </w:t>
      </w:r>
      <w:proofErr w:type="spellStart"/>
      <w:r w:rsidR="007E2C37">
        <w:t>una</w:t>
      </w:r>
      <w:proofErr w:type="spellEnd"/>
      <w:r w:rsidR="007E2C37">
        <w:t xml:space="preserve"> </w:t>
      </w:r>
      <w:proofErr w:type="spellStart"/>
      <w:r w:rsidR="007E2C37">
        <w:t>plataforma</w:t>
      </w:r>
      <w:proofErr w:type="spellEnd"/>
      <w:r w:rsidR="007E2C37">
        <w:t xml:space="preserve"> de </w:t>
      </w:r>
      <w:proofErr w:type="spellStart"/>
      <w:r w:rsidR="007E2C37">
        <w:t>integración</w:t>
      </w:r>
      <w:proofErr w:type="spellEnd"/>
      <w:r w:rsidR="007E2C37">
        <w:t xml:space="preserve"> de </w:t>
      </w:r>
      <w:proofErr w:type="spellStart"/>
      <w:r w:rsidR="007E2C37">
        <w:t>datos</w:t>
      </w:r>
      <w:proofErr w:type="spellEnd"/>
      <w:r w:rsidR="007E2C37">
        <w:t xml:space="preserve"> </w:t>
      </w:r>
      <w:proofErr w:type="spellStart"/>
      <w:r w:rsidR="007E2C37">
        <w:t>que</w:t>
      </w:r>
      <w:proofErr w:type="spellEnd"/>
      <w:r w:rsidR="007E2C37">
        <w:t xml:space="preserve"> </w:t>
      </w:r>
      <w:proofErr w:type="spellStart"/>
      <w:r w:rsidR="007E2C37">
        <w:t>automatice</w:t>
      </w:r>
      <w:proofErr w:type="spellEnd"/>
      <w:r w:rsidR="007E2C37">
        <w:t xml:space="preserve"> el </w:t>
      </w:r>
      <w:proofErr w:type="spellStart"/>
      <w:r w:rsidR="007E2C37">
        <w:t>proceso</w:t>
      </w:r>
      <w:proofErr w:type="spellEnd"/>
      <w:r w:rsidR="007E2C37">
        <w:t xml:space="preserve"> de </w:t>
      </w:r>
      <w:proofErr w:type="spellStart"/>
      <w:r w:rsidR="007E2C37">
        <w:t>extracción</w:t>
      </w:r>
      <w:proofErr w:type="spellEnd"/>
      <w:r w:rsidR="007E2C37">
        <w:t xml:space="preserve">, </w:t>
      </w:r>
      <w:proofErr w:type="spellStart"/>
      <w:r w:rsidR="007E2C37">
        <w:t>transformación</w:t>
      </w:r>
      <w:proofErr w:type="spellEnd"/>
      <w:r w:rsidR="007E2C37">
        <w:t xml:space="preserve"> y </w:t>
      </w:r>
      <w:proofErr w:type="spellStart"/>
      <w:r w:rsidR="007E2C37">
        <w:t>carga</w:t>
      </w:r>
      <w:proofErr w:type="spellEnd"/>
      <w:r w:rsidR="007E2C37">
        <w:t>.</w:t>
      </w:r>
    </w:p>
    <w:p w:rsidR="007E2C37" w:rsidRDefault="007E2C37" w:rsidP="007E2C37"/>
    <w:p w:rsidR="007E2C37" w:rsidRDefault="007E2C37" w:rsidP="007E2C37">
      <w:proofErr w:type="spellStart"/>
      <w:r>
        <w:t>Beneficios</w:t>
      </w:r>
      <w:proofErr w:type="spellEnd"/>
      <w:r>
        <w:t xml:space="preserve"> </w:t>
      </w:r>
      <w:proofErr w:type="spellStart"/>
      <w:r>
        <w:t>esperados</w:t>
      </w:r>
      <w:proofErr w:type="spellEnd"/>
      <w:r>
        <w:t>:</w:t>
      </w:r>
    </w:p>
    <w:p w:rsidR="007E2C37" w:rsidRDefault="00966A27" w:rsidP="007E2C37">
      <w:r>
        <w:t xml:space="preserve">- </w:t>
      </w:r>
      <w:proofErr w:type="spellStart"/>
      <w:r w:rsidR="007E2C37">
        <w:t>Visión</w:t>
      </w:r>
      <w:proofErr w:type="spellEnd"/>
      <w:r w:rsidR="007E2C37">
        <w:t xml:space="preserve"> </w:t>
      </w:r>
      <w:proofErr w:type="spellStart"/>
      <w:r w:rsidR="007E2C37">
        <w:t>unificada</w:t>
      </w:r>
      <w:proofErr w:type="spellEnd"/>
      <w:r w:rsidR="007E2C37">
        <w:t xml:space="preserve"> de la </w:t>
      </w:r>
      <w:proofErr w:type="spellStart"/>
      <w:r w:rsidR="007E2C37">
        <w:t>información</w:t>
      </w:r>
      <w:proofErr w:type="spellEnd"/>
      <w:r w:rsidR="007E2C37">
        <w:t xml:space="preserve">: Al </w:t>
      </w:r>
      <w:proofErr w:type="spellStart"/>
      <w:r w:rsidR="007E2C37">
        <w:t>consolidar</w:t>
      </w:r>
      <w:proofErr w:type="spellEnd"/>
      <w:r w:rsidR="007E2C37">
        <w:t xml:space="preserve"> los </w:t>
      </w:r>
      <w:proofErr w:type="spellStart"/>
      <w:r w:rsidR="007E2C37">
        <w:t>datos</w:t>
      </w:r>
      <w:proofErr w:type="spellEnd"/>
      <w:r w:rsidR="007E2C37">
        <w:t xml:space="preserve"> en un solo </w:t>
      </w:r>
      <w:proofErr w:type="spellStart"/>
      <w:r w:rsidR="007E2C37">
        <w:t>lugar</w:t>
      </w:r>
      <w:proofErr w:type="spellEnd"/>
      <w:r w:rsidR="007E2C37">
        <w:t xml:space="preserve">, la </w:t>
      </w:r>
      <w:proofErr w:type="spellStart"/>
      <w:r w:rsidR="007E2C37">
        <w:t>organización</w:t>
      </w:r>
      <w:proofErr w:type="spellEnd"/>
      <w:r w:rsidR="007E2C37">
        <w:t xml:space="preserve"> </w:t>
      </w:r>
      <w:proofErr w:type="spellStart"/>
      <w:r w:rsidR="007E2C37">
        <w:t>obtendrá</w:t>
      </w:r>
      <w:proofErr w:type="spellEnd"/>
      <w:r w:rsidR="007E2C37">
        <w:t xml:space="preserve"> un panorama </w:t>
      </w:r>
      <w:proofErr w:type="spellStart"/>
      <w:r w:rsidR="007E2C37">
        <w:t>completo</w:t>
      </w:r>
      <w:proofErr w:type="spellEnd"/>
      <w:r w:rsidR="007E2C37">
        <w:t xml:space="preserve"> de </w:t>
      </w:r>
      <w:proofErr w:type="spellStart"/>
      <w:r w:rsidR="007E2C37">
        <w:t>sus</w:t>
      </w:r>
      <w:proofErr w:type="spellEnd"/>
      <w:r w:rsidR="007E2C37">
        <w:t xml:space="preserve"> </w:t>
      </w:r>
      <w:proofErr w:type="spellStart"/>
      <w:r w:rsidR="007E2C37">
        <w:t>operaciones</w:t>
      </w:r>
      <w:proofErr w:type="spellEnd"/>
      <w:r w:rsidR="007E2C37">
        <w:t xml:space="preserve">, </w:t>
      </w:r>
      <w:proofErr w:type="spellStart"/>
      <w:r w:rsidR="007E2C37">
        <w:t>eliminando</w:t>
      </w:r>
      <w:proofErr w:type="spellEnd"/>
      <w:r w:rsidR="007E2C37">
        <w:t xml:space="preserve"> </w:t>
      </w:r>
      <w:proofErr w:type="spellStart"/>
      <w:r w:rsidR="007E2C37">
        <w:t>las</w:t>
      </w:r>
      <w:proofErr w:type="spellEnd"/>
      <w:r w:rsidR="007E2C37">
        <w:t xml:space="preserve"> </w:t>
      </w:r>
      <w:proofErr w:type="spellStart"/>
      <w:r w:rsidR="007E2C37">
        <w:t>duplicidades</w:t>
      </w:r>
      <w:proofErr w:type="spellEnd"/>
      <w:r w:rsidR="007E2C37">
        <w:t xml:space="preserve"> e </w:t>
      </w:r>
      <w:proofErr w:type="spellStart"/>
      <w:r w:rsidR="007E2C37">
        <w:t>inconsistencias</w:t>
      </w:r>
      <w:proofErr w:type="spellEnd"/>
      <w:r w:rsidR="007E2C37">
        <w:t>.</w:t>
      </w:r>
    </w:p>
    <w:p w:rsidR="007E2C37" w:rsidRDefault="00966A27" w:rsidP="007E2C37">
      <w:r>
        <w:t xml:space="preserve">- </w:t>
      </w:r>
      <w:proofErr w:type="spellStart"/>
      <w:r w:rsidR="007E2C37">
        <w:t>Mejora</w:t>
      </w:r>
      <w:proofErr w:type="spellEnd"/>
      <w:r w:rsidR="007E2C37">
        <w:t xml:space="preserve"> en la </w:t>
      </w:r>
      <w:proofErr w:type="spellStart"/>
      <w:r w:rsidR="007E2C37">
        <w:t>calidad</w:t>
      </w:r>
      <w:proofErr w:type="spellEnd"/>
      <w:r w:rsidR="007E2C37">
        <w:t xml:space="preserve"> de los </w:t>
      </w:r>
      <w:proofErr w:type="spellStart"/>
      <w:r w:rsidR="007E2C37">
        <w:t>datos</w:t>
      </w:r>
      <w:proofErr w:type="spellEnd"/>
      <w:r w:rsidR="007E2C37">
        <w:t xml:space="preserve">: Los </w:t>
      </w:r>
      <w:proofErr w:type="spellStart"/>
      <w:r w:rsidR="007E2C37">
        <w:t>procesos</w:t>
      </w:r>
      <w:proofErr w:type="spellEnd"/>
      <w:r w:rsidR="007E2C37">
        <w:t xml:space="preserve"> de </w:t>
      </w:r>
      <w:proofErr w:type="spellStart"/>
      <w:r w:rsidR="007E2C37">
        <w:t>validación</w:t>
      </w:r>
      <w:proofErr w:type="spellEnd"/>
      <w:r w:rsidR="007E2C37">
        <w:t xml:space="preserve"> y </w:t>
      </w:r>
      <w:proofErr w:type="spellStart"/>
      <w:r w:rsidR="007E2C37">
        <w:t>limpieza</w:t>
      </w:r>
      <w:proofErr w:type="spellEnd"/>
      <w:r w:rsidR="007E2C37">
        <w:t xml:space="preserve"> </w:t>
      </w:r>
      <w:proofErr w:type="spellStart"/>
      <w:r w:rsidR="007E2C37">
        <w:t>durante</w:t>
      </w:r>
      <w:proofErr w:type="spellEnd"/>
      <w:r w:rsidR="007E2C37">
        <w:t xml:space="preserve"> la </w:t>
      </w:r>
      <w:proofErr w:type="spellStart"/>
      <w:r w:rsidR="007E2C37">
        <w:t>etapa</w:t>
      </w:r>
      <w:proofErr w:type="spellEnd"/>
      <w:r w:rsidR="007E2C37">
        <w:t xml:space="preserve"> de </w:t>
      </w:r>
      <w:proofErr w:type="spellStart"/>
      <w:r w:rsidR="007E2C37">
        <w:t>transformación</w:t>
      </w:r>
      <w:proofErr w:type="spellEnd"/>
      <w:r w:rsidR="007E2C37">
        <w:t xml:space="preserve"> </w:t>
      </w:r>
      <w:proofErr w:type="spellStart"/>
      <w:r w:rsidR="007E2C37">
        <w:t>garantizarán</w:t>
      </w:r>
      <w:proofErr w:type="spellEnd"/>
      <w:r w:rsidR="007E2C37">
        <w:t xml:space="preserve"> </w:t>
      </w:r>
      <w:proofErr w:type="spellStart"/>
      <w:r w:rsidR="007E2C37">
        <w:t>que</w:t>
      </w:r>
      <w:proofErr w:type="spellEnd"/>
      <w:r w:rsidR="007E2C37">
        <w:t xml:space="preserve"> los </w:t>
      </w:r>
      <w:proofErr w:type="spellStart"/>
      <w:r w:rsidR="007E2C37">
        <w:t>datos</w:t>
      </w:r>
      <w:proofErr w:type="spellEnd"/>
      <w:r w:rsidR="007E2C37">
        <w:t xml:space="preserve"> </w:t>
      </w:r>
      <w:proofErr w:type="spellStart"/>
      <w:r w:rsidR="007E2C37">
        <w:t>sean</w:t>
      </w:r>
      <w:proofErr w:type="spellEnd"/>
      <w:r w:rsidR="007E2C37">
        <w:t xml:space="preserve"> </w:t>
      </w:r>
      <w:proofErr w:type="spellStart"/>
      <w:r w:rsidR="007E2C37">
        <w:t>precisos</w:t>
      </w:r>
      <w:proofErr w:type="spellEnd"/>
      <w:r w:rsidR="007E2C37">
        <w:t xml:space="preserve"> y </w:t>
      </w:r>
      <w:proofErr w:type="spellStart"/>
      <w:r w:rsidR="007E2C37">
        <w:t>confiables</w:t>
      </w:r>
      <w:proofErr w:type="spellEnd"/>
      <w:r w:rsidR="007E2C37">
        <w:t>.</w:t>
      </w:r>
    </w:p>
    <w:p w:rsidR="007E2C37" w:rsidRDefault="00966A27" w:rsidP="007E2C37">
      <w:r>
        <w:t xml:space="preserve">- </w:t>
      </w:r>
      <w:r w:rsidR="007E2C37">
        <w:t xml:space="preserve">Mayor </w:t>
      </w:r>
      <w:proofErr w:type="spellStart"/>
      <w:r w:rsidR="007E2C37">
        <w:t>agilidad</w:t>
      </w:r>
      <w:proofErr w:type="spellEnd"/>
      <w:r w:rsidR="007E2C37">
        <w:t xml:space="preserve"> </w:t>
      </w:r>
      <w:proofErr w:type="spellStart"/>
      <w:r w:rsidR="007E2C37">
        <w:t>analítica</w:t>
      </w:r>
      <w:proofErr w:type="spellEnd"/>
      <w:r w:rsidR="007E2C37">
        <w:t xml:space="preserve">: Los </w:t>
      </w:r>
      <w:proofErr w:type="spellStart"/>
      <w:r w:rsidR="007E2C37">
        <w:t>equipos</w:t>
      </w:r>
      <w:proofErr w:type="spellEnd"/>
      <w:r w:rsidR="007E2C37">
        <w:t xml:space="preserve"> de </w:t>
      </w:r>
      <w:proofErr w:type="spellStart"/>
      <w:r w:rsidR="007E2C37">
        <w:t>negocio</w:t>
      </w:r>
      <w:proofErr w:type="spellEnd"/>
      <w:r w:rsidR="007E2C37">
        <w:t xml:space="preserve"> </w:t>
      </w:r>
      <w:proofErr w:type="spellStart"/>
      <w:r w:rsidR="007E2C37">
        <w:t>podrán</w:t>
      </w:r>
      <w:proofErr w:type="spellEnd"/>
      <w:r w:rsidR="007E2C37">
        <w:t xml:space="preserve"> </w:t>
      </w:r>
      <w:proofErr w:type="spellStart"/>
      <w:r w:rsidR="007E2C37">
        <w:t>acceder</w:t>
      </w:r>
      <w:proofErr w:type="spellEnd"/>
      <w:r w:rsidR="007E2C37">
        <w:t xml:space="preserve"> a los </w:t>
      </w:r>
      <w:proofErr w:type="spellStart"/>
      <w:r w:rsidR="007E2C37">
        <w:t>datos</w:t>
      </w:r>
      <w:proofErr w:type="spellEnd"/>
      <w:r w:rsidR="007E2C37">
        <w:t xml:space="preserve"> </w:t>
      </w:r>
      <w:proofErr w:type="spellStart"/>
      <w:r w:rsidR="007E2C37">
        <w:t>consolidados</w:t>
      </w:r>
      <w:proofErr w:type="spellEnd"/>
      <w:r w:rsidR="007E2C37">
        <w:t xml:space="preserve"> de </w:t>
      </w:r>
      <w:proofErr w:type="spellStart"/>
      <w:r w:rsidR="007E2C37">
        <w:t>manera</w:t>
      </w:r>
      <w:proofErr w:type="spellEnd"/>
      <w:r w:rsidR="007E2C37">
        <w:t xml:space="preserve"> </w:t>
      </w:r>
      <w:proofErr w:type="spellStart"/>
      <w:r w:rsidR="007E2C37">
        <w:t>más</w:t>
      </w:r>
      <w:proofErr w:type="spellEnd"/>
      <w:r w:rsidR="007E2C37">
        <w:t xml:space="preserve"> </w:t>
      </w:r>
      <w:proofErr w:type="spellStart"/>
      <w:r w:rsidR="007E2C37">
        <w:t>rápida</w:t>
      </w:r>
      <w:proofErr w:type="spellEnd"/>
      <w:r w:rsidR="007E2C37">
        <w:t xml:space="preserve"> y </w:t>
      </w:r>
      <w:proofErr w:type="spellStart"/>
      <w:r w:rsidR="007E2C37">
        <w:t>eficiente</w:t>
      </w:r>
      <w:proofErr w:type="spellEnd"/>
      <w:r w:rsidR="007E2C37">
        <w:t xml:space="preserve">, lo </w:t>
      </w:r>
      <w:proofErr w:type="spellStart"/>
      <w:r w:rsidR="007E2C37">
        <w:t>que</w:t>
      </w:r>
      <w:proofErr w:type="spellEnd"/>
      <w:r w:rsidR="007E2C37">
        <w:t xml:space="preserve"> </w:t>
      </w:r>
      <w:proofErr w:type="spellStart"/>
      <w:r w:rsidR="007E2C37">
        <w:t>permitirá</w:t>
      </w:r>
      <w:proofErr w:type="spellEnd"/>
      <w:r w:rsidR="007E2C37">
        <w:t xml:space="preserve"> </w:t>
      </w:r>
      <w:proofErr w:type="spellStart"/>
      <w:r w:rsidR="007E2C37">
        <w:t>generar</w:t>
      </w:r>
      <w:proofErr w:type="spellEnd"/>
      <w:r w:rsidR="007E2C37">
        <w:t xml:space="preserve"> </w:t>
      </w:r>
      <w:proofErr w:type="spellStart"/>
      <w:r w:rsidR="007E2C37">
        <w:t>reportes</w:t>
      </w:r>
      <w:proofErr w:type="spellEnd"/>
      <w:r w:rsidR="007E2C37">
        <w:t xml:space="preserve"> y </w:t>
      </w:r>
      <w:proofErr w:type="spellStart"/>
      <w:r w:rsidR="007E2C37">
        <w:t>análisis</w:t>
      </w:r>
      <w:proofErr w:type="spellEnd"/>
      <w:r w:rsidR="007E2C37">
        <w:t xml:space="preserve"> con mayor </w:t>
      </w:r>
      <w:proofErr w:type="spellStart"/>
      <w:r w:rsidR="007E2C37">
        <w:t>agilidad</w:t>
      </w:r>
      <w:proofErr w:type="spellEnd"/>
      <w:r w:rsidR="007E2C37">
        <w:t>.</w:t>
      </w:r>
    </w:p>
    <w:p w:rsidR="007E2C37" w:rsidRDefault="00966A27" w:rsidP="007E2C37">
      <w:r>
        <w:t xml:space="preserve">- </w:t>
      </w:r>
      <w:proofErr w:type="spellStart"/>
      <w:r w:rsidR="007E2C37">
        <w:t>Toma</w:t>
      </w:r>
      <w:proofErr w:type="spellEnd"/>
      <w:r w:rsidR="007E2C37">
        <w:t xml:space="preserve"> de </w:t>
      </w:r>
      <w:proofErr w:type="spellStart"/>
      <w:r w:rsidR="007E2C37">
        <w:t>decisiones</w:t>
      </w:r>
      <w:proofErr w:type="spellEnd"/>
      <w:r w:rsidR="007E2C37">
        <w:t xml:space="preserve"> </w:t>
      </w:r>
      <w:proofErr w:type="spellStart"/>
      <w:r w:rsidR="007E2C37">
        <w:t>más</w:t>
      </w:r>
      <w:proofErr w:type="spellEnd"/>
      <w:r w:rsidR="007E2C37">
        <w:t xml:space="preserve"> </w:t>
      </w:r>
      <w:proofErr w:type="spellStart"/>
      <w:r w:rsidR="007E2C37">
        <w:t>informada</w:t>
      </w:r>
      <w:proofErr w:type="spellEnd"/>
      <w:r w:rsidR="007E2C37">
        <w:t xml:space="preserve">: Con </w:t>
      </w:r>
      <w:proofErr w:type="spellStart"/>
      <w:r w:rsidR="007E2C37">
        <w:t>datos</w:t>
      </w:r>
      <w:proofErr w:type="spellEnd"/>
      <w:r w:rsidR="007E2C37">
        <w:t xml:space="preserve"> de </w:t>
      </w:r>
      <w:proofErr w:type="spellStart"/>
      <w:r w:rsidR="007E2C37">
        <w:t>alta</w:t>
      </w:r>
      <w:proofErr w:type="spellEnd"/>
      <w:r w:rsidR="007E2C37">
        <w:t xml:space="preserve"> </w:t>
      </w:r>
      <w:proofErr w:type="spellStart"/>
      <w:r w:rsidR="007E2C37">
        <w:t>calidad</w:t>
      </w:r>
      <w:proofErr w:type="spellEnd"/>
      <w:r w:rsidR="007E2C37">
        <w:t xml:space="preserve"> y </w:t>
      </w:r>
      <w:proofErr w:type="spellStart"/>
      <w:r w:rsidR="007E2C37">
        <w:t>una</w:t>
      </w:r>
      <w:proofErr w:type="spellEnd"/>
      <w:r w:rsidR="007E2C37">
        <w:t xml:space="preserve"> </w:t>
      </w:r>
      <w:proofErr w:type="spellStart"/>
      <w:r w:rsidR="007E2C37">
        <w:t>visión</w:t>
      </w:r>
      <w:proofErr w:type="spellEnd"/>
      <w:r w:rsidR="007E2C37">
        <w:t xml:space="preserve"> </w:t>
      </w:r>
      <w:proofErr w:type="spellStart"/>
      <w:r w:rsidR="007E2C37">
        <w:t>completa</w:t>
      </w:r>
      <w:proofErr w:type="spellEnd"/>
      <w:r w:rsidR="007E2C37">
        <w:t xml:space="preserve">, </w:t>
      </w:r>
      <w:proofErr w:type="spellStart"/>
      <w:r w:rsidR="007E2C37">
        <w:t>las</w:t>
      </w:r>
      <w:proofErr w:type="spellEnd"/>
      <w:r w:rsidR="007E2C37">
        <w:t xml:space="preserve"> </w:t>
      </w:r>
      <w:proofErr w:type="spellStart"/>
      <w:r w:rsidR="007E2C37">
        <w:t>decisiones</w:t>
      </w:r>
      <w:proofErr w:type="spellEnd"/>
      <w:r w:rsidR="007E2C37">
        <w:t xml:space="preserve"> </w:t>
      </w:r>
      <w:proofErr w:type="spellStart"/>
      <w:r w:rsidR="007E2C37">
        <w:t>estarán</w:t>
      </w:r>
      <w:proofErr w:type="spellEnd"/>
      <w:r w:rsidR="007E2C37">
        <w:t xml:space="preserve"> </w:t>
      </w:r>
      <w:proofErr w:type="spellStart"/>
      <w:r w:rsidR="007E2C37">
        <w:t>basadas</w:t>
      </w:r>
      <w:proofErr w:type="spellEnd"/>
      <w:r w:rsidR="007E2C37">
        <w:t xml:space="preserve"> en </w:t>
      </w:r>
      <w:proofErr w:type="spellStart"/>
      <w:r w:rsidR="007E2C37">
        <w:t>evidencia</w:t>
      </w:r>
      <w:proofErr w:type="spellEnd"/>
      <w:r w:rsidR="007E2C37">
        <w:t xml:space="preserve"> </w:t>
      </w:r>
      <w:proofErr w:type="spellStart"/>
      <w:r w:rsidR="007E2C37">
        <w:t>sólida</w:t>
      </w:r>
      <w:proofErr w:type="spellEnd"/>
      <w:r w:rsidR="007E2C37">
        <w:t xml:space="preserve"> y </w:t>
      </w:r>
      <w:proofErr w:type="spellStart"/>
      <w:r w:rsidR="007E2C37">
        <w:t>confiable</w:t>
      </w:r>
      <w:proofErr w:type="spellEnd"/>
      <w:r w:rsidR="007E2C37">
        <w:t xml:space="preserve">, lo </w:t>
      </w:r>
      <w:proofErr w:type="spellStart"/>
      <w:r w:rsidR="007E2C37">
        <w:t>que</w:t>
      </w:r>
      <w:proofErr w:type="spellEnd"/>
      <w:r w:rsidR="007E2C37">
        <w:t xml:space="preserve"> </w:t>
      </w:r>
      <w:proofErr w:type="spellStart"/>
      <w:r w:rsidR="007E2C37">
        <w:t>reducirá</w:t>
      </w:r>
      <w:proofErr w:type="spellEnd"/>
      <w:r w:rsidR="007E2C37">
        <w:t xml:space="preserve"> los </w:t>
      </w:r>
      <w:proofErr w:type="spellStart"/>
      <w:r w:rsidR="007E2C37">
        <w:t>riesgos</w:t>
      </w:r>
      <w:proofErr w:type="spellEnd"/>
      <w:r w:rsidR="007E2C37">
        <w:t xml:space="preserve"> </w:t>
      </w:r>
      <w:proofErr w:type="spellStart"/>
      <w:r w:rsidR="007E2C37">
        <w:t>operacionales</w:t>
      </w:r>
      <w:proofErr w:type="spellEnd"/>
      <w:r w:rsidR="007E2C37">
        <w:t>.</w:t>
      </w:r>
    </w:p>
    <w:p w:rsidR="007E2C37" w:rsidRDefault="007E2C37" w:rsidP="007E2C37"/>
    <w:sectPr w:rsidR="007E2C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5000E"/>
    <w:rsid w:val="0006063C"/>
    <w:rsid w:val="000C6D41"/>
    <w:rsid w:val="00131AC2"/>
    <w:rsid w:val="0015074B"/>
    <w:rsid w:val="001700D6"/>
    <w:rsid w:val="001C6ABD"/>
    <w:rsid w:val="002157E4"/>
    <w:rsid w:val="00277FC0"/>
    <w:rsid w:val="0029639D"/>
    <w:rsid w:val="00305D58"/>
    <w:rsid w:val="00326F90"/>
    <w:rsid w:val="00403A96"/>
    <w:rsid w:val="004246CF"/>
    <w:rsid w:val="00473611"/>
    <w:rsid w:val="004D6591"/>
    <w:rsid w:val="00566DF0"/>
    <w:rsid w:val="0058211B"/>
    <w:rsid w:val="005900F1"/>
    <w:rsid w:val="007166C4"/>
    <w:rsid w:val="007A6BEC"/>
    <w:rsid w:val="007C7F90"/>
    <w:rsid w:val="007D5291"/>
    <w:rsid w:val="007E2C37"/>
    <w:rsid w:val="00821958"/>
    <w:rsid w:val="008553E4"/>
    <w:rsid w:val="00865B76"/>
    <w:rsid w:val="00890D43"/>
    <w:rsid w:val="008B39A8"/>
    <w:rsid w:val="008C6274"/>
    <w:rsid w:val="008F7111"/>
    <w:rsid w:val="00966A27"/>
    <w:rsid w:val="00972B0E"/>
    <w:rsid w:val="00990B2A"/>
    <w:rsid w:val="009A4AC5"/>
    <w:rsid w:val="009D2936"/>
    <w:rsid w:val="00AA1D8D"/>
    <w:rsid w:val="00AC0001"/>
    <w:rsid w:val="00AC7C7E"/>
    <w:rsid w:val="00B36441"/>
    <w:rsid w:val="00B43BBD"/>
    <w:rsid w:val="00B47730"/>
    <w:rsid w:val="00B93DB5"/>
    <w:rsid w:val="00C05C3A"/>
    <w:rsid w:val="00C2672C"/>
    <w:rsid w:val="00C73EEE"/>
    <w:rsid w:val="00CB0664"/>
    <w:rsid w:val="00D1118F"/>
    <w:rsid w:val="00D81C14"/>
    <w:rsid w:val="00D95DB6"/>
    <w:rsid w:val="00E06A63"/>
    <w:rsid w:val="00E44976"/>
    <w:rsid w:val="00F47442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3630E2-159A-4D73-870C-BE63D589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891</Words>
  <Characters>4904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32</cp:revision>
  <dcterms:created xsi:type="dcterms:W3CDTF">2025-08-04T04:44:00Z</dcterms:created>
  <dcterms:modified xsi:type="dcterms:W3CDTF">2025-09-04T05:10:00Z</dcterms:modified>
</cp:coreProperties>
</file>