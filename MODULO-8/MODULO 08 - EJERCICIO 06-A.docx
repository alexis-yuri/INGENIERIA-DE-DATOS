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7E2C37" w:rsidP="00FE423E">
      <w:r>
        <w:t>MODULO 08</w:t>
      </w:r>
      <w:r w:rsidR="009224CF">
        <w:t xml:space="preserve"> - EJERCICIO 06</w:t>
      </w:r>
      <w:r w:rsidR="00403A96" w:rsidRPr="00027370">
        <w:t>-A</w:t>
      </w:r>
    </w:p>
    <w:p w:rsidR="007E2C37" w:rsidRDefault="00FE423E" w:rsidP="00FE423E">
      <w:r w:rsidRPr="00027370">
        <w:t>ALEXIS YURI M.</w:t>
      </w:r>
    </w:p>
    <w:p w:rsidR="00FC6086" w:rsidRDefault="00FC6086" w:rsidP="00FE423E"/>
    <w:p w:rsidR="009224CF" w:rsidRDefault="009224CF" w:rsidP="00BC0E76">
      <w:proofErr w:type="spellStart"/>
      <w:r>
        <w:t>Diseña</w:t>
      </w:r>
      <w:proofErr w:type="spellEnd"/>
      <w:r>
        <w:t xml:space="preserve"> un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procesar</w:t>
      </w:r>
      <w:proofErr w:type="spellEnd"/>
      <w:r>
        <w:t xml:space="preserve"> altos </w:t>
      </w:r>
      <w:proofErr w:type="spellStart"/>
      <w:r>
        <w:t>volúmenes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 </w:t>
      </w:r>
      <w:proofErr w:type="spellStart"/>
      <w:r>
        <w:t>multicanal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de </w:t>
      </w:r>
      <w:proofErr w:type="spellStart"/>
      <w:r>
        <w:t>automatización</w:t>
      </w:r>
      <w:proofErr w:type="spellEnd"/>
      <w:r>
        <w:t xml:space="preserve">. </w:t>
      </w:r>
      <w:proofErr w:type="spellStart"/>
      <w:r w:rsidR="00127C96">
        <w:t>Deberás</w:t>
      </w:r>
      <w:proofErr w:type="spellEnd"/>
      <w:r w:rsidR="00127C96">
        <w:t xml:space="preserve"> </w:t>
      </w:r>
      <w:proofErr w:type="spellStart"/>
      <w:r w:rsidR="00127C96">
        <w:t>contemplar</w:t>
      </w:r>
      <w:proofErr w:type="spellEnd"/>
      <w:r w:rsidR="00127C96">
        <w:t xml:space="preserve"> </w:t>
      </w:r>
      <w:proofErr w:type="spellStart"/>
      <w:r w:rsidR="00127C96">
        <w:t>las</w:t>
      </w:r>
      <w:proofErr w:type="spellEnd"/>
      <w:r w:rsidR="00127C96">
        <w:t xml:space="preserve"> </w:t>
      </w:r>
      <w:proofErr w:type="spellStart"/>
      <w:r w:rsidR="00127C96">
        <w:t>fuentes</w:t>
      </w:r>
      <w:proofErr w:type="spellEnd"/>
      <w:r w:rsidR="00127C96">
        <w:t xml:space="preserve"> de </w:t>
      </w:r>
      <w:proofErr w:type="spellStart"/>
      <w:r w:rsidR="00127C96">
        <w:t>entrada</w:t>
      </w:r>
      <w:proofErr w:type="spellEnd"/>
      <w:r w:rsidR="00127C96">
        <w:t xml:space="preserve">, </w:t>
      </w:r>
      <w:proofErr w:type="spellStart"/>
      <w:r w:rsidR="00127C96">
        <w:t>etapas</w:t>
      </w:r>
      <w:proofErr w:type="spellEnd"/>
      <w:r w:rsidR="00127C96">
        <w:t xml:space="preserve"> de </w:t>
      </w:r>
      <w:proofErr w:type="spellStart"/>
      <w:r w:rsidR="00127C96">
        <w:t>procesamiento</w:t>
      </w:r>
      <w:proofErr w:type="spellEnd"/>
      <w:r w:rsidR="00127C96">
        <w:t xml:space="preserve">, </w:t>
      </w:r>
      <w:proofErr w:type="spellStart"/>
      <w:r w:rsidR="00127C96">
        <w:t>reglas</w:t>
      </w:r>
      <w:proofErr w:type="spellEnd"/>
      <w:r w:rsidR="00127C96">
        <w:t xml:space="preserve"> de </w:t>
      </w:r>
      <w:proofErr w:type="spellStart"/>
      <w:r w:rsidR="00127C96">
        <w:t>decisión</w:t>
      </w:r>
      <w:proofErr w:type="spellEnd"/>
      <w:r w:rsidR="00127C96">
        <w:t xml:space="preserve"> y </w:t>
      </w:r>
      <w:proofErr w:type="spellStart"/>
      <w:r w:rsidR="00127C96">
        <w:t>destino</w:t>
      </w:r>
      <w:proofErr w:type="spellEnd"/>
      <w:r w:rsidR="00127C96">
        <w:t xml:space="preserve"> de los </w:t>
      </w:r>
      <w:proofErr w:type="spellStart"/>
      <w:r w:rsidR="00127C96">
        <w:t>datos</w:t>
      </w:r>
      <w:proofErr w:type="spellEnd"/>
      <w:r w:rsidR="00127C96">
        <w:t xml:space="preserve">, </w:t>
      </w:r>
      <w:proofErr w:type="spellStart"/>
      <w:r w:rsidR="00127C96">
        <w:t>aplicando</w:t>
      </w:r>
      <w:proofErr w:type="spellEnd"/>
      <w:r w:rsidR="00127C96">
        <w:t xml:space="preserve"> </w:t>
      </w:r>
      <w:proofErr w:type="spellStart"/>
      <w:r w:rsidR="00127C96">
        <w:t>buenas</w:t>
      </w:r>
      <w:proofErr w:type="spellEnd"/>
      <w:r w:rsidR="00127C96">
        <w:t xml:space="preserve"> </w:t>
      </w:r>
      <w:proofErr w:type="spellStart"/>
      <w:r w:rsidR="00127C96">
        <w:t>prácticas</w:t>
      </w:r>
      <w:proofErr w:type="spellEnd"/>
      <w:r w:rsidR="00127C96">
        <w:t>.</w:t>
      </w:r>
    </w:p>
    <w:p w:rsidR="009224CF" w:rsidRDefault="009224CF" w:rsidP="009224CF"/>
    <w:p w:rsidR="009224CF" w:rsidRDefault="009224CF" w:rsidP="009224CF">
      <w:r>
        <w:t xml:space="preserve">1. </w:t>
      </w:r>
      <w:proofErr w:type="spellStart"/>
      <w:r>
        <w:t>Componentes</w:t>
      </w:r>
      <w:proofErr w:type="spellEnd"/>
      <w:r>
        <w:t xml:space="preserve"> del </w:t>
      </w:r>
      <w:proofErr w:type="spellStart"/>
      <w:r>
        <w:t>Flujo</w:t>
      </w:r>
      <w:proofErr w:type="spellEnd"/>
      <w:r w:rsidR="009D0F0F">
        <w:t>.</w:t>
      </w:r>
    </w:p>
    <w:p w:rsidR="009224CF" w:rsidRDefault="009224CF" w:rsidP="009224CF">
      <w:r>
        <w:t xml:space="preserve">    - </w:t>
      </w:r>
      <w:proofErr w:type="spellStart"/>
      <w:r>
        <w:t>Fuente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: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proviene</w:t>
      </w:r>
      <w:proofErr w:type="spellEnd"/>
      <w:r>
        <w:t xml:space="preserve"> de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canales</w:t>
      </w:r>
      <w:proofErr w:type="spellEnd"/>
      <w:r>
        <w:t xml:space="preserve"> de </w:t>
      </w:r>
      <w:proofErr w:type="spellStart"/>
      <w:r>
        <w:t>venta</w:t>
      </w:r>
      <w:proofErr w:type="spellEnd"/>
      <w:r>
        <w:t xml:space="preserve">: e-commerce,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físicos</w:t>
      </w:r>
      <w:proofErr w:type="spellEnd"/>
      <w:r>
        <w:t xml:space="preserve">,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móviles</w:t>
      </w:r>
      <w:proofErr w:type="spellEnd"/>
      <w:r>
        <w:t xml:space="preserve"> y marketplaces.</w:t>
      </w:r>
    </w:p>
    <w:p w:rsidR="009224CF" w:rsidRDefault="009224CF" w:rsidP="009224CF">
      <w:r>
        <w:t xml:space="preserve">    - </w:t>
      </w:r>
      <w:proofErr w:type="spellStart"/>
      <w:r>
        <w:t>Procesador</w:t>
      </w:r>
      <w:proofErr w:type="spellEnd"/>
      <w:r>
        <w:t xml:space="preserve">: Las </w:t>
      </w:r>
      <w:proofErr w:type="spellStart"/>
      <w:r>
        <w:t>transformaciones</w:t>
      </w:r>
      <w:proofErr w:type="spellEnd"/>
      <w:r>
        <w:t xml:space="preserve"> a </w:t>
      </w:r>
      <w:proofErr w:type="spellStart"/>
      <w:r>
        <w:t>realizar</w:t>
      </w:r>
      <w:proofErr w:type="spellEnd"/>
      <w:r>
        <w:t xml:space="preserve"> son:</w:t>
      </w:r>
    </w:p>
    <w:p w:rsidR="009224CF" w:rsidRDefault="009224CF" w:rsidP="009224CF">
      <w:r>
        <w:t xml:space="preserve">            </w:t>
      </w:r>
      <w:proofErr w:type="spellStart"/>
      <w:r>
        <w:t>Limpieza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: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nulos</w:t>
      </w:r>
      <w:proofErr w:type="spellEnd"/>
      <w:r>
        <w:t xml:space="preserve"> o </w:t>
      </w:r>
      <w:proofErr w:type="spellStart"/>
      <w:r>
        <w:t>caracteres</w:t>
      </w:r>
      <w:proofErr w:type="spellEnd"/>
      <w:r>
        <w:t xml:space="preserve"> </w:t>
      </w:r>
      <w:proofErr w:type="spellStart"/>
      <w:r>
        <w:t>incorrectos</w:t>
      </w:r>
      <w:proofErr w:type="spellEnd"/>
      <w:r>
        <w:t>.</w:t>
      </w:r>
    </w:p>
    <w:p w:rsidR="009224CF" w:rsidRDefault="009224CF" w:rsidP="009224CF">
      <w:r>
        <w:t xml:space="preserve">            </w:t>
      </w:r>
      <w:proofErr w:type="spellStart"/>
      <w:r>
        <w:t>Normalización</w:t>
      </w:r>
      <w:proofErr w:type="spellEnd"/>
      <w:r>
        <w:t xml:space="preserve">: </w:t>
      </w:r>
      <w:proofErr w:type="spellStart"/>
      <w:r>
        <w:t>Estandarizar</w:t>
      </w:r>
      <w:proofErr w:type="spellEnd"/>
      <w:r>
        <w:t xml:space="preserve"> </w:t>
      </w:r>
      <w:proofErr w:type="spellStart"/>
      <w:r>
        <w:t>formatos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. </w:t>
      </w:r>
      <w:proofErr w:type="spellStart"/>
      <w:r>
        <w:t>fechas</w:t>
      </w:r>
      <w:proofErr w:type="spellEnd"/>
      <w:r>
        <w:t xml:space="preserve">, </w:t>
      </w:r>
      <w:proofErr w:type="spellStart"/>
      <w:r>
        <w:t>monedas</w:t>
      </w:r>
      <w:proofErr w:type="spellEnd"/>
      <w:r>
        <w:t>).</w:t>
      </w:r>
    </w:p>
    <w:p w:rsidR="009224CF" w:rsidRDefault="009224CF" w:rsidP="009224CF">
      <w:r>
        <w:t xml:space="preserve">            </w:t>
      </w:r>
      <w:proofErr w:type="spellStart"/>
      <w:r>
        <w:t>Enriquecimiento</w:t>
      </w:r>
      <w:proofErr w:type="spellEnd"/>
      <w:r>
        <w:t xml:space="preserve">: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contexto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ubicación</w:t>
      </w:r>
      <w:proofErr w:type="spellEnd"/>
      <w:r>
        <w:t xml:space="preserve"> de la </w:t>
      </w:r>
      <w:proofErr w:type="spellStart"/>
      <w:r>
        <w:t>tienda</w:t>
      </w:r>
      <w:proofErr w:type="spellEnd"/>
      <w:r>
        <w:t xml:space="preserve"> </w:t>
      </w:r>
    </w:p>
    <w:p w:rsidR="009224CF" w:rsidRDefault="009224CF" w:rsidP="009224CF">
      <w:r>
        <w:t xml:space="preserve">                                              </w:t>
      </w:r>
      <w:proofErr w:type="spellStart"/>
      <w:r>
        <w:t>física</w:t>
      </w:r>
      <w:proofErr w:type="spellEnd"/>
      <w:r>
        <w:t xml:space="preserve"> o el </w:t>
      </w:r>
      <w:proofErr w:type="spellStart"/>
      <w:r>
        <w:t>tipo</w:t>
      </w:r>
      <w:proofErr w:type="spellEnd"/>
      <w:r>
        <w:t xml:space="preserve"> de canal de </w:t>
      </w:r>
      <w:proofErr w:type="spellStart"/>
      <w:r>
        <w:t>venta</w:t>
      </w:r>
      <w:proofErr w:type="spellEnd"/>
      <w:r>
        <w:t>.</w:t>
      </w:r>
    </w:p>
    <w:p w:rsidR="009224CF" w:rsidRDefault="009224CF" w:rsidP="009224CF">
      <w:r>
        <w:t xml:space="preserve">    - </w:t>
      </w:r>
      <w:proofErr w:type="spellStart"/>
      <w:r>
        <w:t>Enrutador</w:t>
      </w:r>
      <w:proofErr w:type="spellEnd"/>
      <w:r>
        <w:t xml:space="preserve"> o </w:t>
      </w:r>
      <w:proofErr w:type="spellStart"/>
      <w:r>
        <w:t>decisor</w:t>
      </w:r>
      <w:proofErr w:type="spellEnd"/>
      <w:r>
        <w:t xml:space="preserve">: Se </w:t>
      </w:r>
      <w:proofErr w:type="spellStart"/>
      <w:r>
        <w:t>aplicarán</w:t>
      </w:r>
      <w:proofErr w:type="spellEnd"/>
      <w:r>
        <w:t xml:space="preserve"> </w:t>
      </w:r>
      <w:proofErr w:type="spellStart"/>
      <w:r>
        <w:t>reglas</w:t>
      </w:r>
      <w:proofErr w:type="spellEnd"/>
      <w:r>
        <w:t xml:space="preserve"> de </w:t>
      </w:r>
      <w:proofErr w:type="spellStart"/>
      <w:r>
        <w:t>enrutamiento</w:t>
      </w:r>
      <w:proofErr w:type="spellEnd"/>
      <w:r>
        <w:t xml:space="preserve"> </w:t>
      </w:r>
      <w:proofErr w:type="spellStart"/>
      <w:r>
        <w:t>basadas</w:t>
      </w:r>
      <w:proofErr w:type="spellEnd"/>
      <w:r>
        <w:t xml:space="preserve"> en la </w:t>
      </w:r>
      <w:proofErr w:type="spellStart"/>
      <w:r>
        <w:t>calidad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limpios</w:t>
      </w:r>
      <w:proofErr w:type="spellEnd"/>
      <w:r>
        <w:t xml:space="preserve"> y </w:t>
      </w:r>
      <w:proofErr w:type="spellStart"/>
      <w:r>
        <w:t>estandarizados</w:t>
      </w:r>
      <w:proofErr w:type="spellEnd"/>
      <w:r>
        <w:t xml:space="preserve"> se </w:t>
      </w:r>
      <w:proofErr w:type="spellStart"/>
      <w:r>
        <w:t>envían</w:t>
      </w:r>
      <w:proofErr w:type="spellEnd"/>
      <w:r>
        <w:t xml:space="preserve"> al </w:t>
      </w:r>
      <w:proofErr w:type="spellStart"/>
      <w:r>
        <w:t>destino</w:t>
      </w:r>
      <w:proofErr w:type="spellEnd"/>
      <w:r>
        <w:t xml:space="preserve"> principal, </w:t>
      </w:r>
      <w:proofErr w:type="spellStart"/>
      <w:r>
        <w:t>mientras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con </w:t>
      </w:r>
      <w:proofErr w:type="spellStart"/>
      <w:r>
        <w:t>errores</w:t>
      </w:r>
      <w:proofErr w:type="spellEnd"/>
      <w:r>
        <w:t xml:space="preserve"> se </w:t>
      </w:r>
      <w:proofErr w:type="spellStart"/>
      <w:r>
        <w:t>desvían</w:t>
      </w:r>
      <w:proofErr w:type="spellEnd"/>
      <w:r>
        <w:t xml:space="preserve"> a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revisión</w:t>
      </w:r>
      <w:proofErr w:type="spellEnd"/>
      <w:r>
        <w:t>.</w:t>
      </w:r>
    </w:p>
    <w:p w:rsidR="009224CF" w:rsidRDefault="009224CF" w:rsidP="009224CF">
      <w:r>
        <w:t xml:space="preserve">    - </w:t>
      </w:r>
      <w:proofErr w:type="spellStart"/>
      <w:r>
        <w:t>Destino</w:t>
      </w:r>
      <w:proofErr w:type="spellEnd"/>
      <w:r>
        <w:t xml:space="preserve">: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almacenarse</w:t>
      </w:r>
      <w:proofErr w:type="spellEnd"/>
      <w:r>
        <w:t xml:space="preserve"> en un Data Warehouse (DWH)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 xml:space="preserve"> y la </w:t>
      </w:r>
      <w:proofErr w:type="spellStart"/>
      <w:r>
        <w:t>generación</w:t>
      </w:r>
      <w:proofErr w:type="spellEnd"/>
      <w:r>
        <w:t xml:space="preserve"> de </w:t>
      </w:r>
      <w:proofErr w:type="spellStart"/>
      <w:r>
        <w:t>reportes</w:t>
      </w:r>
      <w:proofErr w:type="spellEnd"/>
      <w:r>
        <w:t xml:space="preserve"> </w:t>
      </w:r>
      <w:proofErr w:type="spellStart"/>
      <w:r>
        <w:t>consolidados</w:t>
      </w:r>
      <w:proofErr w:type="spellEnd"/>
      <w:r>
        <w:t>.</w:t>
      </w:r>
    </w:p>
    <w:p w:rsidR="009224CF" w:rsidRDefault="009224CF" w:rsidP="009224CF"/>
    <w:p w:rsidR="000262D2" w:rsidRDefault="000262D2" w:rsidP="009224CF"/>
    <w:p w:rsidR="009224CF" w:rsidRDefault="009224CF" w:rsidP="009224CF">
      <w:r>
        <w:t xml:space="preserve">2. </w:t>
      </w:r>
      <w:proofErr w:type="spellStart"/>
      <w:r>
        <w:t>Plataforma</w:t>
      </w:r>
      <w:proofErr w:type="spellEnd"/>
      <w:r>
        <w:t xml:space="preserve"> de </w:t>
      </w:r>
      <w:proofErr w:type="spellStart"/>
      <w:r w:rsidR="009D0F0F">
        <w:t>Automatización</w:t>
      </w:r>
      <w:proofErr w:type="spellEnd"/>
      <w:r w:rsidR="009D0F0F">
        <w:t>.</w:t>
      </w:r>
    </w:p>
    <w:p w:rsidR="009224CF" w:rsidRDefault="009D0F0F" w:rsidP="009224CF"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 w:rsidR="009224CF">
        <w:t xml:space="preserve"> </w:t>
      </w:r>
      <w:proofErr w:type="spellStart"/>
      <w:r w:rsidR="009224CF">
        <w:t>seleccionaría</w:t>
      </w:r>
      <w:proofErr w:type="spellEnd"/>
      <w:r w:rsidR="009224CF">
        <w:t xml:space="preserve"> Apache </w:t>
      </w:r>
      <w:proofErr w:type="spellStart"/>
      <w:r w:rsidR="009224CF">
        <w:t>NiFi</w:t>
      </w:r>
      <w:proofErr w:type="spellEnd"/>
      <w:r w:rsidR="009224CF">
        <w:t xml:space="preserve"> </w:t>
      </w:r>
      <w:proofErr w:type="spellStart"/>
      <w:r w:rsidR="009224CF">
        <w:t>como</w:t>
      </w:r>
      <w:proofErr w:type="spellEnd"/>
      <w:r w:rsidR="009224CF">
        <w:t xml:space="preserve"> la </w:t>
      </w:r>
      <w:proofErr w:type="spellStart"/>
      <w:r w:rsidR="009224CF">
        <w:t>plataforma</w:t>
      </w:r>
      <w:proofErr w:type="spellEnd"/>
      <w:r w:rsidR="009224CF">
        <w:t xml:space="preserve"> de </w:t>
      </w:r>
      <w:proofErr w:type="spellStart"/>
      <w:r w:rsidR="009224CF">
        <w:t>automatización</w:t>
      </w:r>
      <w:proofErr w:type="spellEnd"/>
      <w:r>
        <w:t xml:space="preserve"> </w:t>
      </w:r>
      <w:proofErr w:type="spellStart"/>
      <w:r>
        <w:t>porque</w:t>
      </w:r>
      <w:proofErr w:type="spellEnd"/>
      <w:r w:rsidR="009224CF">
        <w:t xml:space="preserve"> </w:t>
      </w:r>
      <w:proofErr w:type="spellStart"/>
      <w:r w:rsidR="009224CF">
        <w:t>es</w:t>
      </w:r>
      <w:proofErr w:type="spellEnd"/>
      <w:r w:rsidR="009224CF">
        <w:t xml:space="preserve"> </w:t>
      </w:r>
      <w:proofErr w:type="spellStart"/>
      <w:r w:rsidR="009224CF">
        <w:t>una</w:t>
      </w:r>
      <w:proofErr w:type="spellEnd"/>
      <w:r w:rsidR="009224CF">
        <w:t xml:space="preserve"> </w:t>
      </w:r>
      <w:proofErr w:type="spellStart"/>
      <w:r w:rsidR="009224CF">
        <w:t>herramienta</w:t>
      </w:r>
      <w:proofErr w:type="spellEnd"/>
      <w:r w:rsidR="009224CF">
        <w:t xml:space="preserve"> de </w:t>
      </w:r>
      <w:proofErr w:type="spellStart"/>
      <w:r w:rsidR="009224CF">
        <w:t>código</w:t>
      </w:r>
      <w:proofErr w:type="spellEnd"/>
      <w:r w:rsidR="009224CF">
        <w:t xml:space="preserve"> </w:t>
      </w:r>
      <w:proofErr w:type="spellStart"/>
      <w:r w:rsidR="009224CF">
        <w:t>abierto</w:t>
      </w:r>
      <w:proofErr w:type="spellEnd"/>
      <w:r w:rsidR="009224CF">
        <w:t xml:space="preserve"> </w:t>
      </w:r>
      <w:proofErr w:type="spellStart"/>
      <w:r w:rsidR="009224CF">
        <w:t>que</w:t>
      </w:r>
      <w:proofErr w:type="spellEnd"/>
      <w:r w:rsidR="009224CF">
        <w:t xml:space="preserve"> </w:t>
      </w:r>
      <w:proofErr w:type="spellStart"/>
      <w:r w:rsidR="009224CF">
        <w:t>permite</w:t>
      </w:r>
      <w:proofErr w:type="spellEnd"/>
      <w:r w:rsidR="009224CF">
        <w:t xml:space="preserve"> </w:t>
      </w:r>
      <w:proofErr w:type="spellStart"/>
      <w:r w:rsidR="009224CF">
        <w:t>diseñar</w:t>
      </w:r>
      <w:proofErr w:type="spellEnd"/>
      <w:r w:rsidR="009224CF">
        <w:t xml:space="preserve"> </w:t>
      </w:r>
      <w:proofErr w:type="spellStart"/>
      <w:r w:rsidR="009224CF">
        <w:t>flujos</w:t>
      </w:r>
      <w:proofErr w:type="spellEnd"/>
      <w:r w:rsidR="009224CF">
        <w:t xml:space="preserve"> de </w:t>
      </w:r>
      <w:proofErr w:type="spellStart"/>
      <w:r w:rsidR="009224CF">
        <w:t>datos</w:t>
      </w:r>
      <w:proofErr w:type="spellEnd"/>
      <w:r w:rsidR="009224CF">
        <w:t xml:space="preserve"> de </w:t>
      </w:r>
      <w:proofErr w:type="spellStart"/>
      <w:r w:rsidR="009224CF">
        <w:t>manera</w:t>
      </w:r>
      <w:proofErr w:type="spellEnd"/>
      <w:r w:rsidR="009224CF">
        <w:t xml:space="preserve"> visual y flexible, lo </w:t>
      </w:r>
      <w:proofErr w:type="spellStart"/>
      <w:r w:rsidR="009224CF">
        <w:t>que</w:t>
      </w:r>
      <w:proofErr w:type="spellEnd"/>
      <w:r w:rsidR="009224CF">
        <w:t xml:space="preserve"> </w:t>
      </w:r>
      <w:proofErr w:type="spellStart"/>
      <w:r w:rsidR="009224CF">
        <w:t>es</w:t>
      </w:r>
      <w:proofErr w:type="spellEnd"/>
      <w:r w:rsidR="009224CF">
        <w:t xml:space="preserve"> ideal </w:t>
      </w:r>
      <w:proofErr w:type="spellStart"/>
      <w:r w:rsidR="009224CF">
        <w:t>para</w:t>
      </w:r>
      <w:proofErr w:type="spellEnd"/>
      <w:r w:rsidR="009224CF">
        <w:t xml:space="preserve"> un </w:t>
      </w:r>
      <w:proofErr w:type="spellStart"/>
      <w:r w:rsidR="009224CF">
        <w:t>caso</w:t>
      </w:r>
      <w:proofErr w:type="spellEnd"/>
      <w:r w:rsidR="009224CF">
        <w:t xml:space="preserve"> con </w:t>
      </w:r>
      <w:proofErr w:type="spellStart"/>
      <w:r w:rsidR="009224CF">
        <w:t>fuentes</w:t>
      </w:r>
      <w:proofErr w:type="spellEnd"/>
      <w:r w:rsidR="009224CF">
        <w:t xml:space="preserve"> de </w:t>
      </w:r>
      <w:proofErr w:type="spellStart"/>
      <w:r w:rsidR="009224CF">
        <w:t>datos</w:t>
      </w:r>
      <w:proofErr w:type="spellEnd"/>
      <w:r w:rsidR="009224CF">
        <w:t xml:space="preserve"> </w:t>
      </w:r>
      <w:proofErr w:type="spellStart"/>
      <w:r w:rsidR="009224CF">
        <w:t>diversas</w:t>
      </w:r>
      <w:proofErr w:type="spellEnd"/>
      <w:r w:rsidR="009224CF">
        <w:t xml:space="preserve"> y </w:t>
      </w:r>
      <w:proofErr w:type="spellStart"/>
      <w:r w:rsidR="009224CF">
        <w:t>formatos</w:t>
      </w:r>
      <w:proofErr w:type="spellEnd"/>
      <w:r w:rsidR="009224CF">
        <w:t xml:space="preserve"> variables. </w:t>
      </w:r>
      <w:proofErr w:type="spellStart"/>
      <w:r w:rsidR="009224CF">
        <w:t>Además</w:t>
      </w:r>
      <w:proofErr w:type="spellEnd"/>
      <w:r w:rsidR="009224CF">
        <w:t xml:space="preserve">, </w:t>
      </w:r>
      <w:proofErr w:type="spellStart"/>
      <w:r w:rsidR="009224CF">
        <w:t>su</w:t>
      </w:r>
      <w:proofErr w:type="spellEnd"/>
      <w:r w:rsidR="009224CF">
        <w:t xml:space="preserve"> </w:t>
      </w:r>
      <w:proofErr w:type="spellStart"/>
      <w:r w:rsidR="009224CF">
        <w:t>capacidad</w:t>
      </w:r>
      <w:proofErr w:type="spellEnd"/>
      <w:r w:rsidR="009224CF">
        <w:t xml:space="preserve"> </w:t>
      </w:r>
      <w:proofErr w:type="spellStart"/>
      <w:r w:rsidR="009224CF">
        <w:t>para</w:t>
      </w:r>
      <w:proofErr w:type="spellEnd"/>
      <w:r w:rsidR="009224CF">
        <w:t xml:space="preserve"> </w:t>
      </w:r>
      <w:proofErr w:type="spellStart"/>
      <w:r w:rsidR="009224CF">
        <w:t>manejar</w:t>
      </w:r>
      <w:proofErr w:type="spellEnd"/>
      <w:r w:rsidR="009224CF">
        <w:t xml:space="preserve"> la </w:t>
      </w:r>
      <w:proofErr w:type="spellStart"/>
      <w:r w:rsidR="009224CF">
        <w:t>ingesta</w:t>
      </w:r>
      <w:proofErr w:type="spellEnd"/>
      <w:r w:rsidR="009224CF">
        <w:t xml:space="preserve"> de </w:t>
      </w:r>
      <w:proofErr w:type="spellStart"/>
      <w:r w:rsidR="009224CF">
        <w:t>grandes</w:t>
      </w:r>
      <w:proofErr w:type="spellEnd"/>
      <w:r w:rsidR="009224CF">
        <w:t xml:space="preserve"> </w:t>
      </w:r>
      <w:proofErr w:type="spellStart"/>
      <w:r w:rsidR="009224CF">
        <w:t>volúmenes</w:t>
      </w:r>
      <w:proofErr w:type="spellEnd"/>
      <w:r w:rsidR="009224CF">
        <w:t xml:space="preserve"> de </w:t>
      </w:r>
      <w:proofErr w:type="spellStart"/>
      <w:r w:rsidR="009224CF">
        <w:t>datos</w:t>
      </w:r>
      <w:proofErr w:type="spellEnd"/>
      <w:r w:rsidR="009224CF">
        <w:t xml:space="preserve"> y </w:t>
      </w:r>
      <w:proofErr w:type="spellStart"/>
      <w:r w:rsidR="009224CF">
        <w:t>aplicar</w:t>
      </w:r>
      <w:proofErr w:type="spellEnd"/>
      <w:r w:rsidR="009224CF">
        <w:t xml:space="preserve"> </w:t>
      </w:r>
      <w:proofErr w:type="spellStart"/>
      <w:r w:rsidR="009224CF">
        <w:t>reglas</w:t>
      </w:r>
      <w:proofErr w:type="spellEnd"/>
      <w:r w:rsidR="009224CF">
        <w:t xml:space="preserve"> </w:t>
      </w:r>
      <w:r w:rsidR="00D34CAB">
        <w:t xml:space="preserve">de </w:t>
      </w:r>
      <w:proofErr w:type="spellStart"/>
      <w:r w:rsidR="00D34CAB">
        <w:t>enrutamiento</w:t>
      </w:r>
      <w:proofErr w:type="spellEnd"/>
      <w:r w:rsidR="00D34CAB">
        <w:t xml:space="preserve"> la </w:t>
      </w:r>
      <w:proofErr w:type="spellStart"/>
      <w:r w:rsidR="00D34CAB">
        <w:t>hace</w:t>
      </w:r>
      <w:proofErr w:type="spellEnd"/>
      <w:r w:rsidR="00D34CAB">
        <w:t xml:space="preserve"> elegible</w:t>
      </w:r>
      <w:r w:rsidR="009224CF">
        <w:t xml:space="preserve"> </w:t>
      </w:r>
      <w:proofErr w:type="spellStart"/>
      <w:r w:rsidR="009224CF">
        <w:t>para</w:t>
      </w:r>
      <w:proofErr w:type="spellEnd"/>
      <w:r w:rsidR="009224CF">
        <w:t xml:space="preserve"> </w:t>
      </w:r>
      <w:proofErr w:type="spellStart"/>
      <w:r w:rsidR="009224CF">
        <w:t>este</w:t>
      </w:r>
      <w:proofErr w:type="spellEnd"/>
      <w:r w:rsidR="009224CF">
        <w:t xml:space="preserve"> </w:t>
      </w:r>
      <w:proofErr w:type="spellStart"/>
      <w:r w:rsidR="009224CF">
        <w:t>tipo</w:t>
      </w:r>
      <w:proofErr w:type="spellEnd"/>
      <w:r w:rsidR="009224CF">
        <w:t xml:space="preserve"> de </w:t>
      </w:r>
      <w:proofErr w:type="spellStart"/>
      <w:r w:rsidR="009224CF">
        <w:t>flujo</w:t>
      </w:r>
      <w:proofErr w:type="spellEnd"/>
      <w:r w:rsidR="009224CF">
        <w:t xml:space="preserve"> </w:t>
      </w:r>
      <w:proofErr w:type="spellStart"/>
      <w:r w:rsidR="009224CF">
        <w:t>multicanal</w:t>
      </w:r>
      <w:proofErr w:type="spellEnd"/>
      <w:r w:rsidR="009224CF">
        <w:t>.</w:t>
      </w:r>
    </w:p>
    <w:p w:rsidR="009D0F0F" w:rsidRDefault="009D0F0F" w:rsidP="009224CF"/>
    <w:p w:rsidR="009224CF" w:rsidRDefault="000262D2" w:rsidP="009224CF">
      <w:r>
        <w:lastRenderedPageBreak/>
        <w:t xml:space="preserve">3. </w:t>
      </w:r>
      <w:proofErr w:type="spellStart"/>
      <w:r>
        <w:t>Beneficios</w:t>
      </w:r>
      <w:proofErr w:type="spellEnd"/>
      <w:r>
        <w:t xml:space="preserve"> </w:t>
      </w:r>
      <w:proofErr w:type="spellStart"/>
      <w:r>
        <w:t>Esperados</w:t>
      </w:r>
      <w:proofErr w:type="spellEnd"/>
      <w:r>
        <w:t>.</w:t>
      </w:r>
    </w:p>
    <w:p w:rsidR="009224CF" w:rsidRDefault="009224CF" w:rsidP="009224CF">
      <w:r>
        <w:t xml:space="preserve">    </w:t>
      </w:r>
      <w:r w:rsidR="000262D2">
        <w:t xml:space="preserve">- </w:t>
      </w:r>
      <w:proofErr w:type="spellStart"/>
      <w:r>
        <w:t>Reducción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t xml:space="preserve">: Al </w:t>
      </w:r>
      <w:proofErr w:type="spellStart"/>
      <w:r>
        <w:t>automatizar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integración</w:t>
      </w:r>
      <w:proofErr w:type="spellEnd"/>
      <w:r>
        <w:t xml:space="preserve">, se </w:t>
      </w:r>
      <w:proofErr w:type="spellStart"/>
      <w:r>
        <w:t>eliminan</w:t>
      </w:r>
      <w:proofErr w:type="spellEnd"/>
      <w:r>
        <w:t xml:space="preserve"> los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humanos</w:t>
      </w:r>
      <w:proofErr w:type="spellEnd"/>
      <w:r>
        <w:t xml:space="preserve"> y los </w:t>
      </w:r>
      <w:proofErr w:type="spellStart"/>
      <w:r>
        <w:t>cuellos</w:t>
      </w:r>
      <w:proofErr w:type="spellEnd"/>
      <w:r>
        <w:t xml:space="preserve"> de </w:t>
      </w:r>
      <w:proofErr w:type="spellStart"/>
      <w:r>
        <w:t>botella</w:t>
      </w:r>
      <w:proofErr w:type="spellEnd"/>
      <w:r>
        <w:t xml:space="preserve"> del </w:t>
      </w:r>
      <w:proofErr w:type="spellStart"/>
      <w:r>
        <w:t>procesamiento</w:t>
      </w:r>
      <w:proofErr w:type="spellEnd"/>
      <w:r>
        <w:t xml:space="preserve"> manual.</w:t>
      </w:r>
    </w:p>
    <w:p w:rsidR="009224CF" w:rsidRDefault="009224CF" w:rsidP="009224CF">
      <w:r>
        <w:t xml:space="preserve">    </w:t>
      </w:r>
      <w:r w:rsidR="000262D2">
        <w:t xml:space="preserve">- </w:t>
      </w:r>
      <w:proofErr w:type="spellStart"/>
      <w:r>
        <w:t>Disponibilidad</w:t>
      </w:r>
      <w:proofErr w:type="spellEnd"/>
      <w:r>
        <w:t xml:space="preserve"> en </w:t>
      </w:r>
      <w:proofErr w:type="spellStart"/>
      <w:r>
        <w:t>tiempo</w:t>
      </w:r>
      <w:proofErr w:type="spellEnd"/>
      <w:r>
        <w:t xml:space="preserve"> real: </w:t>
      </w:r>
      <w:proofErr w:type="spellStart"/>
      <w:r>
        <w:t>Aunque</w:t>
      </w:r>
      <w:proofErr w:type="spellEnd"/>
      <w:r>
        <w:t xml:space="preserve"> se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lotes</w:t>
      </w:r>
      <w:proofErr w:type="spellEnd"/>
      <w:r>
        <w:t xml:space="preserve"> </w:t>
      </w:r>
      <w:proofErr w:type="spellStart"/>
      <w:r>
        <w:t>diarios</w:t>
      </w:r>
      <w:proofErr w:type="spellEnd"/>
      <w:r>
        <w:t xml:space="preserve">,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de forma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con un </w:t>
      </w:r>
      <w:proofErr w:type="spellStart"/>
      <w:r>
        <w:t>proceso</w:t>
      </w:r>
      <w:proofErr w:type="spellEnd"/>
      <w:r>
        <w:t xml:space="preserve"> manual,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</w:t>
      </w:r>
      <w:r w:rsidR="000262D2">
        <w:t>rmite</w:t>
      </w:r>
      <w:proofErr w:type="spellEnd"/>
      <w:r w:rsidR="000262D2">
        <w:t xml:space="preserve"> un </w:t>
      </w:r>
      <w:proofErr w:type="spellStart"/>
      <w:r w:rsidR="000262D2">
        <w:t>análisis</w:t>
      </w:r>
      <w:proofErr w:type="spellEnd"/>
      <w:r w:rsidR="000262D2">
        <w:t xml:space="preserve"> </w:t>
      </w:r>
      <w:proofErr w:type="spellStart"/>
      <w:r w:rsidR="000262D2">
        <w:t>más</w:t>
      </w:r>
      <w:proofErr w:type="spellEnd"/>
      <w:r w:rsidR="000262D2">
        <w:t xml:space="preserve"> </w:t>
      </w:r>
      <w:proofErr w:type="spellStart"/>
      <w:r w:rsidR="000262D2">
        <w:t>oportuno</w:t>
      </w:r>
      <w:proofErr w:type="spellEnd"/>
      <w:r w:rsidR="000262D2">
        <w:t>.</w:t>
      </w:r>
    </w:p>
    <w:p w:rsidR="009224CF" w:rsidRDefault="009224CF" w:rsidP="009224CF">
      <w:r>
        <w:t xml:space="preserve">    </w:t>
      </w:r>
      <w:r w:rsidR="000262D2">
        <w:t xml:space="preserve">- </w:t>
      </w:r>
      <w:proofErr w:type="spellStart"/>
      <w:r>
        <w:t>Estandarización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: Se </w:t>
      </w:r>
      <w:proofErr w:type="spellStart"/>
      <w:r>
        <w:t>garantiza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canales</w:t>
      </w:r>
      <w:proofErr w:type="spellEnd"/>
      <w:r>
        <w:t xml:space="preserve"> de </w:t>
      </w:r>
      <w:proofErr w:type="spellStart"/>
      <w:r>
        <w:t>venta</w:t>
      </w:r>
      <w:proofErr w:type="spellEnd"/>
      <w:r>
        <w:t xml:space="preserve"> </w:t>
      </w:r>
      <w:proofErr w:type="spellStart"/>
      <w:r>
        <w:t>tengan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y </w:t>
      </w:r>
      <w:proofErr w:type="spellStart"/>
      <w:r>
        <w:t>calidad</w:t>
      </w:r>
      <w:proofErr w:type="spellEnd"/>
      <w:r>
        <w:t xml:space="preserve"> antes de ser </w:t>
      </w:r>
      <w:proofErr w:type="spellStart"/>
      <w:r>
        <w:t>almacenados</w:t>
      </w:r>
      <w:proofErr w:type="spellEnd"/>
      <w:r>
        <w:t>.</w:t>
      </w:r>
    </w:p>
    <w:p w:rsidR="00E66A3B" w:rsidRDefault="00E66A3B" w:rsidP="009224CF">
      <w:r>
        <w:t xml:space="preserve">    - </w:t>
      </w:r>
      <w:proofErr w:type="spellStart"/>
      <w:r w:rsidRPr="00E66A3B">
        <w:t>Monitoreo</w:t>
      </w:r>
      <w:proofErr w:type="spellEnd"/>
      <w:r w:rsidRPr="00E66A3B">
        <w:t xml:space="preserve"> Continuo: La </w:t>
      </w:r>
      <w:proofErr w:type="spellStart"/>
      <w:r w:rsidRPr="00E66A3B">
        <w:t>plataforma</w:t>
      </w:r>
      <w:proofErr w:type="spellEnd"/>
      <w:r w:rsidRPr="00E66A3B">
        <w:t xml:space="preserve"> de </w:t>
      </w:r>
      <w:proofErr w:type="spellStart"/>
      <w:r w:rsidRPr="00E66A3B">
        <w:t>automatización</w:t>
      </w:r>
      <w:proofErr w:type="spellEnd"/>
      <w:r w:rsidRPr="00E66A3B">
        <w:t xml:space="preserve"> </w:t>
      </w:r>
      <w:proofErr w:type="spellStart"/>
      <w:r w:rsidRPr="00E66A3B">
        <w:t>permite</w:t>
      </w:r>
      <w:proofErr w:type="spellEnd"/>
      <w:r w:rsidRPr="00E66A3B">
        <w:t xml:space="preserve"> un </w:t>
      </w:r>
      <w:proofErr w:type="spellStart"/>
      <w:r w:rsidRPr="00E66A3B">
        <w:t>seguimiento</w:t>
      </w:r>
      <w:proofErr w:type="spellEnd"/>
      <w:r w:rsidRPr="00E66A3B">
        <w:t xml:space="preserve"> y </w:t>
      </w:r>
      <w:proofErr w:type="spellStart"/>
      <w:r w:rsidRPr="00E66A3B">
        <w:t>una</w:t>
      </w:r>
      <w:proofErr w:type="spellEnd"/>
      <w:r w:rsidRPr="00E66A3B">
        <w:t xml:space="preserve"> </w:t>
      </w:r>
      <w:proofErr w:type="spellStart"/>
      <w:r w:rsidRPr="00E66A3B">
        <w:t>supervisión</w:t>
      </w:r>
      <w:proofErr w:type="spellEnd"/>
      <w:r w:rsidRPr="00E66A3B">
        <w:t xml:space="preserve"> </w:t>
      </w:r>
      <w:proofErr w:type="spellStart"/>
      <w:r w:rsidRPr="00E66A3B">
        <w:t>constante</w:t>
      </w:r>
      <w:proofErr w:type="spellEnd"/>
      <w:r w:rsidRPr="00E66A3B">
        <w:t xml:space="preserve"> del </w:t>
      </w:r>
      <w:proofErr w:type="spellStart"/>
      <w:r w:rsidRPr="00E66A3B">
        <w:t>flujo</w:t>
      </w:r>
      <w:proofErr w:type="spellEnd"/>
      <w:r w:rsidRPr="00E66A3B">
        <w:t xml:space="preserve"> de </w:t>
      </w:r>
      <w:proofErr w:type="spellStart"/>
      <w:r w:rsidRPr="00E66A3B">
        <w:t>datos</w:t>
      </w:r>
      <w:proofErr w:type="spellEnd"/>
      <w:r w:rsidRPr="00E66A3B">
        <w:t xml:space="preserve">, lo </w:t>
      </w:r>
      <w:proofErr w:type="spellStart"/>
      <w:r w:rsidRPr="00E66A3B">
        <w:t>que</w:t>
      </w:r>
      <w:proofErr w:type="spellEnd"/>
      <w:r w:rsidRPr="00E66A3B">
        <w:t xml:space="preserve"> </w:t>
      </w:r>
      <w:proofErr w:type="spellStart"/>
      <w:r w:rsidRPr="00E66A3B">
        <w:t>facilita</w:t>
      </w:r>
      <w:proofErr w:type="spellEnd"/>
      <w:r w:rsidRPr="00E66A3B">
        <w:t xml:space="preserve"> la </w:t>
      </w:r>
      <w:proofErr w:type="spellStart"/>
      <w:r w:rsidRPr="00E66A3B">
        <w:t>identificación</w:t>
      </w:r>
      <w:proofErr w:type="spellEnd"/>
      <w:r w:rsidRPr="00E66A3B">
        <w:t xml:space="preserve"> de </w:t>
      </w:r>
      <w:proofErr w:type="spellStart"/>
      <w:r w:rsidRPr="00E66A3B">
        <w:t>problemas</w:t>
      </w:r>
      <w:proofErr w:type="spellEnd"/>
      <w:r w:rsidRPr="00E66A3B">
        <w:t xml:space="preserve"> y la </w:t>
      </w:r>
      <w:proofErr w:type="spellStart"/>
      <w:r w:rsidRPr="00E66A3B">
        <w:t>gestión</w:t>
      </w:r>
      <w:proofErr w:type="spellEnd"/>
      <w:r w:rsidRPr="00E66A3B">
        <w:t xml:space="preserve"> de </w:t>
      </w:r>
      <w:proofErr w:type="spellStart"/>
      <w:r w:rsidRPr="00E66A3B">
        <w:t>fallos</w:t>
      </w:r>
      <w:proofErr w:type="spellEnd"/>
      <w:r w:rsidRPr="00E66A3B">
        <w:t xml:space="preserve"> en </w:t>
      </w:r>
      <w:proofErr w:type="spellStart"/>
      <w:r w:rsidRPr="00E66A3B">
        <w:t>tiempo</w:t>
      </w:r>
      <w:proofErr w:type="spellEnd"/>
      <w:r w:rsidRPr="00E66A3B">
        <w:t xml:space="preserve"> real. Este </w:t>
      </w:r>
      <w:proofErr w:type="spellStart"/>
      <w:r w:rsidRPr="00E66A3B">
        <w:t>monitoreo</w:t>
      </w:r>
      <w:proofErr w:type="spellEnd"/>
      <w:r w:rsidRPr="00E66A3B">
        <w:t xml:space="preserve"> </w:t>
      </w:r>
      <w:proofErr w:type="spellStart"/>
      <w:r w:rsidRPr="00E66A3B">
        <w:t>garantiza</w:t>
      </w:r>
      <w:proofErr w:type="spellEnd"/>
      <w:r w:rsidRPr="00E66A3B">
        <w:t xml:space="preserve"> la </w:t>
      </w:r>
      <w:proofErr w:type="spellStart"/>
      <w:r w:rsidRPr="00E66A3B">
        <w:t>fiabilidad</w:t>
      </w:r>
      <w:proofErr w:type="spellEnd"/>
      <w:r w:rsidRPr="00E66A3B">
        <w:t xml:space="preserve"> y la </w:t>
      </w:r>
      <w:proofErr w:type="spellStart"/>
      <w:r w:rsidRPr="00E66A3B">
        <w:t>resiliencia</w:t>
      </w:r>
      <w:proofErr w:type="spellEnd"/>
      <w:r w:rsidRPr="00E66A3B">
        <w:t xml:space="preserve"> del </w:t>
      </w:r>
      <w:proofErr w:type="spellStart"/>
      <w:r w:rsidRPr="00E66A3B">
        <w:t>proceso</w:t>
      </w:r>
      <w:proofErr w:type="spellEnd"/>
      <w:r w:rsidRPr="00E66A3B">
        <w:t xml:space="preserve"> de </w:t>
      </w:r>
      <w:proofErr w:type="spellStart"/>
      <w:r w:rsidRPr="00E66A3B">
        <w:t>integración</w:t>
      </w:r>
      <w:proofErr w:type="spellEnd"/>
      <w:r w:rsidRPr="00E66A3B">
        <w:t>.</w:t>
      </w:r>
    </w:p>
    <w:p w:rsidR="000262D2" w:rsidRDefault="000262D2" w:rsidP="009224CF"/>
    <w:p w:rsidR="000262D2" w:rsidRDefault="000262D2" w:rsidP="009224CF"/>
    <w:p w:rsidR="009224CF" w:rsidRDefault="009224CF" w:rsidP="009224CF">
      <w:r>
        <w:t xml:space="preserve">4. </w:t>
      </w:r>
      <w:proofErr w:type="spellStart"/>
      <w:r>
        <w:t>Propuesta</w:t>
      </w:r>
      <w:proofErr w:type="spellEnd"/>
      <w:r>
        <w:t xml:space="preserve"> de </w:t>
      </w:r>
      <w:proofErr w:type="spellStart"/>
      <w:r>
        <w:t>Flujo</w:t>
      </w:r>
      <w:proofErr w:type="spellEnd"/>
      <w:r>
        <w:t xml:space="preserve"> Paso a Paso</w:t>
      </w:r>
      <w:r w:rsidR="00AC2DF2">
        <w:t>.</w:t>
      </w:r>
    </w:p>
    <w:p w:rsidR="009224CF" w:rsidRDefault="009224CF" w:rsidP="009224CF">
      <w:r>
        <w:t xml:space="preserve">    </w:t>
      </w:r>
      <w:proofErr w:type="spellStart"/>
      <w:r>
        <w:t>Extracción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: Un </w:t>
      </w:r>
      <w:proofErr w:type="spellStart"/>
      <w:r>
        <w:t>procesador</w:t>
      </w:r>
      <w:proofErr w:type="spellEnd"/>
      <w:r>
        <w:t xml:space="preserve"> de </w:t>
      </w:r>
      <w:proofErr w:type="spellStart"/>
      <w:r>
        <w:t>NiFi</w:t>
      </w:r>
      <w:proofErr w:type="spellEnd"/>
      <w:r>
        <w:t xml:space="preserve"> se </w:t>
      </w:r>
      <w:proofErr w:type="spellStart"/>
      <w:r>
        <w:t>configura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extraer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canal de </w:t>
      </w:r>
      <w:proofErr w:type="spellStart"/>
      <w:r>
        <w:t>venta</w:t>
      </w:r>
      <w:proofErr w:type="spellEnd"/>
      <w:r>
        <w:t xml:space="preserve"> (e-commerce,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físicos</w:t>
      </w:r>
      <w:proofErr w:type="spellEnd"/>
      <w:r>
        <w:t xml:space="preserve">, etc.). Este </w:t>
      </w:r>
      <w:proofErr w:type="spellStart"/>
      <w:r>
        <w:t>procesador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leer </w:t>
      </w:r>
      <w:proofErr w:type="spellStart"/>
      <w:r>
        <w:t>desde</w:t>
      </w:r>
      <w:proofErr w:type="spellEnd"/>
      <w:r>
        <w:t xml:space="preserve"> APIs,</w:t>
      </w:r>
      <w:r w:rsidR="00AC2DF2">
        <w:t xml:space="preserve"> bases de </w:t>
      </w:r>
      <w:proofErr w:type="spellStart"/>
      <w:r w:rsidR="00AC2DF2">
        <w:t>datos</w:t>
      </w:r>
      <w:proofErr w:type="spellEnd"/>
      <w:r w:rsidR="00AC2DF2">
        <w:t xml:space="preserve"> o </w:t>
      </w:r>
      <w:proofErr w:type="spellStart"/>
      <w:r w:rsidR="00AC2DF2">
        <w:t>archivos</w:t>
      </w:r>
      <w:proofErr w:type="spellEnd"/>
      <w:r w:rsidR="00AC2DF2">
        <w:t xml:space="preserve"> CSV.</w:t>
      </w:r>
    </w:p>
    <w:p w:rsidR="009224CF" w:rsidRDefault="009224CF" w:rsidP="009224CF">
      <w:r>
        <w:t xml:space="preserve">    </w:t>
      </w:r>
      <w:proofErr w:type="spellStart"/>
      <w:r>
        <w:t>Validación</w:t>
      </w:r>
      <w:proofErr w:type="spellEnd"/>
      <w:r>
        <w:t xml:space="preserve"> y </w:t>
      </w:r>
      <w:proofErr w:type="spellStart"/>
      <w:r>
        <w:t>Limpieza</w:t>
      </w:r>
      <w:proofErr w:type="spellEnd"/>
      <w:r>
        <w:t xml:space="preserve">: Los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pasan</w:t>
      </w:r>
      <w:proofErr w:type="spellEnd"/>
      <w:r>
        <w:t xml:space="preserve"> a un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procesadores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aplican</w:t>
      </w:r>
      <w:proofErr w:type="spellEnd"/>
      <w:r>
        <w:t xml:space="preserve"> </w:t>
      </w:r>
      <w:proofErr w:type="spellStart"/>
      <w:r>
        <w:t>reglas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limpiar</w:t>
      </w:r>
      <w:proofErr w:type="spellEnd"/>
      <w:r>
        <w:t xml:space="preserve"> y </w:t>
      </w:r>
      <w:proofErr w:type="spellStart"/>
      <w:r>
        <w:t>validar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.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duplicados</w:t>
      </w:r>
      <w:proofErr w:type="spellEnd"/>
      <w:r>
        <w:t xml:space="preserve"> o con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incompletos</w:t>
      </w:r>
      <w:proofErr w:type="spellEnd"/>
      <w:r>
        <w:t>).</w:t>
      </w:r>
    </w:p>
    <w:p w:rsidR="009224CF" w:rsidRDefault="009224CF" w:rsidP="009224CF">
      <w:r>
        <w:t xml:space="preserve">    </w:t>
      </w:r>
      <w:proofErr w:type="spellStart"/>
      <w:r>
        <w:t>Enrutamiento</w:t>
      </w:r>
      <w:proofErr w:type="spellEnd"/>
      <w:r>
        <w:t xml:space="preserve"> </w:t>
      </w:r>
      <w:proofErr w:type="spellStart"/>
      <w:r>
        <w:t>Condicional</w:t>
      </w:r>
      <w:proofErr w:type="spellEnd"/>
      <w:r>
        <w:t xml:space="preserve">: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limpios</w:t>
      </w:r>
      <w:proofErr w:type="spellEnd"/>
      <w:r>
        <w:t xml:space="preserve"> se </w:t>
      </w:r>
      <w:proofErr w:type="spellStart"/>
      <w:r>
        <w:t>enrutan</w:t>
      </w:r>
      <w:proofErr w:type="spellEnd"/>
      <w:r>
        <w:t xml:space="preserve"> a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, </w:t>
      </w:r>
      <w:proofErr w:type="spellStart"/>
      <w:r>
        <w:t>mientras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con </w:t>
      </w:r>
      <w:proofErr w:type="spellStart"/>
      <w:r>
        <w:t>errores</w:t>
      </w:r>
      <w:proofErr w:type="spellEnd"/>
      <w:r>
        <w:t xml:space="preserve"> se </w:t>
      </w:r>
      <w:proofErr w:type="spellStart"/>
      <w:r>
        <w:t>dirigen</w:t>
      </w:r>
      <w:proofErr w:type="spellEnd"/>
      <w:r>
        <w:t xml:space="preserve"> a un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revisión</w:t>
      </w:r>
      <w:proofErr w:type="spellEnd"/>
      <w:r>
        <w:t>.</w:t>
      </w:r>
    </w:p>
    <w:p w:rsidR="009224CF" w:rsidRDefault="009224CF" w:rsidP="009224CF">
      <w:r>
        <w:t xml:space="preserve">    </w:t>
      </w:r>
      <w:proofErr w:type="spellStart"/>
      <w:r>
        <w:t>Transformación</w:t>
      </w:r>
      <w:proofErr w:type="spellEnd"/>
      <w:r>
        <w:t xml:space="preserve"> y </w:t>
      </w:r>
      <w:proofErr w:type="spellStart"/>
      <w:r>
        <w:t>Normalización</w:t>
      </w:r>
      <w:proofErr w:type="spellEnd"/>
      <w:r>
        <w:t xml:space="preserve">: Un </w:t>
      </w:r>
      <w:proofErr w:type="spellStart"/>
      <w:r>
        <w:t>procesador</w:t>
      </w:r>
      <w:proofErr w:type="spellEnd"/>
      <w:r>
        <w:t xml:space="preserve"> de </w:t>
      </w:r>
      <w:proofErr w:type="spellStart"/>
      <w:r>
        <w:t>NiFi</w:t>
      </w:r>
      <w:proofErr w:type="spellEnd"/>
      <w:r>
        <w:t xml:space="preserve"> </w:t>
      </w:r>
      <w:proofErr w:type="spellStart"/>
      <w:r>
        <w:t>unifica</w:t>
      </w:r>
      <w:proofErr w:type="spellEnd"/>
      <w:r>
        <w:t xml:space="preserve"> el </w:t>
      </w:r>
      <w:proofErr w:type="spellStart"/>
      <w:r>
        <w:t>formato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fechas</w:t>
      </w:r>
      <w:proofErr w:type="spellEnd"/>
      <w:r>
        <w:t xml:space="preserve">, los </w:t>
      </w:r>
      <w:proofErr w:type="spellStart"/>
      <w:r>
        <w:t>montos</w:t>
      </w:r>
      <w:proofErr w:type="spellEnd"/>
      <w:r>
        <w:t xml:space="preserve"> y los </w:t>
      </w:r>
      <w:proofErr w:type="spellStart"/>
      <w:r>
        <w:t>nombres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columnas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asegurar</w:t>
      </w:r>
      <w:proofErr w:type="spellEnd"/>
      <w:r>
        <w:t xml:space="preserve"> la </w:t>
      </w:r>
      <w:proofErr w:type="spellStart"/>
      <w:r>
        <w:t>consistencia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entre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canales</w:t>
      </w:r>
      <w:proofErr w:type="spellEnd"/>
      <w:r>
        <w:t>.</w:t>
      </w:r>
    </w:p>
    <w:p w:rsidR="009224CF" w:rsidRDefault="009224CF" w:rsidP="009224CF">
      <w:r>
        <w:t xml:space="preserve">    </w:t>
      </w:r>
      <w:proofErr w:type="spellStart"/>
      <w:r>
        <w:t>Carga</w:t>
      </w:r>
      <w:proofErr w:type="spellEnd"/>
      <w:r>
        <w:t xml:space="preserve"> en el </w:t>
      </w:r>
      <w:proofErr w:type="spellStart"/>
      <w:r>
        <w:t>Destino</w:t>
      </w:r>
      <w:proofErr w:type="spellEnd"/>
      <w:r>
        <w:t xml:space="preserve">: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estandarizados</w:t>
      </w:r>
      <w:proofErr w:type="spellEnd"/>
      <w:r>
        <w:t xml:space="preserve"> se </w:t>
      </w:r>
      <w:proofErr w:type="spellStart"/>
      <w:r>
        <w:t>cargan</w:t>
      </w:r>
      <w:proofErr w:type="spellEnd"/>
      <w:r>
        <w:t xml:space="preserve"> en el Data Warehouse de la </w:t>
      </w:r>
      <w:proofErr w:type="spellStart"/>
      <w:r>
        <w:t>empresa</w:t>
      </w:r>
      <w:proofErr w:type="spellEnd"/>
      <w:r>
        <w:t>.</w:t>
      </w:r>
    </w:p>
    <w:p w:rsidR="009224CF" w:rsidRDefault="009224CF" w:rsidP="00BC0E76">
      <w:r>
        <w:t xml:space="preserve">    </w:t>
      </w:r>
      <w:proofErr w:type="spellStart"/>
      <w:r>
        <w:t>Monitoreo</w:t>
      </w:r>
      <w:proofErr w:type="spellEnd"/>
      <w:r>
        <w:t xml:space="preserve">: El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monitorear</w:t>
      </w:r>
      <w:proofErr w:type="spellEnd"/>
      <w:r>
        <w:t xml:space="preserve"> el </w:t>
      </w:r>
      <w:proofErr w:type="spellStart"/>
      <w:r>
        <w:t>flujo</w:t>
      </w:r>
      <w:proofErr w:type="spellEnd"/>
      <w:r>
        <w:t xml:space="preserve"> en </w:t>
      </w:r>
      <w:proofErr w:type="spellStart"/>
      <w:r>
        <w:t>tiempo</w:t>
      </w:r>
      <w:proofErr w:type="spellEnd"/>
      <w:r>
        <w:t xml:space="preserve"> real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interfaz</w:t>
      </w:r>
      <w:proofErr w:type="spellEnd"/>
      <w:r>
        <w:t xml:space="preserve"> de </w:t>
      </w:r>
      <w:proofErr w:type="spellStart"/>
      <w:r>
        <w:t>NiFi</w:t>
      </w:r>
      <w:proofErr w:type="spellEnd"/>
      <w:r>
        <w:t xml:space="preserve">, </w:t>
      </w:r>
      <w:proofErr w:type="spellStart"/>
      <w:r>
        <w:t>garantizando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se </w:t>
      </w:r>
      <w:proofErr w:type="spellStart"/>
      <w:r>
        <w:t>ejecute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exitosa</w:t>
      </w:r>
      <w:proofErr w:type="spellEnd"/>
      <w:r>
        <w:t xml:space="preserve"> y sin </w:t>
      </w:r>
      <w:proofErr w:type="spellStart"/>
      <w:r>
        <w:t>interrupciones</w:t>
      </w:r>
      <w:proofErr w:type="spellEnd"/>
      <w:r>
        <w:t>.</w:t>
      </w:r>
    </w:p>
    <w:sectPr w:rsidR="009224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62D2"/>
    <w:rsid w:val="00027370"/>
    <w:rsid w:val="00030384"/>
    <w:rsid w:val="00034616"/>
    <w:rsid w:val="0005000E"/>
    <w:rsid w:val="00050BC2"/>
    <w:rsid w:val="0006063C"/>
    <w:rsid w:val="000C6D41"/>
    <w:rsid w:val="000E23E5"/>
    <w:rsid w:val="00127C96"/>
    <w:rsid w:val="00131AC2"/>
    <w:rsid w:val="0015074B"/>
    <w:rsid w:val="001700D6"/>
    <w:rsid w:val="001C6ABD"/>
    <w:rsid w:val="002115A7"/>
    <w:rsid w:val="002157E4"/>
    <w:rsid w:val="002336E8"/>
    <w:rsid w:val="002743EA"/>
    <w:rsid w:val="00277FC0"/>
    <w:rsid w:val="0029639D"/>
    <w:rsid w:val="00305D58"/>
    <w:rsid w:val="00326F90"/>
    <w:rsid w:val="003B0690"/>
    <w:rsid w:val="00403A96"/>
    <w:rsid w:val="00423000"/>
    <w:rsid w:val="004246CF"/>
    <w:rsid w:val="00472F3A"/>
    <w:rsid w:val="00473611"/>
    <w:rsid w:val="004A7DE0"/>
    <w:rsid w:val="004D2ED9"/>
    <w:rsid w:val="004D6591"/>
    <w:rsid w:val="00526D34"/>
    <w:rsid w:val="00533A15"/>
    <w:rsid w:val="00566DF0"/>
    <w:rsid w:val="0058211B"/>
    <w:rsid w:val="005900F1"/>
    <w:rsid w:val="006277B7"/>
    <w:rsid w:val="006554A3"/>
    <w:rsid w:val="006D1199"/>
    <w:rsid w:val="006D2CC3"/>
    <w:rsid w:val="006E7964"/>
    <w:rsid w:val="007166C4"/>
    <w:rsid w:val="007A6BEC"/>
    <w:rsid w:val="007C0EEC"/>
    <w:rsid w:val="007C7F90"/>
    <w:rsid w:val="007D5291"/>
    <w:rsid w:val="007E2C37"/>
    <w:rsid w:val="00821958"/>
    <w:rsid w:val="008553E4"/>
    <w:rsid w:val="00865B76"/>
    <w:rsid w:val="00890D43"/>
    <w:rsid w:val="008B39A8"/>
    <w:rsid w:val="008C6274"/>
    <w:rsid w:val="008F7111"/>
    <w:rsid w:val="009224CF"/>
    <w:rsid w:val="00923624"/>
    <w:rsid w:val="009402D3"/>
    <w:rsid w:val="00966A27"/>
    <w:rsid w:val="00972B0E"/>
    <w:rsid w:val="00990B2A"/>
    <w:rsid w:val="009A4AC5"/>
    <w:rsid w:val="009D0F0F"/>
    <w:rsid w:val="009D2936"/>
    <w:rsid w:val="00A11C76"/>
    <w:rsid w:val="00AA1D8D"/>
    <w:rsid w:val="00AC0001"/>
    <w:rsid w:val="00AC2DF2"/>
    <w:rsid w:val="00AC7C7E"/>
    <w:rsid w:val="00B35208"/>
    <w:rsid w:val="00B36441"/>
    <w:rsid w:val="00B43BBD"/>
    <w:rsid w:val="00B47730"/>
    <w:rsid w:val="00B65063"/>
    <w:rsid w:val="00B80AF0"/>
    <w:rsid w:val="00B90207"/>
    <w:rsid w:val="00B93DB5"/>
    <w:rsid w:val="00BC0E76"/>
    <w:rsid w:val="00BF6214"/>
    <w:rsid w:val="00C05C3A"/>
    <w:rsid w:val="00C2672C"/>
    <w:rsid w:val="00C373B5"/>
    <w:rsid w:val="00C73EEE"/>
    <w:rsid w:val="00CB0664"/>
    <w:rsid w:val="00D1118F"/>
    <w:rsid w:val="00D22258"/>
    <w:rsid w:val="00D34CAB"/>
    <w:rsid w:val="00D81C14"/>
    <w:rsid w:val="00D95DB6"/>
    <w:rsid w:val="00DC2D76"/>
    <w:rsid w:val="00E06A63"/>
    <w:rsid w:val="00E44976"/>
    <w:rsid w:val="00E66A3B"/>
    <w:rsid w:val="00E833AF"/>
    <w:rsid w:val="00F47442"/>
    <w:rsid w:val="00F52E6A"/>
    <w:rsid w:val="00F93694"/>
    <w:rsid w:val="00FB465E"/>
    <w:rsid w:val="00FC6086"/>
    <w:rsid w:val="00FC693F"/>
    <w:rsid w:val="00FE0767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3630E2-159A-4D73-870C-BE63D589A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566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dc:description>generated by python-docx</dc:description>
  <cp:lastModifiedBy>Alexis</cp:lastModifiedBy>
  <cp:revision>58</cp:revision>
  <dcterms:created xsi:type="dcterms:W3CDTF">2025-08-04T04:44:00Z</dcterms:created>
  <dcterms:modified xsi:type="dcterms:W3CDTF">2025-09-15T23:45:00Z</dcterms:modified>
</cp:coreProperties>
</file>