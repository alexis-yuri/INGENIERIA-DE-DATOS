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Pr="00027370" w:rsidRDefault="007E2C37" w:rsidP="00FE423E">
      <w:r>
        <w:t>MODULO 08</w:t>
      </w:r>
      <w:r w:rsidR="00F93694">
        <w:t xml:space="preserve"> - EJERCICIO 04</w:t>
      </w:r>
      <w:r w:rsidR="00403A96" w:rsidRPr="00027370">
        <w:t>-A</w:t>
      </w:r>
    </w:p>
    <w:p w:rsidR="007E2C37" w:rsidRDefault="00FE423E" w:rsidP="00FE423E">
      <w:r w:rsidRPr="00027370">
        <w:t>ALEXIS YURI M.</w:t>
      </w:r>
    </w:p>
    <w:p w:rsidR="00FB465E" w:rsidRPr="00B80AF0" w:rsidRDefault="00FB465E" w:rsidP="00FE423E"/>
    <w:p w:rsidR="00B65063" w:rsidRDefault="00B80AF0" w:rsidP="00B65063">
      <w:proofErr w:type="spellStart"/>
      <w:r w:rsidRPr="00B80AF0">
        <w:t>Diseñe</w:t>
      </w:r>
      <w:proofErr w:type="spellEnd"/>
      <w:r w:rsidRPr="00B80AF0">
        <w:t xml:space="preserve"> un </w:t>
      </w:r>
      <w:proofErr w:type="spellStart"/>
      <w:r w:rsidRPr="00B80AF0">
        <w:t>flujo</w:t>
      </w:r>
      <w:proofErr w:type="spellEnd"/>
      <w:r w:rsidRPr="00B80AF0">
        <w:t xml:space="preserve"> de </w:t>
      </w:r>
      <w:proofErr w:type="spellStart"/>
      <w:r w:rsidRPr="00B80AF0">
        <w:t>ingesta</w:t>
      </w:r>
      <w:proofErr w:type="spellEnd"/>
      <w:r w:rsidRPr="00B80AF0">
        <w:t xml:space="preserve"> de </w:t>
      </w:r>
      <w:proofErr w:type="spellStart"/>
      <w:r w:rsidRPr="00B80AF0">
        <w:t>datos</w:t>
      </w:r>
      <w:proofErr w:type="spellEnd"/>
      <w:r w:rsidRPr="00B80AF0">
        <w:t xml:space="preserve"> en </w:t>
      </w:r>
      <w:proofErr w:type="spellStart"/>
      <w:r w:rsidRPr="00B80AF0">
        <w:t>modalidad</w:t>
      </w:r>
      <w:proofErr w:type="spellEnd"/>
      <w:r w:rsidRPr="00B80AF0">
        <w:t xml:space="preserve"> </w:t>
      </w:r>
      <w:r w:rsidRPr="00B80AF0">
        <w:rPr>
          <w:bCs/>
        </w:rPr>
        <w:t>batch</w:t>
      </w:r>
      <w:r w:rsidRPr="00B80AF0">
        <w:t xml:space="preserve">, </w:t>
      </w:r>
      <w:proofErr w:type="spellStart"/>
      <w:r w:rsidRPr="00B80AF0">
        <w:t>utilizando</w:t>
      </w:r>
      <w:proofErr w:type="spellEnd"/>
      <w:r w:rsidRPr="00B80AF0">
        <w:t xml:space="preserve"> </w:t>
      </w:r>
      <w:proofErr w:type="spellStart"/>
      <w:r w:rsidRPr="00B80AF0">
        <w:t>herramientas</w:t>
      </w:r>
      <w:proofErr w:type="spellEnd"/>
      <w:r w:rsidRPr="00B80AF0">
        <w:t xml:space="preserve"> </w:t>
      </w:r>
      <w:r w:rsidRPr="00B80AF0">
        <w:rPr>
          <w:bCs/>
        </w:rPr>
        <w:t>ETL</w:t>
      </w:r>
      <w:r w:rsidRPr="00B80AF0">
        <w:t xml:space="preserve">, </w:t>
      </w:r>
      <w:proofErr w:type="spellStart"/>
      <w:r w:rsidRPr="00B80AF0">
        <w:t>que</w:t>
      </w:r>
      <w:proofErr w:type="spellEnd"/>
      <w:r w:rsidRPr="00B80AF0">
        <w:t xml:space="preserve"> </w:t>
      </w:r>
      <w:proofErr w:type="spellStart"/>
      <w:r w:rsidRPr="00B80AF0">
        <w:t>permita</w:t>
      </w:r>
      <w:proofErr w:type="spellEnd"/>
      <w:r w:rsidRPr="00B80AF0">
        <w:t xml:space="preserve"> </w:t>
      </w:r>
      <w:proofErr w:type="spellStart"/>
      <w:r w:rsidRPr="00B80AF0">
        <w:rPr>
          <w:bCs/>
        </w:rPr>
        <w:t>consolidar</w:t>
      </w:r>
      <w:proofErr w:type="spellEnd"/>
      <w:r w:rsidRPr="00B80AF0">
        <w:rPr>
          <w:bCs/>
        </w:rPr>
        <w:t xml:space="preserve"> </w:t>
      </w:r>
      <w:proofErr w:type="spellStart"/>
      <w:r w:rsidRPr="00B80AF0">
        <w:rPr>
          <w:bCs/>
        </w:rPr>
        <w:t>registros</w:t>
      </w:r>
      <w:proofErr w:type="spellEnd"/>
      <w:r w:rsidRPr="00B80AF0">
        <w:rPr>
          <w:bCs/>
        </w:rPr>
        <w:t xml:space="preserve"> de </w:t>
      </w:r>
      <w:proofErr w:type="spellStart"/>
      <w:r w:rsidRPr="00B80AF0">
        <w:rPr>
          <w:bCs/>
        </w:rPr>
        <w:t>clientes</w:t>
      </w:r>
      <w:proofErr w:type="spellEnd"/>
      <w:r w:rsidRPr="00B80AF0">
        <w:t xml:space="preserve"> </w:t>
      </w:r>
      <w:proofErr w:type="spellStart"/>
      <w:r w:rsidRPr="00B80AF0">
        <w:t>desde</w:t>
      </w:r>
      <w:proofErr w:type="spellEnd"/>
      <w:r w:rsidRPr="00B80AF0">
        <w:t xml:space="preserve"> </w:t>
      </w:r>
      <w:proofErr w:type="spellStart"/>
      <w:r w:rsidRPr="00B80AF0">
        <w:t>múltiples</w:t>
      </w:r>
      <w:proofErr w:type="spellEnd"/>
      <w:r w:rsidRPr="00B80AF0">
        <w:t xml:space="preserve"> </w:t>
      </w:r>
      <w:proofErr w:type="spellStart"/>
      <w:r w:rsidRPr="00B80AF0">
        <w:t>fuentes</w:t>
      </w:r>
      <w:proofErr w:type="spellEnd"/>
      <w:r w:rsidRPr="00B80AF0">
        <w:t xml:space="preserve">, </w:t>
      </w:r>
      <w:proofErr w:type="spellStart"/>
      <w:r w:rsidRPr="00B80AF0">
        <w:rPr>
          <w:bCs/>
        </w:rPr>
        <w:t>transformarlos</w:t>
      </w:r>
      <w:proofErr w:type="spellEnd"/>
      <w:r w:rsidRPr="00B80AF0">
        <w:t xml:space="preserve"> y </w:t>
      </w:r>
      <w:proofErr w:type="spellStart"/>
      <w:r w:rsidRPr="00B80AF0">
        <w:rPr>
          <w:bCs/>
        </w:rPr>
        <w:t>cargarlos</w:t>
      </w:r>
      <w:proofErr w:type="spellEnd"/>
      <w:r w:rsidRPr="00B80AF0">
        <w:t xml:space="preserve"> a un </w:t>
      </w:r>
      <w:proofErr w:type="spellStart"/>
      <w:r w:rsidRPr="00B80AF0">
        <w:rPr>
          <w:bCs/>
        </w:rPr>
        <w:t>repositorio</w:t>
      </w:r>
      <w:proofErr w:type="spellEnd"/>
      <w:r w:rsidRPr="00B80AF0">
        <w:rPr>
          <w:bCs/>
        </w:rPr>
        <w:t xml:space="preserve"> </w:t>
      </w:r>
      <w:proofErr w:type="spellStart"/>
      <w:r w:rsidRPr="00B80AF0">
        <w:rPr>
          <w:bCs/>
        </w:rPr>
        <w:t>unificado</w:t>
      </w:r>
      <w:proofErr w:type="spellEnd"/>
      <w:r w:rsidRPr="00B80AF0">
        <w:t>.</w:t>
      </w:r>
    </w:p>
    <w:p w:rsidR="002743EA" w:rsidRDefault="002743EA" w:rsidP="00B65063"/>
    <w:p w:rsidR="00B65063" w:rsidRDefault="002743EA" w:rsidP="00B65063">
      <w:r>
        <w:t xml:space="preserve">1. </w:t>
      </w:r>
      <w:proofErr w:type="spellStart"/>
      <w:r>
        <w:t>Objetivos</w:t>
      </w:r>
      <w:proofErr w:type="spellEnd"/>
      <w:r>
        <w:t xml:space="preserve"> del </w:t>
      </w:r>
      <w:proofErr w:type="spellStart"/>
      <w:r>
        <w:t>Flujo</w:t>
      </w:r>
      <w:proofErr w:type="spellEnd"/>
    </w:p>
    <w:p w:rsidR="002743EA" w:rsidRDefault="002743EA" w:rsidP="002743EA">
      <w:proofErr w:type="spellStart"/>
      <w:r>
        <w:t>Problema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resuelve</w:t>
      </w:r>
      <w:proofErr w:type="spellEnd"/>
      <w:r>
        <w:t xml:space="preserve">: </w:t>
      </w:r>
      <w:proofErr w:type="spellStart"/>
      <w:r>
        <w:t>unificar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 xml:space="preserve"> de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fragmentados</w:t>
      </w:r>
      <w:proofErr w:type="spellEnd"/>
      <w:r>
        <w:t xml:space="preserve"> y </w:t>
      </w:r>
      <w:proofErr w:type="spellStart"/>
      <w:r>
        <w:t>duplicados</w:t>
      </w:r>
      <w:proofErr w:type="spellEnd"/>
      <w:r>
        <w:t xml:space="preserve"> </w:t>
      </w:r>
      <w:proofErr w:type="spellStart"/>
      <w:r>
        <w:t>provenientes</w:t>
      </w:r>
      <w:proofErr w:type="spellEnd"/>
      <w:r>
        <w:t xml:space="preserve"> de </w:t>
      </w:r>
      <w:proofErr w:type="spellStart"/>
      <w:r>
        <w:t>tienda</w:t>
      </w:r>
      <w:r w:rsidR="006D1199">
        <w:t>s</w:t>
      </w:r>
      <w:proofErr w:type="spellEnd"/>
      <w:r w:rsidR="006D1199">
        <w:t xml:space="preserve"> </w:t>
      </w:r>
      <w:proofErr w:type="spellStart"/>
      <w:r w:rsidR="006D1199">
        <w:t>físicas</w:t>
      </w:r>
      <w:proofErr w:type="spellEnd"/>
      <w:r w:rsidR="006D1199">
        <w:t xml:space="preserve"> (POS), </w:t>
      </w:r>
      <w:proofErr w:type="spellStart"/>
      <w:r w:rsidR="006D1199">
        <w:t>sitio</w:t>
      </w:r>
      <w:proofErr w:type="spellEnd"/>
      <w:r w:rsidR="006D1199">
        <w:t xml:space="preserve"> web y </w:t>
      </w:r>
      <w:proofErr w:type="spellStart"/>
      <w:r w:rsidR="006D1199">
        <w:t>aplicación</w:t>
      </w:r>
      <w:proofErr w:type="spellEnd"/>
      <w:r>
        <w:t xml:space="preserve"> </w:t>
      </w:r>
      <w:proofErr w:type="spellStart"/>
      <w:r>
        <w:t>móvil</w:t>
      </w:r>
      <w:proofErr w:type="spellEnd"/>
      <w:r>
        <w:t xml:space="preserve"> en </w:t>
      </w:r>
      <w:proofErr w:type="spellStart"/>
      <w:r>
        <w:t>una</w:t>
      </w:r>
      <w:proofErr w:type="spellEnd"/>
      <w:r>
        <w:t xml:space="preserve"> base </w:t>
      </w:r>
      <w:proofErr w:type="spellStart"/>
      <w:r>
        <w:t>única</w:t>
      </w:r>
      <w:proofErr w:type="spellEnd"/>
      <w:r>
        <w:t xml:space="preserve">, </w:t>
      </w:r>
      <w:proofErr w:type="spellStart"/>
      <w:r>
        <w:t>consolidada</w:t>
      </w:r>
      <w:proofErr w:type="spellEnd"/>
      <w:r>
        <w:t xml:space="preserve"> y </w:t>
      </w:r>
      <w:proofErr w:type="spellStart"/>
      <w:r>
        <w:t>actualizada</w:t>
      </w:r>
      <w:proofErr w:type="spellEnd"/>
      <w:r>
        <w:t xml:space="preserve"> </w:t>
      </w:r>
      <w:proofErr w:type="spellStart"/>
      <w:r>
        <w:t>diariamente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(</w:t>
      </w:r>
      <w:proofErr w:type="spellStart"/>
      <w:r>
        <w:t>comportamiento</w:t>
      </w:r>
      <w:proofErr w:type="spellEnd"/>
      <w:r>
        <w:t xml:space="preserve">, </w:t>
      </w:r>
      <w:proofErr w:type="spellStart"/>
      <w:r>
        <w:t>fidelización</w:t>
      </w:r>
      <w:proofErr w:type="spellEnd"/>
      <w:r>
        <w:t xml:space="preserve">, </w:t>
      </w:r>
      <w:proofErr w:type="spellStart"/>
      <w:r>
        <w:t>segmentación</w:t>
      </w:r>
      <w:proofErr w:type="spellEnd"/>
      <w:r>
        <w:t>).</w:t>
      </w:r>
    </w:p>
    <w:p w:rsidR="002743EA" w:rsidRDefault="002743EA" w:rsidP="002743EA">
      <w:proofErr w:type="spellStart"/>
      <w:r>
        <w:t>Qué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consolidarse</w:t>
      </w:r>
      <w:proofErr w:type="spellEnd"/>
      <w:r>
        <w:t xml:space="preserve">: </w:t>
      </w:r>
      <w:proofErr w:type="spellStart"/>
      <w:r>
        <w:t>identificadores</w:t>
      </w:r>
      <w:proofErr w:type="spellEnd"/>
      <w:r>
        <w:t xml:space="preserve"> </w:t>
      </w:r>
      <w:proofErr w:type="spellStart"/>
      <w:r>
        <w:t>fuente</w:t>
      </w:r>
      <w:proofErr w:type="spellEnd"/>
      <w:r>
        <w:t xml:space="preserve"> (</w:t>
      </w:r>
      <w:proofErr w:type="spellStart"/>
      <w:r>
        <w:t>id_pos</w:t>
      </w:r>
      <w:proofErr w:type="spellEnd"/>
      <w:r>
        <w:t xml:space="preserve">, </w:t>
      </w:r>
      <w:proofErr w:type="spellStart"/>
      <w:r>
        <w:t>id_web</w:t>
      </w:r>
      <w:proofErr w:type="spellEnd"/>
      <w:r>
        <w:t xml:space="preserve">, </w:t>
      </w:r>
      <w:proofErr w:type="spellStart"/>
      <w:r>
        <w:t>id_app</w:t>
      </w:r>
      <w:proofErr w:type="spellEnd"/>
      <w:r>
        <w:t xml:space="preserve">), </w:t>
      </w:r>
      <w:proofErr w:type="spellStart"/>
      <w:r>
        <w:t>nombre</w:t>
      </w:r>
      <w:proofErr w:type="spellEnd"/>
      <w:r>
        <w:t xml:space="preserve"> y </w:t>
      </w:r>
      <w:proofErr w:type="spellStart"/>
      <w:r>
        <w:t>variantes</w:t>
      </w:r>
      <w:proofErr w:type="spellEnd"/>
      <w:r>
        <w:t xml:space="preserve">, emails, </w:t>
      </w:r>
      <w:proofErr w:type="spellStart"/>
      <w:r>
        <w:t>teléfonos</w:t>
      </w:r>
      <w:proofErr w:type="spellEnd"/>
      <w:r>
        <w:t xml:space="preserve">, </w:t>
      </w:r>
      <w:proofErr w:type="spellStart"/>
      <w:r>
        <w:t>direcciones</w:t>
      </w:r>
      <w:proofErr w:type="spellEnd"/>
      <w:r>
        <w:t xml:space="preserve">,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nacimiento</w:t>
      </w:r>
      <w:proofErr w:type="spellEnd"/>
      <w:r>
        <w:t xml:space="preserve">, </w:t>
      </w:r>
      <w:proofErr w:type="spellStart"/>
      <w:r>
        <w:t>canales</w:t>
      </w:r>
      <w:proofErr w:type="spellEnd"/>
      <w:r>
        <w:t xml:space="preserve"> </w:t>
      </w:r>
      <w:proofErr w:type="spellStart"/>
      <w:r>
        <w:t>preferidos</w:t>
      </w:r>
      <w:proofErr w:type="spellEnd"/>
      <w:r>
        <w:t xml:space="preserve">, </w:t>
      </w:r>
      <w:proofErr w:type="spellStart"/>
      <w:r>
        <w:t>historial</w:t>
      </w:r>
      <w:proofErr w:type="spellEnd"/>
      <w:r>
        <w:t xml:space="preserve"> de </w:t>
      </w:r>
      <w:proofErr w:type="spellStart"/>
      <w:r>
        <w:t>compras</w:t>
      </w:r>
      <w:proofErr w:type="spellEnd"/>
      <w:r>
        <w:t xml:space="preserve">, </w:t>
      </w:r>
      <w:proofErr w:type="spellStart"/>
      <w:r>
        <w:t>estado</w:t>
      </w:r>
      <w:proofErr w:type="spellEnd"/>
      <w:r>
        <w:t xml:space="preserve"> de </w:t>
      </w:r>
      <w:proofErr w:type="spellStart"/>
      <w:r>
        <w:t>fidelidad</w:t>
      </w:r>
      <w:proofErr w:type="spellEnd"/>
      <w:r>
        <w:t xml:space="preserve"> y </w:t>
      </w:r>
      <w:proofErr w:type="spellStart"/>
      <w:r>
        <w:t>metadatos</w:t>
      </w:r>
      <w:proofErr w:type="spellEnd"/>
      <w:r>
        <w:t xml:space="preserve"> de </w:t>
      </w:r>
      <w:proofErr w:type="spellStart"/>
      <w:r>
        <w:t>origen</w:t>
      </w:r>
      <w:proofErr w:type="spellEnd"/>
      <w:r>
        <w:t xml:space="preserve"> .</w:t>
      </w:r>
    </w:p>
    <w:p w:rsidR="002743EA" w:rsidRDefault="002743EA" w:rsidP="002743EA"/>
    <w:p w:rsidR="00B65063" w:rsidRDefault="00B65063" w:rsidP="002743EA"/>
    <w:p w:rsidR="00B65063" w:rsidRDefault="00B65063" w:rsidP="00B65063">
      <w:r>
        <w:t xml:space="preserve">2. </w:t>
      </w:r>
      <w:proofErr w:type="spellStart"/>
      <w:r>
        <w:t>Descripción</w:t>
      </w:r>
      <w:proofErr w:type="spellEnd"/>
      <w:r>
        <w:t xml:space="preserve"> del </w:t>
      </w:r>
      <w:proofErr w:type="spellStart"/>
      <w:r>
        <w:t>Proceso</w:t>
      </w:r>
      <w:proofErr w:type="spellEnd"/>
      <w:r>
        <w:t xml:space="preserve"> ETL</w:t>
      </w:r>
    </w:p>
    <w:p w:rsidR="00B65063" w:rsidRDefault="002743EA" w:rsidP="00B65063">
      <w:r>
        <w:t xml:space="preserve">    </w:t>
      </w:r>
      <w:proofErr w:type="spellStart"/>
      <w:r>
        <w:t>Extracción</w:t>
      </w:r>
      <w:proofErr w:type="spellEnd"/>
      <w:r w:rsidR="00B65063">
        <w:t>:</w:t>
      </w:r>
    </w:p>
    <w:p w:rsidR="00B65063" w:rsidRDefault="00B65063" w:rsidP="00B65063">
      <w:r>
        <w:t xml:space="preserve">        </w:t>
      </w:r>
      <w:r w:rsidR="002743EA">
        <w:t xml:space="preserve">- </w:t>
      </w:r>
      <w:proofErr w:type="spellStart"/>
      <w:r>
        <w:t>Orígenes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>:</w:t>
      </w:r>
    </w:p>
    <w:p w:rsidR="00B65063" w:rsidRDefault="00B65063" w:rsidP="00B65063">
      <w:r>
        <w:t xml:space="preserve">            </w:t>
      </w:r>
      <w:proofErr w:type="spellStart"/>
      <w:r>
        <w:t>Archivos</w:t>
      </w:r>
      <w:proofErr w:type="spellEnd"/>
      <w:r>
        <w:t xml:space="preserve"> .</w:t>
      </w:r>
      <w:proofErr w:type="spellStart"/>
      <w:r>
        <w:t>csv</w:t>
      </w:r>
      <w:proofErr w:type="spellEnd"/>
      <w:r>
        <w:t xml:space="preserve"> de los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punto</w:t>
      </w:r>
      <w:proofErr w:type="spellEnd"/>
      <w:r>
        <w:t xml:space="preserve"> d</w:t>
      </w:r>
      <w:r w:rsidR="002743EA">
        <w:t xml:space="preserve">e </w:t>
      </w:r>
      <w:proofErr w:type="spellStart"/>
      <w:r w:rsidR="002743EA">
        <w:t>venta</w:t>
      </w:r>
      <w:proofErr w:type="spellEnd"/>
      <w:r w:rsidR="002743EA">
        <w:t xml:space="preserve"> de </w:t>
      </w:r>
      <w:proofErr w:type="spellStart"/>
      <w:r w:rsidR="002743EA">
        <w:t>las</w:t>
      </w:r>
      <w:proofErr w:type="spellEnd"/>
      <w:r w:rsidR="002743EA">
        <w:t xml:space="preserve"> </w:t>
      </w:r>
      <w:proofErr w:type="spellStart"/>
      <w:r w:rsidR="002743EA">
        <w:t>tiendas</w:t>
      </w:r>
      <w:proofErr w:type="spellEnd"/>
      <w:r w:rsidR="002743EA">
        <w:t xml:space="preserve"> </w:t>
      </w:r>
      <w:proofErr w:type="spellStart"/>
      <w:r w:rsidR="002743EA">
        <w:t>físicas</w:t>
      </w:r>
      <w:proofErr w:type="spellEnd"/>
      <w:r w:rsidR="002743EA">
        <w:t>.</w:t>
      </w:r>
    </w:p>
    <w:p w:rsidR="00B65063" w:rsidRDefault="00B65063" w:rsidP="00B65063">
      <w:r>
        <w:t xml:space="preserve">            Tablas de base de </w:t>
      </w:r>
      <w:proofErr w:type="spellStart"/>
      <w:r>
        <w:t>datos</w:t>
      </w:r>
      <w:proofErr w:type="spellEnd"/>
      <w:r>
        <w:t xml:space="preserve"> (SQL o </w:t>
      </w:r>
      <w:proofErr w:type="spellStart"/>
      <w:r>
        <w:t>NoSQL</w:t>
      </w:r>
      <w:proofErr w:type="spellEnd"/>
      <w:r>
        <w:t xml:space="preserve">) del </w:t>
      </w:r>
      <w:proofErr w:type="spellStart"/>
      <w:r>
        <w:t>sitio</w:t>
      </w:r>
      <w:proofErr w:type="spellEnd"/>
      <w:r>
        <w:t xml:space="preserve"> web.</w:t>
      </w:r>
    </w:p>
    <w:p w:rsidR="00B65063" w:rsidRDefault="00B65063" w:rsidP="00B65063">
      <w:r>
        <w:t xml:space="preserve">        </w:t>
      </w:r>
      <w:r w:rsidR="002743EA">
        <w:t xml:space="preserve">    API de la </w:t>
      </w:r>
      <w:proofErr w:type="spellStart"/>
      <w:r w:rsidR="002743EA">
        <w:t>aplicación</w:t>
      </w:r>
      <w:proofErr w:type="spellEnd"/>
      <w:r w:rsidR="002743EA">
        <w:t xml:space="preserve"> </w:t>
      </w:r>
      <w:proofErr w:type="spellStart"/>
      <w:r w:rsidR="002743EA">
        <w:t>móvil</w:t>
      </w:r>
      <w:proofErr w:type="spellEnd"/>
      <w:r w:rsidR="002743EA">
        <w:t>.</w:t>
      </w:r>
    </w:p>
    <w:p w:rsidR="00B65063" w:rsidRDefault="00B65063" w:rsidP="00B65063">
      <w:r>
        <w:t xml:space="preserve">        </w:t>
      </w:r>
      <w:r w:rsidR="002743EA">
        <w:t xml:space="preserve">- </w:t>
      </w:r>
      <w:proofErr w:type="spellStart"/>
      <w:r>
        <w:t>Frecuencia</w:t>
      </w:r>
      <w:proofErr w:type="spellEnd"/>
      <w:r>
        <w:t xml:space="preserve">: La </w:t>
      </w:r>
      <w:proofErr w:type="spellStart"/>
      <w:r>
        <w:t>extracción</w:t>
      </w:r>
      <w:proofErr w:type="spellEnd"/>
      <w:r>
        <w:t xml:space="preserve"> se </w:t>
      </w:r>
      <w:proofErr w:type="spellStart"/>
      <w:r>
        <w:t>realizará</w:t>
      </w:r>
      <w:proofErr w:type="spellEnd"/>
      <w:r>
        <w:t xml:space="preserve"> </w:t>
      </w:r>
      <w:proofErr w:type="spellStart"/>
      <w:r>
        <w:t>diariamente</w:t>
      </w:r>
      <w:proofErr w:type="spellEnd"/>
      <w:r>
        <w:t xml:space="preserve">, </w:t>
      </w:r>
      <w:proofErr w:type="spellStart"/>
      <w:r>
        <w:t>idealmente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horas</w:t>
      </w:r>
      <w:proofErr w:type="spellEnd"/>
      <w:r>
        <w:t xml:space="preserve"> de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actividad</w:t>
      </w:r>
      <w:proofErr w:type="spellEnd"/>
      <w:r>
        <w:t xml:space="preserve"> (</w:t>
      </w:r>
      <w:proofErr w:type="spellStart"/>
      <w:r>
        <w:t>noche</w:t>
      </w:r>
      <w:proofErr w:type="spellEnd"/>
      <w:r>
        <w:t>).</w:t>
      </w:r>
    </w:p>
    <w:p w:rsidR="00B65063" w:rsidRDefault="00B65063" w:rsidP="00B65063">
      <w:r>
        <w:t xml:space="preserve">        </w:t>
      </w:r>
      <w:r w:rsidR="002743EA">
        <w:t xml:space="preserve">- </w:t>
      </w:r>
      <w:proofErr w:type="spellStart"/>
      <w:r>
        <w:t>Formato</w:t>
      </w:r>
      <w:proofErr w:type="spellEnd"/>
      <w:r>
        <w:t xml:space="preserve"> de </w:t>
      </w:r>
      <w:proofErr w:type="spellStart"/>
      <w:r>
        <w:t>entrada</w:t>
      </w:r>
      <w:proofErr w:type="spellEnd"/>
      <w:r>
        <w:t xml:space="preserve">: Los </w:t>
      </w:r>
      <w:proofErr w:type="spellStart"/>
      <w:r>
        <w:t>datos</w:t>
      </w:r>
      <w:proofErr w:type="spellEnd"/>
      <w:r>
        <w:t xml:space="preserve"> se </w:t>
      </w:r>
      <w:proofErr w:type="spellStart"/>
      <w:r>
        <w:t>obtendrán</w:t>
      </w:r>
      <w:proofErr w:type="spellEnd"/>
      <w:r>
        <w:t xml:space="preserve"> en </w:t>
      </w:r>
      <w:proofErr w:type="spellStart"/>
      <w:r>
        <w:t>sus</w:t>
      </w:r>
      <w:proofErr w:type="spellEnd"/>
      <w:r>
        <w:t xml:space="preserve"> </w:t>
      </w:r>
      <w:proofErr w:type="spellStart"/>
      <w:r>
        <w:t>formatos</w:t>
      </w:r>
      <w:proofErr w:type="spellEnd"/>
      <w:r>
        <w:t xml:space="preserve"> </w:t>
      </w:r>
      <w:proofErr w:type="spellStart"/>
      <w:r>
        <w:t>nativos</w:t>
      </w:r>
      <w:proofErr w:type="spellEnd"/>
      <w:r>
        <w:t>: .</w:t>
      </w:r>
      <w:proofErr w:type="spellStart"/>
      <w:r>
        <w:t>csv</w:t>
      </w:r>
      <w:proofErr w:type="spellEnd"/>
      <w:r>
        <w:t xml:space="preserve">, </w:t>
      </w:r>
      <w:proofErr w:type="spellStart"/>
      <w:r>
        <w:t>formato</w:t>
      </w:r>
      <w:proofErr w:type="spellEnd"/>
      <w:r>
        <w:t xml:space="preserve"> de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relacional</w:t>
      </w:r>
      <w:proofErr w:type="spellEnd"/>
      <w:r>
        <w:t xml:space="preserve"> y JSON de la API.</w:t>
      </w:r>
    </w:p>
    <w:p w:rsidR="00B65063" w:rsidRDefault="00B65063" w:rsidP="00B65063"/>
    <w:p w:rsidR="002743EA" w:rsidRDefault="002743EA" w:rsidP="00B65063"/>
    <w:p w:rsidR="00FB465E" w:rsidRDefault="00FB465E" w:rsidP="00B65063"/>
    <w:p w:rsidR="00B65063" w:rsidRDefault="002743EA" w:rsidP="00B65063">
      <w:r>
        <w:lastRenderedPageBreak/>
        <w:t xml:space="preserve">    </w:t>
      </w:r>
      <w:proofErr w:type="spellStart"/>
      <w:r>
        <w:t>Transformación</w:t>
      </w:r>
      <w:proofErr w:type="spellEnd"/>
      <w:r w:rsidR="00B65063">
        <w:t>:</w:t>
      </w:r>
    </w:p>
    <w:p w:rsidR="00B65063" w:rsidRDefault="00B65063" w:rsidP="00B65063">
      <w:r>
        <w:t xml:space="preserve">        </w:t>
      </w:r>
      <w:r w:rsidR="002743EA">
        <w:t xml:space="preserve">- </w:t>
      </w:r>
      <w:proofErr w:type="spellStart"/>
      <w:r>
        <w:t>Limpieza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: Se </w:t>
      </w:r>
      <w:proofErr w:type="spellStart"/>
      <w:r>
        <w:t>eliminarán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 xml:space="preserve"> con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nulos</w:t>
      </w:r>
      <w:proofErr w:type="spellEnd"/>
      <w:r>
        <w:t xml:space="preserve"> o </w:t>
      </w:r>
      <w:proofErr w:type="spellStart"/>
      <w:r>
        <w:t>inconsistentes</w:t>
      </w:r>
      <w:proofErr w:type="spellEnd"/>
      <w:r>
        <w:t xml:space="preserve"> en </w:t>
      </w:r>
      <w:proofErr w:type="spellStart"/>
      <w:r>
        <w:t>campos</w:t>
      </w:r>
      <w:proofErr w:type="spellEnd"/>
      <w:r>
        <w:t xml:space="preserve"> </w:t>
      </w:r>
      <w:proofErr w:type="spellStart"/>
      <w:r>
        <w:t>críticos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r w:rsidR="006D1199">
        <w:t xml:space="preserve">rut y </w:t>
      </w:r>
      <w:proofErr w:type="spellStart"/>
      <w:r>
        <w:t>nombres</w:t>
      </w:r>
      <w:proofErr w:type="spellEnd"/>
      <w:r>
        <w:t>.</w:t>
      </w:r>
    </w:p>
    <w:p w:rsidR="00B65063" w:rsidRDefault="002743EA" w:rsidP="00B65063">
      <w:r>
        <w:t xml:space="preserve">        - </w:t>
      </w:r>
      <w:proofErr w:type="spellStart"/>
      <w:r>
        <w:t>Eliminación</w:t>
      </w:r>
      <w:proofErr w:type="spellEnd"/>
      <w:r>
        <w:t xml:space="preserve"> </w:t>
      </w:r>
      <w:proofErr w:type="spellStart"/>
      <w:r>
        <w:t>duplicados</w:t>
      </w:r>
      <w:proofErr w:type="spellEnd"/>
      <w:r w:rsidR="00B65063">
        <w:t xml:space="preserve">: Se </w:t>
      </w:r>
      <w:proofErr w:type="spellStart"/>
      <w:r w:rsidR="00B65063">
        <w:t>identificarán</w:t>
      </w:r>
      <w:proofErr w:type="spellEnd"/>
      <w:r w:rsidR="00B65063">
        <w:t xml:space="preserve"> y </w:t>
      </w:r>
      <w:proofErr w:type="spellStart"/>
      <w:r w:rsidR="00B65063">
        <w:t>fusionarán</w:t>
      </w:r>
      <w:proofErr w:type="spellEnd"/>
      <w:r w:rsidR="00B65063">
        <w:t xml:space="preserve"> los </w:t>
      </w:r>
      <w:proofErr w:type="spellStart"/>
      <w:r w:rsidR="00B65063">
        <w:t>registros</w:t>
      </w:r>
      <w:proofErr w:type="spellEnd"/>
      <w:r w:rsidR="00B65063">
        <w:t xml:space="preserve"> </w:t>
      </w:r>
      <w:proofErr w:type="spellStart"/>
      <w:r w:rsidR="00B65063">
        <w:t>duplicados</w:t>
      </w:r>
      <w:proofErr w:type="spellEnd"/>
      <w:r w:rsidR="00B65063">
        <w:t xml:space="preserve"> de un </w:t>
      </w:r>
      <w:proofErr w:type="spellStart"/>
      <w:r w:rsidR="00B65063">
        <w:t>mismo</w:t>
      </w:r>
      <w:proofErr w:type="spellEnd"/>
      <w:r w:rsidR="00B65063">
        <w:t xml:space="preserve"> </w:t>
      </w:r>
      <w:proofErr w:type="spellStart"/>
      <w:r w:rsidR="00B65063">
        <w:t>cliente</w:t>
      </w:r>
      <w:proofErr w:type="spellEnd"/>
      <w:r w:rsidR="00B65063">
        <w:t xml:space="preserve"> </w:t>
      </w:r>
      <w:proofErr w:type="spellStart"/>
      <w:r w:rsidR="00B65063">
        <w:t>utilizando</w:t>
      </w:r>
      <w:proofErr w:type="spellEnd"/>
      <w:r w:rsidR="00B65063">
        <w:t xml:space="preserve"> un </w:t>
      </w:r>
      <w:proofErr w:type="spellStart"/>
      <w:r w:rsidR="00B65063">
        <w:t>identificador</w:t>
      </w:r>
      <w:proofErr w:type="spellEnd"/>
      <w:r w:rsidR="00B65063">
        <w:t xml:space="preserve"> </w:t>
      </w:r>
      <w:proofErr w:type="spellStart"/>
      <w:r w:rsidR="00B65063">
        <w:t>único</w:t>
      </w:r>
      <w:proofErr w:type="spellEnd"/>
      <w:r w:rsidR="00B65063">
        <w:t xml:space="preserve"> (</w:t>
      </w:r>
      <w:proofErr w:type="spellStart"/>
      <w:r w:rsidR="00B65063">
        <w:t>por</w:t>
      </w:r>
      <w:proofErr w:type="spellEnd"/>
      <w:r w:rsidR="00B65063">
        <w:t xml:space="preserve"> </w:t>
      </w:r>
      <w:proofErr w:type="spellStart"/>
      <w:r w:rsidR="00B65063">
        <w:t>ejemplo</w:t>
      </w:r>
      <w:proofErr w:type="spellEnd"/>
      <w:r w:rsidR="00B65063">
        <w:t xml:space="preserve">, </w:t>
      </w:r>
      <w:r>
        <w:t>rut</w:t>
      </w:r>
      <w:r w:rsidR="00B65063">
        <w:t xml:space="preserve">) </w:t>
      </w:r>
      <w:proofErr w:type="spellStart"/>
      <w:r w:rsidR="00B65063">
        <w:t>como</w:t>
      </w:r>
      <w:proofErr w:type="spellEnd"/>
      <w:r w:rsidR="00B65063">
        <w:t xml:space="preserve"> clave de </w:t>
      </w:r>
      <w:proofErr w:type="spellStart"/>
      <w:r w:rsidR="00B65063">
        <w:t>negocio</w:t>
      </w:r>
      <w:proofErr w:type="spellEnd"/>
      <w:r w:rsidR="00B65063">
        <w:t xml:space="preserve">. Si un </w:t>
      </w:r>
      <w:proofErr w:type="spellStart"/>
      <w:r w:rsidR="00B65063">
        <w:t>cliente</w:t>
      </w:r>
      <w:proofErr w:type="spellEnd"/>
      <w:r w:rsidR="00B65063">
        <w:t xml:space="preserve"> </w:t>
      </w:r>
      <w:proofErr w:type="spellStart"/>
      <w:r w:rsidR="00B65063">
        <w:t>tiene</w:t>
      </w:r>
      <w:proofErr w:type="spellEnd"/>
      <w:r w:rsidR="00B65063">
        <w:t xml:space="preserve"> </w:t>
      </w:r>
      <w:proofErr w:type="spellStart"/>
      <w:r w:rsidR="00B65063">
        <w:t>datos</w:t>
      </w:r>
      <w:proofErr w:type="spellEnd"/>
      <w:r w:rsidR="00B65063">
        <w:t xml:space="preserve"> en </w:t>
      </w:r>
      <w:proofErr w:type="spellStart"/>
      <w:r w:rsidR="00B65063">
        <w:t>las</w:t>
      </w:r>
      <w:proofErr w:type="spellEnd"/>
      <w:r w:rsidR="00B65063">
        <w:t xml:space="preserve"> </w:t>
      </w:r>
      <w:proofErr w:type="spellStart"/>
      <w:r w:rsidR="00B65063">
        <w:t>tres</w:t>
      </w:r>
      <w:proofErr w:type="spellEnd"/>
      <w:r w:rsidR="00B65063">
        <w:t xml:space="preserve"> </w:t>
      </w:r>
      <w:proofErr w:type="spellStart"/>
      <w:r w:rsidR="00B65063">
        <w:t>fuentes</w:t>
      </w:r>
      <w:proofErr w:type="spellEnd"/>
      <w:r w:rsidR="00B65063">
        <w:t xml:space="preserve">, se </w:t>
      </w:r>
      <w:proofErr w:type="spellStart"/>
      <w:r w:rsidR="00B65063">
        <w:t>consolidará</w:t>
      </w:r>
      <w:proofErr w:type="spellEnd"/>
      <w:r w:rsidR="00B65063">
        <w:t xml:space="preserve"> la </w:t>
      </w:r>
      <w:proofErr w:type="spellStart"/>
      <w:r w:rsidR="00B65063">
        <w:t>i</w:t>
      </w:r>
      <w:r>
        <w:t>nformación</w:t>
      </w:r>
      <w:proofErr w:type="spellEnd"/>
      <w:r>
        <w:t xml:space="preserve"> en un solo </w:t>
      </w:r>
      <w:proofErr w:type="spellStart"/>
      <w:r>
        <w:t>registro</w:t>
      </w:r>
      <w:proofErr w:type="spellEnd"/>
      <w:r>
        <w:t>.</w:t>
      </w:r>
    </w:p>
    <w:p w:rsidR="00B65063" w:rsidRDefault="00B65063" w:rsidP="00B65063">
      <w:r>
        <w:t xml:space="preserve">        </w:t>
      </w:r>
      <w:r w:rsidR="002743EA">
        <w:t xml:space="preserve">- </w:t>
      </w:r>
      <w:proofErr w:type="spellStart"/>
      <w:r>
        <w:t>Normalización</w:t>
      </w:r>
      <w:proofErr w:type="spellEnd"/>
      <w:r>
        <w:t xml:space="preserve"> de </w:t>
      </w:r>
      <w:proofErr w:type="spellStart"/>
      <w:r>
        <w:t>campos</w:t>
      </w:r>
      <w:proofErr w:type="spellEnd"/>
      <w:r>
        <w:t xml:space="preserve">: Se </w:t>
      </w:r>
      <w:proofErr w:type="spellStart"/>
      <w:r>
        <w:t>estandarizarán</w:t>
      </w:r>
      <w:proofErr w:type="spellEnd"/>
      <w:r>
        <w:t xml:space="preserve"> los </w:t>
      </w:r>
      <w:proofErr w:type="spellStart"/>
      <w:r>
        <w:t>campos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.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, se </w:t>
      </w:r>
      <w:proofErr w:type="spellStart"/>
      <w:r>
        <w:t>convertirá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a </w:t>
      </w:r>
      <w:proofErr w:type="spellStart"/>
      <w:r>
        <w:t>mayúsculas</w:t>
      </w:r>
      <w:proofErr w:type="spellEnd"/>
      <w:r>
        <w:t xml:space="preserve"> o </w:t>
      </w:r>
      <w:proofErr w:type="spellStart"/>
      <w:r>
        <w:t>minúsculas</w:t>
      </w:r>
      <w:proofErr w:type="spellEnd"/>
      <w:r>
        <w:t xml:space="preserve">, se </w:t>
      </w:r>
      <w:proofErr w:type="spellStart"/>
      <w:r>
        <w:t>eliminarán</w:t>
      </w:r>
      <w:proofErr w:type="spellEnd"/>
      <w:r>
        <w:t xml:space="preserve"> </w:t>
      </w:r>
      <w:proofErr w:type="spellStart"/>
      <w:r>
        <w:t>espacios</w:t>
      </w:r>
      <w:proofErr w:type="spellEnd"/>
      <w:r>
        <w:t xml:space="preserve"> extra y se </w:t>
      </w:r>
      <w:proofErr w:type="spellStart"/>
      <w:r>
        <w:t>estandarizarán</w:t>
      </w:r>
      <w:proofErr w:type="spellEnd"/>
      <w:r>
        <w:t xml:space="preserve"> los </w:t>
      </w:r>
      <w:proofErr w:type="spellStart"/>
      <w:r>
        <w:t>formatos</w:t>
      </w:r>
      <w:proofErr w:type="spellEnd"/>
      <w:r>
        <w:t xml:space="preserve"> de </w:t>
      </w:r>
      <w:proofErr w:type="spellStart"/>
      <w:r>
        <w:t>fechas</w:t>
      </w:r>
      <w:proofErr w:type="spellEnd"/>
      <w:r>
        <w:t xml:space="preserve"> y </w:t>
      </w:r>
      <w:proofErr w:type="spellStart"/>
      <w:r>
        <w:t>direcciones</w:t>
      </w:r>
      <w:proofErr w:type="spellEnd"/>
      <w:r>
        <w:t>.</w:t>
      </w:r>
    </w:p>
    <w:p w:rsidR="00B65063" w:rsidRDefault="00B65063" w:rsidP="00B65063">
      <w:r>
        <w:t xml:space="preserve">        </w:t>
      </w:r>
      <w:r w:rsidR="002743EA">
        <w:t xml:space="preserve">- </w:t>
      </w:r>
      <w:proofErr w:type="spellStart"/>
      <w:r>
        <w:t>Enriquecimiento</w:t>
      </w:r>
      <w:proofErr w:type="spellEnd"/>
      <w:r>
        <w:t xml:space="preserve">: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un campo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indique</w:t>
      </w:r>
      <w:proofErr w:type="spellEnd"/>
      <w:r>
        <w:t xml:space="preserve"> el </w:t>
      </w:r>
      <w:proofErr w:type="spellStart"/>
      <w:r>
        <w:t>origen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registro</w:t>
      </w:r>
      <w:proofErr w:type="spellEnd"/>
      <w:r>
        <w:t xml:space="preserve"> (</w:t>
      </w:r>
      <w:proofErr w:type="spellStart"/>
      <w:r>
        <w:t>tienda</w:t>
      </w:r>
      <w:proofErr w:type="spellEnd"/>
      <w:r>
        <w:t xml:space="preserve">, web, app)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posteriores</w:t>
      </w:r>
      <w:proofErr w:type="spellEnd"/>
      <w:r>
        <w:t>.</w:t>
      </w:r>
    </w:p>
    <w:p w:rsidR="00B65063" w:rsidRDefault="00B65063" w:rsidP="00B65063"/>
    <w:p w:rsidR="00B65063" w:rsidRDefault="002743EA" w:rsidP="00B65063">
      <w:r>
        <w:t xml:space="preserve">    </w:t>
      </w:r>
      <w:proofErr w:type="spellStart"/>
      <w:r>
        <w:t>Carga</w:t>
      </w:r>
      <w:proofErr w:type="spellEnd"/>
      <w:r w:rsidR="00B65063">
        <w:t>:</w:t>
      </w:r>
    </w:p>
    <w:p w:rsidR="00B65063" w:rsidRDefault="00B65063" w:rsidP="00B65063">
      <w:r>
        <w:t xml:space="preserve">        </w:t>
      </w:r>
      <w:r w:rsidR="002743EA">
        <w:t xml:space="preserve">- </w:t>
      </w:r>
      <w:proofErr w:type="spellStart"/>
      <w:r>
        <w:t>Destino</w:t>
      </w:r>
      <w:proofErr w:type="spellEnd"/>
      <w:r>
        <w:t xml:space="preserve">: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transformados</w:t>
      </w:r>
      <w:proofErr w:type="spellEnd"/>
      <w:r>
        <w:t xml:space="preserve"> y </w:t>
      </w:r>
      <w:proofErr w:type="spellStart"/>
      <w:r>
        <w:t>unificados</w:t>
      </w:r>
      <w:proofErr w:type="spellEnd"/>
      <w:r>
        <w:t xml:space="preserve"> se </w:t>
      </w:r>
      <w:proofErr w:type="spellStart"/>
      <w:r>
        <w:t>cargarán</w:t>
      </w:r>
      <w:proofErr w:type="spellEnd"/>
      <w:r>
        <w:t xml:space="preserve"> en un Data Warehouse </w:t>
      </w:r>
      <w:proofErr w:type="spellStart"/>
      <w:r>
        <w:t>centralizado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, en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en la </w:t>
      </w:r>
      <w:proofErr w:type="spellStart"/>
      <w:r>
        <w:t>nube</w:t>
      </w:r>
      <w:proofErr w:type="spellEnd"/>
      <w:r>
        <w:t xml:space="preserve">. Este </w:t>
      </w:r>
      <w:proofErr w:type="spellStart"/>
      <w:r>
        <w:t>repositorio</w:t>
      </w:r>
      <w:proofErr w:type="spellEnd"/>
      <w:r>
        <w:t xml:space="preserve"> </w:t>
      </w:r>
      <w:proofErr w:type="spellStart"/>
      <w:r>
        <w:t>estará</w:t>
      </w:r>
      <w:proofErr w:type="spellEnd"/>
      <w:r>
        <w:t xml:space="preserve"> </w:t>
      </w:r>
      <w:proofErr w:type="spellStart"/>
      <w:r>
        <w:t>optimizado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 xml:space="preserve"> </w:t>
      </w:r>
      <w:proofErr w:type="spellStart"/>
      <w:r>
        <w:t>analíticas</w:t>
      </w:r>
      <w:proofErr w:type="spellEnd"/>
      <w:r>
        <w:t>.</w:t>
      </w:r>
    </w:p>
    <w:p w:rsidR="00B65063" w:rsidRDefault="00B65063" w:rsidP="00B65063">
      <w:r>
        <w:t xml:space="preserve">        </w:t>
      </w:r>
      <w:r w:rsidR="002743EA">
        <w:t xml:space="preserve">- </w:t>
      </w:r>
      <w:proofErr w:type="spellStart"/>
      <w:r>
        <w:t>Frecuencia</w:t>
      </w:r>
      <w:proofErr w:type="spellEnd"/>
      <w:r>
        <w:t xml:space="preserve">: La </w:t>
      </w:r>
      <w:proofErr w:type="spellStart"/>
      <w:r>
        <w:t>carga</w:t>
      </w:r>
      <w:proofErr w:type="spellEnd"/>
      <w:r>
        <w:t xml:space="preserve"> se </w:t>
      </w:r>
      <w:proofErr w:type="spellStart"/>
      <w:r>
        <w:t>realizará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al </w:t>
      </w:r>
      <w:proofErr w:type="spellStart"/>
      <w:r>
        <w:t>día</w:t>
      </w:r>
      <w:proofErr w:type="spellEnd"/>
      <w:r>
        <w:t xml:space="preserve">, </w:t>
      </w:r>
      <w:proofErr w:type="spellStart"/>
      <w:r>
        <w:t>después</w:t>
      </w:r>
      <w:proofErr w:type="spellEnd"/>
      <w:r>
        <w:t xml:space="preserve"> de </w:t>
      </w:r>
      <w:proofErr w:type="spellStart"/>
      <w:r>
        <w:t>que</w:t>
      </w:r>
      <w:proofErr w:type="spellEnd"/>
      <w:r>
        <w:t xml:space="preserve"> la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transformación</w:t>
      </w:r>
      <w:proofErr w:type="spellEnd"/>
      <w:r>
        <w:t xml:space="preserve"> se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completado</w:t>
      </w:r>
      <w:proofErr w:type="spellEnd"/>
      <w:r>
        <w:t xml:space="preserve"> con </w:t>
      </w:r>
      <w:proofErr w:type="spellStart"/>
      <w:r>
        <w:t>éxito</w:t>
      </w:r>
      <w:proofErr w:type="spellEnd"/>
      <w:r>
        <w:t>.</w:t>
      </w:r>
    </w:p>
    <w:p w:rsidR="00B65063" w:rsidRDefault="00B65063" w:rsidP="00B65063"/>
    <w:p w:rsidR="002743EA" w:rsidRDefault="002743EA" w:rsidP="00B65063"/>
    <w:p w:rsidR="00B65063" w:rsidRDefault="00B65063" w:rsidP="00B65063">
      <w:r>
        <w:t xml:space="preserve">3. </w:t>
      </w:r>
      <w:proofErr w:type="spellStart"/>
      <w:r>
        <w:t>S</w:t>
      </w:r>
      <w:r w:rsidR="002743EA">
        <w:t>elección</w:t>
      </w:r>
      <w:proofErr w:type="spellEnd"/>
      <w:r w:rsidR="002743EA">
        <w:t xml:space="preserve"> de </w:t>
      </w:r>
      <w:proofErr w:type="spellStart"/>
      <w:r w:rsidR="002743EA">
        <w:t>una</w:t>
      </w:r>
      <w:proofErr w:type="spellEnd"/>
      <w:r w:rsidR="002743EA">
        <w:t xml:space="preserve"> </w:t>
      </w:r>
      <w:proofErr w:type="spellStart"/>
      <w:r w:rsidR="002743EA">
        <w:t>Herramienta</w:t>
      </w:r>
      <w:proofErr w:type="spellEnd"/>
      <w:r w:rsidR="002743EA">
        <w:t xml:space="preserve"> ETL</w:t>
      </w:r>
    </w:p>
    <w:p w:rsidR="00B65063" w:rsidRDefault="00B65063" w:rsidP="00B65063">
      <w:proofErr w:type="spellStart"/>
      <w:r>
        <w:t>Considerando</w:t>
      </w:r>
      <w:proofErr w:type="spellEnd"/>
      <w:r>
        <w:t xml:space="preserve"> el </w:t>
      </w:r>
      <w:proofErr w:type="spellStart"/>
      <w:r>
        <w:t>escenario</w:t>
      </w:r>
      <w:proofErr w:type="spellEnd"/>
      <w:r>
        <w:t xml:space="preserve"> de </w:t>
      </w:r>
      <w:proofErr w:type="spellStart"/>
      <w:r>
        <w:t>consolidación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multi-</w:t>
      </w:r>
      <w:proofErr w:type="spellStart"/>
      <w:r>
        <w:t>origen</w:t>
      </w:r>
      <w:proofErr w:type="spellEnd"/>
      <w:r>
        <w:t xml:space="preserve"> y e</w:t>
      </w:r>
      <w:r w:rsidR="002743EA">
        <w:t xml:space="preserve">l </w:t>
      </w:r>
      <w:proofErr w:type="spellStart"/>
      <w:r w:rsidR="002743EA">
        <w:t>procesamiento</w:t>
      </w:r>
      <w:proofErr w:type="spellEnd"/>
      <w:r w:rsidR="002743EA">
        <w:t xml:space="preserve"> batch, </w:t>
      </w:r>
      <w:proofErr w:type="spellStart"/>
      <w:r w:rsidR="002743EA">
        <w:t>Talend</w:t>
      </w:r>
      <w:proofErr w:type="spellEnd"/>
      <w:r w:rsidR="002743EA">
        <w:t xml:space="preserve"> </w:t>
      </w:r>
      <w:proofErr w:type="spellStart"/>
      <w:r w:rsidR="002743EA">
        <w:t>sería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opción</w:t>
      </w:r>
      <w:proofErr w:type="spellEnd"/>
      <w:r>
        <w:t xml:space="preserve"> </w:t>
      </w:r>
      <w:proofErr w:type="spellStart"/>
      <w:r>
        <w:t>adecuada</w:t>
      </w:r>
      <w:proofErr w:type="spellEnd"/>
      <w:r w:rsidR="002743EA">
        <w:t xml:space="preserve"> </w:t>
      </w:r>
      <w:proofErr w:type="spellStart"/>
      <w:r w:rsidR="002743EA">
        <w:t>ya</w:t>
      </w:r>
      <w:proofErr w:type="spellEnd"/>
      <w:r w:rsidR="002743EA">
        <w:t xml:space="preserve"> </w:t>
      </w:r>
      <w:proofErr w:type="spellStart"/>
      <w:r w:rsidR="002743EA">
        <w:t>que</w:t>
      </w:r>
      <w:proofErr w:type="spellEnd"/>
      <w:r w:rsidR="002743EA">
        <w:t xml:space="preserve"> </w:t>
      </w:r>
      <w:proofErr w:type="spellStart"/>
      <w:r w:rsidR="002743EA">
        <w:t>o</w:t>
      </w:r>
      <w:r>
        <w:t>frece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interfaz</w:t>
      </w:r>
      <w:proofErr w:type="spellEnd"/>
      <w:r>
        <w:t xml:space="preserve"> visual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facilita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flujos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ETL sin </w:t>
      </w:r>
      <w:proofErr w:type="spellStart"/>
      <w:r>
        <w:t>nec</w:t>
      </w:r>
      <w:r w:rsidR="002743EA">
        <w:t>esidad</w:t>
      </w:r>
      <w:proofErr w:type="spellEnd"/>
      <w:r w:rsidR="002743EA">
        <w:t xml:space="preserve"> de </w:t>
      </w:r>
      <w:proofErr w:type="spellStart"/>
      <w:r w:rsidR="002743EA">
        <w:t>escribir</w:t>
      </w:r>
      <w:proofErr w:type="spellEnd"/>
      <w:r w:rsidR="002743EA">
        <w:t xml:space="preserve"> mucho </w:t>
      </w:r>
      <w:proofErr w:type="spellStart"/>
      <w:r w:rsidR="002743EA">
        <w:t>código</w:t>
      </w:r>
      <w:proofErr w:type="spellEnd"/>
      <w:r w:rsidR="002743EA">
        <w:t xml:space="preserve">, </w:t>
      </w:r>
      <w:proofErr w:type="spellStart"/>
      <w:r w:rsidR="002743EA">
        <w:t>e</w:t>
      </w:r>
      <w:r>
        <w:t>s</w:t>
      </w:r>
      <w:proofErr w:type="spellEnd"/>
      <w:r>
        <w:t xml:space="preserve"> </w:t>
      </w:r>
      <w:proofErr w:type="spellStart"/>
      <w:r>
        <w:t>versátil</w:t>
      </w:r>
      <w:proofErr w:type="spellEnd"/>
      <w:r>
        <w:t xml:space="preserve"> y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gran</w:t>
      </w:r>
      <w:proofErr w:type="spellEnd"/>
      <w:r>
        <w:t xml:space="preserve">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conectores</w:t>
      </w:r>
      <w:proofErr w:type="spellEnd"/>
      <w:r>
        <w:t xml:space="preserve"> pre-</w:t>
      </w:r>
      <w:proofErr w:type="spellStart"/>
      <w:r>
        <w:t>construidos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permiten</w:t>
      </w:r>
      <w:proofErr w:type="spellEnd"/>
      <w:r>
        <w:t xml:space="preserve"> </w:t>
      </w:r>
      <w:proofErr w:type="spellStart"/>
      <w:r>
        <w:t>interactuar</w:t>
      </w:r>
      <w:proofErr w:type="spellEnd"/>
      <w:r>
        <w:t xml:space="preserve"> </w:t>
      </w:r>
      <w:proofErr w:type="spellStart"/>
      <w:r>
        <w:t>fácilmente</w:t>
      </w:r>
      <w:proofErr w:type="spellEnd"/>
      <w:r>
        <w:t xml:space="preserve"> con los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orígenes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mencionados</w:t>
      </w:r>
      <w:proofErr w:type="spellEnd"/>
      <w:r>
        <w:t xml:space="preserve"> (</w:t>
      </w:r>
      <w:proofErr w:type="spellStart"/>
      <w:r>
        <w:t>archivos</w:t>
      </w:r>
      <w:proofErr w:type="spellEnd"/>
      <w:r>
        <w:t xml:space="preserve"> CSV, bases de </w:t>
      </w:r>
      <w:proofErr w:type="spellStart"/>
      <w:r>
        <w:t>datos</w:t>
      </w:r>
      <w:proofErr w:type="spellEnd"/>
      <w:r>
        <w:t xml:space="preserve">, APIs). </w:t>
      </w:r>
      <w:proofErr w:type="spellStart"/>
      <w:r>
        <w:t>Además</w:t>
      </w:r>
      <w:proofErr w:type="spellEnd"/>
      <w:r>
        <w:t xml:space="preserve">, </w:t>
      </w:r>
      <w:proofErr w:type="spellStart"/>
      <w:r>
        <w:t>su</w:t>
      </w:r>
      <w:proofErr w:type="spellEnd"/>
      <w:r>
        <w:t xml:space="preserve"> </w:t>
      </w:r>
      <w:proofErr w:type="spellStart"/>
      <w:r>
        <w:t>capacidad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manej</w:t>
      </w:r>
      <w:r w:rsidR="006D1199">
        <w:t>ar</w:t>
      </w:r>
      <w:proofErr w:type="spellEnd"/>
      <w:r w:rsidR="006D1199">
        <w:t xml:space="preserve"> la </w:t>
      </w:r>
      <w:proofErr w:type="spellStart"/>
      <w:r w:rsidR="006D1199">
        <w:t>limpieza</w:t>
      </w:r>
      <w:proofErr w:type="spellEnd"/>
      <w:r w:rsidR="006D1199">
        <w:t xml:space="preserve"> y la </w:t>
      </w:r>
      <w:proofErr w:type="spellStart"/>
      <w:r w:rsidR="006D1199">
        <w:t>eliminación</w:t>
      </w:r>
      <w:proofErr w:type="spellEnd"/>
      <w:r w:rsidR="006D1199">
        <w:t xml:space="preserve"> </w:t>
      </w:r>
      <w:r>
        <w:t xml:space="preserve">de </w:t>
      </w:r>
      <w:proofErr w:type="spellStart"/>
      <w:r>
        <w:t>datos</w:t>
      </w:r>
      <w:proofErr w:type="spellEnd"/>
      <w:r>
        <w:t xml:space="preserve"> </w:t>
      </w:r>
      <w:proofErr w:type="spellStart"/>
      <w:r w:rsidR="006D1199">
        <w:t>duplicados</w:t>
      </w:r>
      <w:proofErr w:type="spellEnd"/>
      <w:r w:rsidR="006D1199">
        <w:t xml:space="preserve"> </w:t>
      </w:r>
      <w:r>
        <w:t xml:space="preserve">la </w:t>
      </w:r>
      <w:proofErr w:type="spellStart"/>
      <w:r>
        <w:t>hace</w:t>
      </w:r>
      <w:proofErr w:type="spellEnd"/>
      <w:r>
        <w:t xml:space="preserve"> ideal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>.</w:t>
      </w:r>
    </w:p>
    <w:p w:rsidR="00B65063" w:rsidRDefault="00B65063" w:rsidP="00B65063">
      <w:proofErr w:type="spellStart"/>
      <w:r>
        <w:t>Otras</w:t>
      </w:r>
      <w:proofErr w:type="spellEnd"/>
      <w:r>
        <w:t xml:space="preserve"> </w:t>
      </w:r>
      <w:proofErr w:type="spellStart"/>
      <w:r>
        <w:t>opciones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AWS Glue, </w:t>
      </w:r>
      <w:proofErr w:type="spellStart"/>
      <w:r>
        <w:t>también</w:t>
      </w:r>
      <w:proofErr w:type="spellEnd"/>
      <w:r>
        <w:t xml:space="preserve"> son </w:t>
      </w:r>
      <w:proofErr w:type="spellStart"/>
      <w:r>
        <w:t>viables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infraestructura</w:t>
      </w:r>
      <w:proofErr w:type="spellEnd"/>
      <w:r>
        <w:t xml:space="preserve"> de la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en la </w:t>
      </w:r>
      <w:proofErr w:type="spellStart"/>
      <w:r>
        <w:t>nube</w:t>
      </w:r>
      <w:proofErr w:type="spellEnd"/>
      <w:r>
        <w:t xml:space="preserve"> de AWS, lo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permitiría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integración</w:t>
      </w:r>
      <w:proofErr w:type="spellEnd"/>
      <w:r>
        <w:t xml:space="preserve"> </w:t>
      </w:r>
      <w:proofErr w:type="spellStart"/>
      <w:r>
        <w:t>nativa</w:t>
      </w:r>
      <w:proofErr w:type="spellEnd"/>
      <w:r>
        <w:t xml:space="preserve"> y </w:t>
      </w:r>
      <w:proofErr w:type="spellStart"/>
      <w:r>
        <w:t>simplificada</w:t>
      </w:r>
      <w:proofErr w:type="spellEnd"/>
      <w:r>
        <w:t>.</w:t>
      </w:r>
    </w:p>
    <w:p w:rsidR="00B65063" w:rsidRDefault="00B65063" w:rsidP="00B65063"/>
    <w:p w:rsidR="002743EA" w:rsidRDefault="002743EA" w:rsidP="00B65063"/>
    <w:p w:rsidR="002743EA" w:rsidRDefault="002743EA" w:rsidP="00B65063"/>
    <w:p w:rsidR="00B65063" w:rsidRDefault="002743EA" w:rsidP="00B65063">
      <w:r>
        <w:lastRenderedPageBreak/>
        <w:t xml:space="preserve">4. </w:t>
      </w:r>
      <w:proofErr w:type="spellStart"/>
      <w:r>
        <w:t>Incorporación</w:t>
      </w:r>
      <w:proofErr w:type="spellEnd"/>
      <w:r>
        <w:t xml:space="preserve"> de </w:t>
      </w:r>
      <w:proofErr w:type="spellStart"/>
      <w:r>
        <w:t>buenas</w:t>
      </w:r>
      <w:proofErr w:type="spellEnd"/>
      <w:r>
        <w:t xml:space="preserve"> </w:t>
      </w:r>
      <w:proofErr w:type="spellStart"/>
      <w:r>
        <w:t>prácticas</w:t>
      </w:r>
      <w:proofErr w:type="spellEnd"/>
      <w:r>
        <w:t>.</w:t>
      </w:r>
    </w:p>
    <w:p w:rsidR="00B65063" w:rsidRDefault="00B65063" w:rsidP="00B65063">
      <w:r>
        <w:t xml:space="preserve">    </w:t>
      </w:r>
      <w:proofErr w:type="spellStart"/>
      <w:r w:rsidRPr="000E23E5">
        <w:rPr>
          <w:u w:val="single"/>
        </w:rPr>
        <w:t>Ventana</w:t>
      </w:r>
      <w:proofErr w:type="spellEnd"/>
      <w:r w:rsidRPr="000E23E5">
        <w:rPr>
          <w:u w:val="single"/>
        </w:rPr>
        <w:t xml:space="preserve"> de </w:t>
      </w:r>
      <w:proofErr w:type="spellStart"/>
      <w:r w:rsidRPr="000E23E5">
        <w:rPr>
          <w:u w:val="single"/>
        </w:rPr>
        <w:t>ejecución</w:t>
      </w:r>
      <w:proofErr w:type="spellEnd"/>
      <w:r>
        <w:t xml:space="preserve">: El </w:t>
      </w:r>
      <w:proofErr w:type="spellStart"/>
      <w:r>
        <w:t>flujo</w:t>
      </w:r>
      <w:proofErr w:type="spellEnd"/>
      <w:r>
        <w:t xml:space="preserve"> se </w:t>
      </w:r>
      <w:proofErr w:type="spellStart"/>
      <w:r>
        <w:t>programará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ejecutarse</w:t>
      </w:r>
      <w:proofErr w:type="spellEnd"/>
      <w:r>
        <w:t xml:space="preserve"> entre </w:t>
      </w:r>
      <w:proofErr w:type="spellStart"/>
      <w:r>
        <w:t>las</w:t>
      </w:r>
      <w:proofErr w:type="spellEnd"/>
      <w:r>
        <w:t xml:space="preserve"> 2:00 y </w:t>
      </w:r>
      <w:proofErr w:type="spellStart"/>
      <w:r>
        <w:t>las</w:t>
      </w:r>
      <w:proofErr w:type="spellEnd"/>
      <w:r>
        <w:t xml:space="preserve"> 4:00 AM, </w:t>
      </w:r>
      <w:proofErr w:type="spellStart"/>
      <w:r>
        <w:t>cuando</w:t>
      </w:r>
      <w:proofErr w:type="spellEnd"/>
      <w:r>
        <w:t xml:space="preserve"> la </w:t>
      </w:r>
      <w:proofErr w:type="spellStart"/>
      <w:r>
        <w:t>actividad</w:t>
      </w:r>
      <w:proofErr w:type="spellEnd"/>
      <w:r>
        <w:t xml:space="preserve"> de los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mínima</w:t>
      </w:r>
      <w:proofErr w:type="spellEnd"/>
      <w:r>
        <w:t xml:space="preserve">.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asegura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 no </w:t>
      </w:r>
      <w:proofErr w:type="spellStart"/>
      <w:r>
        <w:t>afecte</w:t>
      </w:r>
      <w:proofErr w:type="spellEnd"/>
      <w:r>
        <w:t xml:space="preserve"> el </w:t>
      </w:r>
      <w:proofErr w:type="spellStart"/>
      <w:r>
        <w:t>rendimiento</w:t>
      </w:r>
      <w:proofErr w:type="spellEnd"/>
      <w:r>
        <w:t xml:space="preserve"> </w:t>
      </w:r>
      <w:proofErr w:type="spellStart"/>
      <w:r>
        <w:t>operativo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transacciones</w:t>
      </w:r>
      <w:proofErr w:type="spellEnd"/>
      <w:r>
        <w:t xml:space="preserve"> en </w:t>
      </w:r>
      <w:proofErr w:type="spellStart"/>
      <w:r>
        <w:t>tiempo</w:t>
      </w:r>
      <w:proofErr w:type="spellEnd"/>
      <w:r>
        <w:t xml:space="preserve"> real.</w:t>
      </w:r>
    </w:p>
    <w:p w:rsidR="00B65063" w:rsidRDefault="000E23E5" w:rsidP="00B65063">
      <w:r>
        <w:t xml:space="preserve">    </w:t>
      </w:r>
      <w:proofErr w:type="spellStart"/>
      <w:r w:rsidRPr="000E23E5">
        <w:rPr>
          <w:u w:val="single"/>
        </w:rPr>
        <w:t>Gestión</w:t>
      </w:r>
      <w:proofErr w:type="spellEnd"/>
      <w:r w:rsidRPr="000E23E5">
        <w:rPr>
          <w:u w:val="single"/>
        </w:rPr>
        <w:t xml:space="preserve"> de </w:t>
      </w:r>
      <w:proofErr w:type="spellStart"/>
      <w:r w:rsidRPr="000E23E5">
        <w:rPr>
          <w:u w:val="single"/>
        </w:rPr>
        <w:t>fallos</w:t>
      </w:r>
      <w:proofErr w:type="spellEnd"/>
      <w:r>
        <w:t>:</w:t>
      </w:r>
    </w:p>
    <w:p w:rsidR="00B65063" w:rsidRDefault="00B65063" w:rsidP="00B65063">
      <w:r>
        <w:t xml:space="preserve">        </w:t>
      </w:r>
      <w:r w:rsidR="000E23E5">
        <w:t xml:space="preserve">- </w:t>
      </w:r>
      <w:proofErr w:type="spellStart"/>
      <w:r>
        <w:t>Validación</w:t>
      </w:r>
      <w:proofErr w:type="spellEnd"/>
      <w:r>
        <w:t xml:space="preserve"> de </w:t>
      </w:r>
      <w:proofErr w:type="spellStart"/>
      <w:r>
        <w:t>nodos</w:t>
      </w:r>
      <w:proofErr w:type="spellEnd"/>
      <w:r>
        <w:t xml:space="preserve">: Se </w:t>
      </w:r>
      <w:proofErr w:type="spellStart"/>
      <w:r>
        <w:t>incluirán</w:t>
      </w:r>
      <w:proofErr w:type="spellEnd"/>
      <w:r>
        <w:t xml:space="preserve"> </w:t>
      </w:r>
      <w:proofErr w:type="spellStart"/>
      <w:r>
        <w:t>nodos</w:t>
      </w:r>
      <w:proofErr w:type="spellEnd"/>
      <w:r>
        <w:t xml:space="preserve"> de </w:t>
      </w:r>
      <w:proofErr w:type="spellStart"/>
      <w:r>
        <w:t>validación</w:t>
      </w:r>
      <w:proofErr w:type="spellEnd"/>
      <w:r>
        <w:t xml:space="preserve"> en el </w:t>
      </w:r>
      <w:proofErr w:type="spellStart"/>
      <w:r>
        <w:t>flujo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verificar</w:t>
      </w:r>
      <w:proofErr w:type="spellEnd"/>
      <w:r>
        <w:t xml:space="preserve"> la </w:t>
      </w:r>
      <w:proofErr w:type="spellStart"/>
      <w:r>
        <w:t>integridad</w:t>
      </w:r>
      <w:proofErr w:type="spellEnd"/>
      <w:r>
        <w:t xml:space="preserve"> de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extraídos</w:t>
      </w:r>
      <w:proofErr w:type="spellEnd"/>
      <w:r>
        <w:t xml:space="preserve"> antes de la </w:t>
      </w:r>
      <w:proofErr w:type="spellStart"/>
      <w:r>
        <w:t>transformación</w:t>
      </w:r>
      <w:proofErr w:type="spellEnd"/>
      <w:r>
        <w:t xml:space="preserve"> y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asegurar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cargados</w:t>
      </w:r>
      <w:proofErr w:type="spellEnd"/>
      <w:r>
        <w:t xml:space="preserve"> sea </w:t>
      </w:r>
      <w:proofErr w:type="spellStart"/>
      <w:r>
        <w:t>coherente</w:t>
      </w:r>
      <w:proofErr w:type="spellEnd"/>
      <w:r>
        <w:t xml:space="preserve"> con la </w:t>
      </w:r>
      <w:proofErr w:type="spellStart"/>
      <w:r>
        <w:t>entrada</w:t>
      </w:r>
      <w:proofErr w:type="spellEnd"/>
      <w:r>
        <w:t>.</w:t>
      </w:r>
    </w:p>
    <w:p w:rsidR="00B65063" w:rsidRDefault="00B65063" w:rsidP="00B65063">
      <w:r>
        <w:t xml:space="preserve">        </w:t>
      </w:r>
      <w:r w:rsidR="000E23E5">
        <w:t xml:space="preserve">- </w:t>
      </w:r>
      <w:r>
        <w:t xml:space="preserve">Logs y </w:t>
      </w:r>
      <w:proofErr w:type="spellStart"/>
      <w:r>
        <w:t>alertas</w:t>
      </w:r>
      <w:proofErr w:type="spellEnd"/>
      <w:r>
        <w:t xml:space="preserve">: Se </w:t>
      </w:r>
      <w:proofErr w:type="spellStart"/>
      <w:r>
        <w:t>c</w:t>
      </w:r>
      <w:r w:rsidR="00423000">
        <w:t>onfigurará</w:t>
      </w:r>
      <w:proofErr w:type="spellEnd"/>
      <w:r w:rsidR="00423000">
        <w:t xml:space="preserve"> un </w:t>
      </w:r>
      <w:proofErr w:type="spellStart"/>
      <w:r w:rsidR="00423000">
        <w:t>sistema</w:t>
      </w:r>
      <w:proofErr w:type="spellEnd"/>
      <w:r w:rsidR="00423000">
        <w:t xml:space="preserve"> de </w:t>
      </w:r>
      <w:proofErr w:type="spellStart"/>
      <w:r w:rsidR="00423000">
        <w:t>logeo</w:t>
      </w:r>
      <w:proofErr w:type="spellEnd"/>
      <w:r>
        <w:t xml:space="preserve"> </w:t>
      </w:r>
      <w:proofErr w:type="spellStart"/>
      <w:r>
        <w:t>detallado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registrar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paso</w:t>
      </w:r>
      <w:proofErr w:type="spellEnd"/>
      <w:r>
        <w:t xml:space="preserve"> del </w:t>
      </w:r>
      <w:proofErr w:type="spellStart"/>
      <w:r>
        <w:t>proceso</w:t>
      </w:r>
      <w:proofErr w:type="spellEnd"/>
      <w:r>
        <w:t xml:space="preserve">, </w:t>
      </w:r>
      <w:proofErr w:type="spellStart"/>
      <w:r>
        <w:t>incluyendo</w:t>
      </w:r>
      <w:proofErr w:type="spellEnd"/>
      <w:r>
        <w:t xml:space="preserve"> el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procesados</w:t>
      </w:r>
      <w:proofErr w:type="spellEnd"/>
      <w:r>
        <w:t xml:space="preserve">, los </w:t>
      </w:r>
      <w:proofErr w:type="spellStart"/>
      <w:r>
        <w:t>errores</w:t>
      </w:r>
      <w:proofErr w:type="spellEnd"/>
      <w:r>
        <w:t xml:space="preserve"> de </w:t>
      </w:r>
      <w:proofErr w:type="spellStart"/>
      <w:r>
        <w:t>limpieza</w:t>
      </w:r>
      <w:proofErr w:type="spellEnd"/>
      <w:r>
        <w:t xml:space="preserve"> y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duplicados</w:t>
      </w:r>
      <w:proofErr w:type="spellEnd"/>
      <w:r>
        <w:t xml:space="preserve">. Se </w:t>
      </w:r>
      <w:proofErr w:type="spellStart"/>
      <w:r>
        <w:t>implementarán</w:t>
      </w:r>
      <w:proofErr w:type="spellEnd"/>
      <w:r>
        <w:t xml:space="preserve"> </w:t>
      </w:r>
      <w:proofErr w:type="spellStart"/>
      <w:r>
        <w:t>alertas</w:t>
      </w:r>
      <w:proofErr w:type="spellEnd"/>
      <w:r>
        <w:t xml:space="preserve"> </w:t>
      </w:r>
      <w:proofErr w:type="spellStart"/>
      <w:r>
        <w:t>automáticas</w:t>
      </w:r>
      <w:proofErr w:type="spellEnd"/>
      <w:r>
        <w:t xml:space="preserve"> (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o Slack)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disparen</w:t>
      </w:r>
      <w:proofErr w:type="spellEnd"/>
      <w:r>
        <w:t xml:space="preserve"> en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fallos</w:t>
      </w:r>
      <w:proofErr w:type="spellEnd"/>
      <w:r>
        <w:t xml:space="preserve"> </w:t>
      </w:r>
      <w:proofErr w:type="spellStart"/>
      <w:r>
        <w:t>críticos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origen</w:t>
      </w:r>
      <w:proofErr w:type="spellEnd"/>
      <w:r>
        <w:t xml:space="preserve"> </w:t>
      </w:r>
      <w:proofErr w:type="spellStart"/>
      <w:r>
        <w:t>fallida</w:t>
      </w:r>
      <w:proofErr w:type="spellEnd"/>
      <w:r>
        <w:t xml:space="preserve"> o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carga</w:t>
      </w:r>
      <w:proofErr w:type="spellEnd"/>
      <w:r>
        <w:t xml:space="preserve"> </w:t>
      </w:r>
      <w:proofErr w:type="spellStart"/>
      <w:r>
        <w:t>incompleta</w:t>
      </w:r>
      <w:proofErr w:type="spellEnd"/>
      <w:r>
        <w:t>.</w:t>
      </w:r>
    </w:p>
    <w:p w:rsidR="00B65063" w:rsidRDefault="00B65063" w:rsidP="00B65063"/>
    <w:p w:rsidR="00B65063" w:rsidRDefault="00B65063" w:rsidP="00B65063">
      <w:r>
        <w:t xml:space="preserve">5. </w:t>
      </w:r>
      <w:proofErr w:type="spellStart"/>
      <w:r>
        <w:t>Representación</w:t>
      </w:r>
      <w:proofErr w:type="spellEnd"/>
      <w:r>
        <w:t xml:space="preserve"> </w:t>
      </w:r>
      <w:proofErr w:type="spellStart"/>
      <w:r>
        <w:t>E</w:t>
      </w:r>
      <w:r w:rsidR="000E23E5">
        <w:t>squemática</w:t>
      </w:r>
      <w:proofErr w:type="spellEnd"/>
      <w:r w:rsidR="000E23E5">
        <w:t>.</w:t>
      </w:r>
    </w:p>
    <w:p w:rsidR="00423000" w:rsidRDefault="00423000" w:rsidP="00B65063">
      <w:proofErr w:type="spellStart"/>
      <w:r>
        <w:t>Extracción</w:t>
      </w:r>
      <w:proofErr w:type="spellEnd"/>
      <w:r>
        <w:t>:</w:t>
      </w:r>
    </w:p>
    <w:p w:rsidR="00B65063" w:rsidRDefault="00B65063" w:rsidP="00B65063">
      <w:r>
        <w:t xml:space="preserve">    </w:t>
      </w:r>
      <w:proofErr w:type="spellStart"/>
      <w:r>
        <w:t>Extracción</w:t>
      </w:r>
      <w:proofErr w:type="spellEnd"/>
      <w:r>
        <w:t xml:space="preserve"> </w:t>
      </w:r>
      <w:proofErr w:type="spellStart"/>
      <w:r>
        <w:t>concurrente</w:t>
      </w:r>
      <w:proofErr w:type="spellEnd"/>
      <w:r>
        <w:t>:</w:t>
      </w:r>
      <w:r w:rsidR="00423000">
        <w:t xml:space="preserve"> </w:t>
      </w:r>
      <w:r>
        <w:t xml:space="preserve">El </w:t>
      </w:r>
      <w:proofErr w:type="spellStart"/>
      <w:r>
        <w:t>flujo</w:t>
      </w:r>
      <w:proofErr w:type="spellEnd"/>
      <w:r>
        <w:t xml:space="preserve"> </w:t>
      </w:r>
      <w:proofErr w:type="spellStart"/>
      <w:r>
        <w:t>inicia</w:t>
      </w:r>
      <w:proofErr w:type="spellEnd"/>
      <w:r>
        <w:t xml:space="preserve"> </w:t>
      </w:r>
      <w:proofErr w:type="spellStart"/>
      <w:r>
        <w:t>extrayendo</w:t>
      </w:r>
      <w:proofErr w:type="spellEnd"/>
      <w:r>
        <w:t xml:space="preserve"> </w:t>
      </w:r>
      <w:proofErr w:type="spellStart"/>
      <w:r>
        <w:t>simultáneamente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tiendas</w:t>
      </w:r>
      <w:proofErr w:type="spellEnd"/>
      <w:r>
        <w:t xml:space="preserve"> </w:t>
      </w:r>
      <w:proofErr w:type="spellStart"/>
      <w:r>
        <w:t>físicas</w:t>
      </w:r>
      <w:proofErr w:type="spellEnd"/>
      <w:r>
        <w:t xml:space="preserve"> (.</w:t>
      </w:r>
      <w:proofErr w:type="spellStart"/>
      <w:r>
        <w:t>csv</w:t>
      </w:r>
      <w:proofErr w:type="spellEnd"/>
      <w:r>
        <w:t xml:space="preserve">), el </w:t>
      </w:r>
      <w:proofErr w:type="spellStart"/>
      <w:r>
        <w:t>sitio</w:t>
      </w:r>
      <w:proofErr w:type="spellEnd"/>
      <w:r>
        <w:t xml:space="preserve"> web (DB) y 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móvil</w:t>
      </w:r>
      <w:proofErr w:type="spellEnd"/>
      <w:r>
        <w:t xml:space="preserve"> (API).</w:t>
      </w:r>
    </w:p>
    <w:p w:rsidR="00B65063" w:rsidRDefault="00B65063" w:rsidP="00B65063">
      <w:r>
        <w:t xml:space="preserve">    </w:t>
      </w:r>
      <w:proofErr w:type="spellStart"/>
      <w:r>
        <w:t>Validación</w:t>
      </w:r>
      <w:proofErr w:type="spellEnd"/>
      <w:r>
        <w:t xml:space="preserve"> de la </w:t>
      </w:r>
      <w:proofErr w:type="spellStart"/>
      <w:r>
        <w:t>fuente</w:t>
      </w:r>
      <w:proofErr w:type="spellEnd"/>
      <w:r>
        <w:t>:</w:t>
      </w:r>
      <w:r w:rsidR="00423000"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flujo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extraído</w:t>
      </w:r>
      <w:proofErr w:type="spellEnd"/>
      <w:r>
        <w:t xml:space="preserve"> se </w:t>
      </w:r>
      <w:proofErr w:type="spellStart"/>
      <w:r>
        <w:t>somete</w:t>
      </w:r>
      <w:proofErr w:type="spellEnd"/>
      <w:r>
        <w:t xml:space="preserve"> a un primer </w:t>
      </w:r>
      <w:proofErr w:type="spellStart"/>
      <w:r>
        <w:t>paso</w:t>
      </w:r>
      <w:proofErr w:type="spellEnd"/>
      <w:r>
        <w:t xml:space="preserve"> de </w:t>
      </w:r>
      <w:proofErr w:type="spellStart"/>
      <w:r>
        <w:t>validación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asegurar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archivo</w:t>
      </w:r>
      <w:proofErr w:type="spellEnd"/>
      <w:r>
        <w:t xml:space="preserve"> o la </w:t>
      </w:r>
      <w:proofErr w:type="spellStart"/>
      <w:r>
        <w:t>conexión</w:t>
      </w:r>
      <w:proofErr w:type="spellEnd"/>
      <w:r>
        <w:t xml:space="preserve"> sea </w:t>
      </w:r>
      <w:proofErr w:type="spellStart"/>
      <w:r>
        <w:t>correct</w:t>
      </w:r>
      <w:r w:rsidR="000E23E5">
        <w:t>a</w:t>
      </w:r>
      <w:proofErr w:type="spellEnd"/>
      <w:r w:rsidR="000E23E5">
        <w:t xml:space="preserve"> y el </w:t>
      </w:r>
      <w:proofErr w:type="spellStart"/>
      <w:r w:rsidR="000E23E5">
        <w:t>formato</w:t>
      </w:r>
      <w:proofErr w:type="spellEnd"/>
      <w:r w:rsidR="000E23E5">
        <w:t xml:space="preserve"> sea el </w:t>
      </w:r>
      <w:proofErr w:type="spellStart"/>
      <w:r w:rsidR="000E23E5">
        <w:t>esperado</w:t>
      </w:r>
      <w:proofErr w:type="spellEnd"/>
      <w:r w:rsidR="000E23E5">
        <w:t>.</w:t>
      </w:r>
    </w:p>
    <w:p w:rsidR="00423000" w:rsidRDefault="00423000" w:rsidP="00B65063">
      <w:proofErr w:type="spellStart"/>
      <w:r>
        <w:t>Transformación</w:t>
      </w:r>
      <w:proofErr w:type="spellEnd"/>
      <w:r>
        <w:t>:</w:t>
      </w:r>
    </w:p>
    <w:p w:rsidR="00B65063" w:rsidRDefault="00B65063" w:rsidP="00B65063">
      <w:r>
        <w:t xml:space="preserve">    </w:t>
      </w:r>
      <w:proofErr w:type="spellStart"/>
      <w:r>
        <w:t>Normalización</w:t>
      </w:r>
      <w:proofErr w:type="spellEnd"/>
      <w:r>
        <w:t xml:space="preserve"> y </w:t>
      </w:r>
      <w:proofErr w:type="spellStart"/>
      <w:r>
        <w:t>limpieza</w:t>
      </w:r>
      <w:proofErr w:type="spellEnd"/>
      <w:r>
        <w:t>:</w:t>
      </w:r>
      <w:r w:rsidR="00423000">
        <w:t xml:space="preserve"> </w:t>
      </w:r>
      <w:r>
        <w:t xml:space="preserve">Los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origen</w:t>
      </w:r>
      <w:proofErr w:type="spellEnd"/>
      <w:r>
        <w:t xml:space="preserve"> se </w:t>
      </w:r>
      <w:proofErr w:type="spellStart"/>
      <w:r>
        <w:t>limpian</w:t>
      </w:r>
      <w:proofErr w:type="spellEnd"/>
      <w:r>
        <w:t xml:space="preserve"> y </w:t>
      </w:r>
      <w:proofErr w:type="spellStart"/>
      <w:r>
        <w:t>normalizan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individual.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incluye</w:t>
      </w:r>
      <w:proofErr w:type="spellEnd"/>
      <w:r>
        <w:t xml:space="preserve"> la </w:t>
      </w:r>
      <w:proofErr w:type="spellStart"/>
      <w:r>
        <w:t>estandarización</w:t>
      </w:r>
      <w:proofErr w:type="spellEnd"/>
      <w:r>
        <w:t xml:space="preserve"> de </w:t>
      </w:r>
      <w:proofErr w:type="spellStart"/>
      <w:r>
        <w:t>ca</w:t>
      </w:r>
      <w:r w:rsidR="000E23E5">
        <w:t>mpos</w:t>
      </w:r>
      <w:proofErr w:type="spellEnd"/>
      <w:r w:rsidR="000E23E5">
        <w:t xml:space="preserve"> (</w:t>
      </w:r>
      <w:proofErr w:type="spellStart"/>
      <w:r w:rsidR="000E23E5">
        <w:t>nombre</w:t>
      </w:r>
      <w:proofErr w:type="spellEnd"/>
      <w:r w:rsidR="000E23E5">
        <w:t xml:space="preserve">, email, </w:t>
      </w:r>
      <w:proofErr w:type="spellStart"/>
      <w:r w:rsidR="000E23E5">
        <w:t>teléfono</w:t>
      </w:r>
      <w:proofErr w:type="spellEnd"/>
      <w:r w:rsidR="000E23E5">
        <w:t>).</w:t>
      </w:r>
    </w:p>
    <w:p w:rsidR="00A11C76" w:rsidRDefault="000E23E5" w:rsidP="00B65063">
      <w:r>
        <w:t xml:space="preserve">    </w:t>
      </w:r>
      <w:proofErr w:type="spellStart"/>
      <w:r>
        <w:t>Consolidación</w:t>
      </w:r>
      <w:proofErr w:type="spellEnd"/>
      <w:r>
        <w:t xml:space="preserve"> y </w:t>
      </w:r>
      <w:proofErr w:type="spellStart"/>
      <w:r>
        <w:t>eliminación</w:t>
      </w:r>
      <w:proofErr w:type="spellEnd"/>
      <w:r>
        <w:t xml:space="preserve"> de </w:t>
      </w:r>
      <w:proofErr w:type="spellStart"/>
      <w:r>
        <w:t>duplicados</w:t>
      </w:r>
      <w:proofErr w:type="spellEnd"/>
      <w:r w:rsidR="00B65063">
        <w:t>:</w:t>
      </w:r>
      <w:r w:rsidR="00FB465E">
        <w:t xml:space="preserve"> </w:t>
      </w:r>
      <w:r w:rsidR="00B65063">
        <w:t xml:space="preserve">Los </w:t>
      </w:r>
      <w:proofErr w:type="spellStart"/>
      <w:r w:rsidR="00B65063">
        <w:t>datos</w:t>
      </w:r>
      <w:proofErr w:type="spellEnd"/>
      <w:r w:rsidR="00B65063">
        <w:t xml:space="preserve"> de los </w:t>
      </w:r>
      <w:proofErr w:type="spellStart"/>
      <w:r w:rsidR="00B65063">
        <w:t>tres</w:t>
      </w:r>
      <w:proofErr w:type="spellEnd"/>
      <w:r w:rsidR="00B65063">
        <w:t xml:space="preserve"> </w:t>
      </w:r>
      <w:proofErr w:type="spellStart"/>
      <w:r w:rsidR="00B65063">
        <w:t>orígenes</w:t>
      </w:r>
      <w:proofErr w:type="spellEnd"/>
      <w:r w:rsidR="00B65063">
        <w:t xml:space="preserve"> se </w:t>
      </w:r>
      <w:proofErr w:type="spellStart"/>
      <w:r w:rsidR="00B65063">
        <w:t>combinan</w:t>
      </w:r>
      <w:proofErr w:type="spellEnd"/>
      <w:r w:rsidR="00B65063">
        <w:t xml:space="preserve"> en </w:t>
      </w:r>
      <w:proofErr w:type="spellStart"/>
      <w:r w:rsidR="00B65063">
        <w:t>una</w:t>
      </w:r>
      <w:proofErr w:type="spellEnd"/>
      <w:r w:rsidR="00B65063">
        <w:t xml:space="preserve"> </w:t>
      </w:r>
      <w:proofErr w:type="spellStart"/>
      <w:r w:rsidR="00B65063">
        <w:t>única</w:t>
      </w:r>
      <w:proofErr w:type="spellEnd"/>
      <w:r w:rsidR="00B65063">
        <w:t xml:space="preserve"> </w:t>
      </w:r>
      <w:proofErr w:type="spellStart"/>
      <w:r w:rsidR="00B65063">
        <w:t>tabla</w:t>
      </w:r>
      <w:proofErr w:type="spellEnd"/>
      <w:r w:rsidR="00B65063">
        <w:t xml:space="preserve"> de </w:t>
      </w:r>
      <w:proofErr w:type="spellStart"/>
      <w:r w:rsidR="00B65063">
        <w:t>trabajo</w:t>
      </w:r>
      <w:proofErr w:type="spellEnd"/>
      <w:r w:rsidR="00B65063">
        <w:t>.</w:t>
      </w:r>
      <w:r w:rsidR="00FB465E">
        <w:t xml:space="preserve"> </w:t>
      </w:r>
      <w:r w:rsidR="00B65063">
        <w:t xml:space="preserve">Se </w:t>
      </w:r>
      <w:proofErr w:type="spellStart"/>
      <w:r w:rsidR="00B65063">
        <w:t>aplica</w:t>
      </w:r>
      <w:proofErr w:type="spellEnd"/>
      <w:r w:rsidR="00B65063">
        <w:t xml:space="preserve"> la </w:t>
      </w:r>
      <w:proofErr w:type="spellStart"/>
      <w:r w:rsidR="00B65063">
        <w:t>lógica</w:t>
      </w:r>
      <w:proofErr w:type="spellEnd"/>
      <w:r w:rsidR="00B65063">
        <w:t xml:space="preserve"> de </w:t>
      </w:r>
      <w:proofErr w:type="spellStart"/>
      <w:r w:rsidR="00B65063">
        <w:t>deduplicación</w:t>
      </w:r>
      <w:proofErr w:type="spellEnd"/>
      <w:r w:rsidR="00B65063">
        <w:t xml:space="preserve"> </w:t>
      </w:r>
      <w:proofErr w:type="spellStart"/>
      <w:r w:rsidR="00B65063">
        <w:t>para</w:t>
      </w:r>
      <w:proofErr w:type="spellEnd"/>
      <w:r w:rsidR="00B65063">
        <w:t xml:space="preserve"> </w:t>
      </w:r>
      <w:proofErr w:type="spellStart"/>
      <w:r w:rsidR="00B65063">
        <w:t>identificar</w:t>
      </w:r>
      <w:proofErr w:type="spellEnd"/>
      <w:r w:rsidR="00B65063">
        <w:t xml:space="preserve"> y </w:t>
      </w:r>
      <w:proofErr w:type="spellStart"/>
      <w:r w:rsidR="00B65063">
        <w:t>fusionar</w:t>
      </w:r>
      <w:proofErr w:type="spellEnd"/>
      <w:r w:rsidR="00B65063">
        <w:t xml:space="preserve"> los </w:t>
      </w:r>
      <w:proofErr w:type="spellStart"/>
      <w:r w:rsidR="00B65063">
        <w:t>registros</w:t>
      </w:r>
      <w:proofErr w:type="spellEnd"/>
      <w:r w:rsidR="00B65063">
        <w:t xml:space="preserve"> del </w:t>
      </w:r>
      <w:proofErr w:type="spellStart"/>
      <w:r w:rsidR="00B65063">
        <w:t>mismo</w:t>
      </w:r>
      <w:proofErr w:type="spellEnd"/>
      <w:r w:rsidR="00B65063">
        <w:t xml:space="preserve"> </w:t>
      </w:r>
      <w:proofErr w:type="spellStart"/>
      <w:r w:rsidR="00B65063">
        <w:t>cliente</w:t>
      </w:r>
      <w:proofErr w:type="spellEnd"/>
      <w:r w:rsidR="00B65063">
        <w:t xml:space="preserve">, </w:t>
      </w:r>
      <w:proofErr w:type="spellStart"/>
      <w:r w:rsidR="00B65063">
        <w:t>creando</w:t>
      </w:r>
      <w:proofErr w:type="spellEnd"/>
      <w:r w:rsidR="00B65063">
        <w:t xml:space="preserve"> u</w:t>
      </w:r>
      <w:r>
        <w:t xml:space="preserve">n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unificado</w:t>
      </w:r>
      <w:proofErr w:type="spellEnd"/>
      <w:r>
        <w:t xml:space="preserve"> y maestro.</w:t>
      </w:r>
    </w:p>
    <w:p w:rsidR="00B65063" w:rsidRDefault="00FB465E" w:rsidP="00B65063">
      <w:proofErr w:type="spellStart"/>
      <w:r>
        <w:t>Carga</w:t>
      </w:r>
      <w:proofErr w:type="spellEnd"/>
      <w:r w:rsidR="00B65063">
        <w:t>:</w:t>
      </w:r>
    </w:p>
    <w:p w:rsidR="00FB465E" w:rsidRDefault="00FB465E" w:rsidP="00B65063">
      <w:r>
        <w:t xml:space="preserve">    </w:t>
      </w:r>
      <w:r w:rsidR="00B65063">
        <w:t xml:space="preserve">El </w:t>
      </w:r>
      <w:proofErr w:type="spellStart"/>
      <w:r w:rsidR="00B65063">
        <w:t>conjunto</w:t>
      </w:r>
      <w:proofErr w:type="spellEnd"/>
      <w:r w:rsidR="00B65063">
        <w:t xml:space="preserve"> de </w:t>
      </w:r>
      <w:proofErr w:type="spellStart"/>
      <w:r w:rsidR="00B65063">
        <w:t>datos</w:t>
      </w:r>
      <w:proofErr w:type="spellEnd"/>
      <w:r w:rsidR="00B65063">
        <w:t xml:space="preserve"> final, </w:t>
      </w:r>
      <w:proofErr w:type="spellStart"/>
      <w:r w:rsidR="00B65063">
        <w:t>limpio</w:t>
      </w:r>
      <w:proofErr w:type="spellEnd"/>
      <w:r w:rsidR="00B65063">
        <w:t xml:space="preserve"> y </w:t>
      </w:r>
      <w:proofErr w:type="spellStart"/>
      <w:r w:rsidR="00B65063">
        <w:t>consolidado</w:t>
      </w:r>
      <w:proofErr w:type="spellEnd"/>
      <w:r w:rsidR="00B65063">
        <w:t xml:space="preserve">, se </w:t>
      </w:r>
      <w:proofErr w:type="spellStart"/>
      <w:r w:rsidR="00B65063">
        <w:t>carga</w:t>
      </w:r>
      <w:proofErr w:type="spellEnd"/>
      <w:r w:rsidR="00B65063">
        <w:t xml:space="preserve"> en </w:t>
      </w:r>
      <w:r>
        <w:t xml:space="preserve">el Data Warehouse </w:t>
      </w:r>
      <w:proofErr w:type="spellStart"/>
      <w:r w:rsidR="00B65063">
        <w:t>centralizado</w:t>
      </w:r>
      <w:proofErr w:type="spellEnd"/>
      <w:r w:rsidR="00B65063">
        <w:t xml:space="preserve">. </w:t>
      </w:r>
      <w:proofErr w:type="spellStart"/>
      <w:r w:rsidR="00B65063">
        <w:t>Esta</w:t>
      </w:r>
      <w:proofErr w:type="spellEnd"/>
      <w:r w:rsidR="00B65063">
        <w:t xml:space="preserve"> </w:t>
      </w:r>
      <w:proofErr w:type="spellStart"/>
      <w:r w:rsidR="00B65063">
        <w:t>carga</w:t>
      </w:r>
      <w:proofErr w:type="spellEnd"/>
      <w:r w:rsidR="00B65063">
        <w:t xml:space="preserve"> se </w:t>
      </w:r>
      <w:proofErr w:type="spellStart"/>
      <w:r w:rsidR="00B65063">
        <w:t>puede</w:t>
      </w:r>
      <w:proofErr w:type="spellEnd"/>
      <w:r w:rsidR="00B65063">
        <w:t xml:space="preserve"> </w:t>
      </w:r>
      <w:proofErr w:type="spellStart"/>
      <w:r w:rsidR="00B65063">
        <w:t>realizar</w:t>
      </w:r>
      <w:proofErr w:type="spellEnd"/>
      <w:r w:rsidR="00B65063">
        <w:t xml:space="preserve"> en </w:t>
      </w:r>
      <w:proofErr w:type="spellStart"/>
      <w:r w:rsidR="00B65063">
        <w:t>modo</w:t>
      </w:r>
      <w:proofErr w:type="spellEnd"/>
      <w:r w:rsidR="00B65063">
        <w:t xml:space="preserve"> truncate-and-load (</w:t>
      </w:r>
      <w:proofErr w:type="spellStart"/>
      <w:r w:rsidR="00B65063">
        <w:t>eliminar</w:t>
      </w:r>
      <w:proofErr w:type="spellEnd"/>
      <w:r w:rsidR="00B65063">
        <w:t xml:space="preserve"> y </w:t>
      </w:r>
      <w:proofErr w:type="spellStart"/>
      <w:r w:rsidR="00B65063">
        <w:t>volver</w:t>
      </w:r>
      <w:proofErr w:type="spellEnd"/>
      <w:r w:rsidR="00B65063">
        <w:t xml:space="preserve"> a </w:t>
      </w:r>
      <w:proofErr w:type="spellStart"/>
      <w:r w:rsidR="00B65063">
        <w:t>cargar</w:t>
      </w:r>
      <w:proofErr w:type="spellEnd"/>
      <w:r w:rsidR="00B65063">
        <w:t xml:space="preserve">) o </w:t>
      </w:r>
      <w:proofErr w:type="spellStart"/>
      <w:r w:rsidR="00B65063">
        <w:t>upsert</w:t>
      </w:r>
      <w:proofErr w:type="spellEnd"/>
      <w:r w:rsidR="00B65063">
        <w:t xml:space="preserve"> (</w:t>
      </w:r>
      <w:proofErr w:type="spellStart"/>
      <w:r w:rsidR="00B65063">
        <w:t>insertar</w:t>
      </w:r>
      <w:proofErr w:type="spellEnd"/>
      <w:r w:rsidR="00B65063">
        <w:t xml:space="preserve"> </w:t>
      </w:r>
      <w:proofErr w:type="spellStart"/>
      <w:r w:rsidR="00B65063">
        <w:t>nuevos</w:t>
      </w:r>
      <w:proofErr w:type="spellEnd"/>
      <w:r w:rsidR="00B65063">
        <w:t xml:space="preserve"> </w:t>
      </w:r>
      <w:proofErr w:type="spellStart"/>
      <w:r w:rsidR="00B65063">
        <w:t>registros</w:t>
      </w:r>
      <w:proofErr w:type="spellEnd"/>
      <w:r w:rsidR="00B65063">
        <w:t xml:space="preserve"> y </w:t>
      </w:r>
      <w:proofErr w:type="spellStart"/>
      <w:r w:rsidR="00B65063">
        <w:t>actualizar</w:t>
      </w:r>
      <w:proofErr w:type="spellEnd"/>
      <w:r w:rsidR="00B65063">
        <w:t xml:space="preserve"> los </w:t>
      </w:r>
      <w:proofErr w:type="spellStart"/>
      <w:r w:rsidR="00B65063">
        <w:t>existentes</w:t>
      </w:r>
      <w:proofErr w:type="spellEnd"/>
      <w:r w:rsidR="00B65063">
        <w:t>).</w:t>
      </w:r>
    </w:p>
    <w:p w:rsidR="00FB465E" w:rsidRDefault="00FB465E" w:rsidP="00B65063"/>
    <w:p w:rsidR="00FB465E" w:rsidRDefault="00FB465E" w:rsidP="00B65063"/>
    <w:p w:rsidR="00FB465E" w:rsidRDefault="00A11C76" w:rsidP="00B65063">
      <w:proofErr w:type="spellStart"/>
      <w:r>
        <w:lastRenderedPageBreak/>
        <w:t>Monitoreo</w:t>
      </w:r>
      <w:proofErr w:type="spellEnd"/>
      <w:r>
        <w:t xml:space="preserve"> y </w:t>
      </w:r>
      <w:proofErr w:type="spellStart"/>
      <w:r>
        <w:t>reporte:</w:t>
      </w:r>
      <w:proofErr w:type="spellEnd"/>
    </w:p>
    <w:p w:rsidR="00B65063" w:rsidRDefault="00FB465E" w:rsidP="00B65063">
      <w:r>
        <w:t xml:space="preserve">    </w:t>
      </w:r>
      <w:proofErr w:type="spellStart"/>
      <w:r w:rsidR="00B65063">
        <w:t>Una</w:t>
      </w:r>
      <w:proofErr w:type="spellEnd"/>
      <w:r w:rsidR="00B65063">
        <w:t xml:space="preserve"> </w:t>
      </w:r>
      <w:proofErr w:type="spellStart"/>
      <w:r w:rsidR="00B65063">
        <w:t>vez</w:t>
      </w:r>
      <w:proofErr w:type="spellEnd"/>
      <w:r w:rsidR="00B65063">
        <w:t xml:space="preserve"> </w:t>
      </w:r>
      <w:proofErr w:type="spellStart"/>
      <w:r w:rsidR="00B65063">
        <w:t>finalizada</w:t>
      </w:r>
      <w:proofErr w:type="spellEnd"/>
      <w:r w:rsidR="00B65063">
        <w:t xml:space="preserve"> la </w:t>
      </w:r>
      <w:proofErr w:type="spellStart"/>
      <w:r w:rsidR="00B65063">
        <w:t>carga</w:t>
      </w:r>
      <w:proofErr w:type="spellEnd"/>
      <w:r w:rsidR="00B65063">
        <w:t xml:space="preserve">, se genera un </w:t>
      </w:r>
      <w:proofErr w:type="spellStart"/>
      <w:r w:rsidR="00B65063">
        <w:t>reporte</w:t>
      </w:r>
      <w:proofErr w:type="spellEnd"/>
      <w:r w:rsidR="00B65063">
        <w:t xml:space="preserve"> final con un </w:t>
      </w:r>
      <w:proofErr w:type="spellStart"/>
      <w:r w:rsidR="00B65063">
        <w:t>resumen</w:t>
      </w:r>
      <w:proofErr w:type="spellEnd"/>
      <w:r w:rsidR="00B65063">
        <w:t xml:space="preserve"> del </w:t>
      </w:r>
      <w:proofErr w:type="spellStart"/>
      <w:r w:rsidR="00B65063">
        <w:t>proceso</w:t>
      </w:r>
      <w:proofErr w:type="spellEnd"/>
      <w:r w:rsidR="00B65063">
        <w:t xml:space="preserve"> (</w:t>
      </w:r>
      <w:proofErr w:type="spellStart"/>
      <w:r w:rsidR="00B65063">
        <w:t>número</w:t>
      </w:r>
      <w:proofErr w:type="spellEnd"/>
      <w:r w:rsidR="00B65063">
        <w:t xml:space="preserve"> de </w:t>
      </w:r>
      <w:proofErr w:type="spellStart"/>
      <w:r w:rsidR="00B65063">
        <w:t>registros</w:t>
      </w:r>
      <w:proofErr w:type="spellEnd"/>
      <w:r w:rsidR="00B65063">
        <w:t xml:space="preserve"> </w:t>
      </w:r>
      <w:proofErr w:type="spellStart"/>
      <w:r w:rsidR="00B65063">
        <w:t>extraídos</w:t>
      </w:r>
      <w:proofErr w:type="spellEnd"/>
      <w:r w:rsidR="00B65063">
        <w:t xml:space="preserve">, </w:t>
      </w:r>
      <w:proofErr w:type="spellStart"/>
      <w:r w:rsidR="00B65063">
        <w:t>transformados</w:t>
      </w:r>
      <w:proofErr w:type="spellEnd"/>
      <w:r w:rsidR="00B65063">
        <w:t xml:space="preserve"> y </w:t>
      </w:r>
      <w:proofErr w:type="spellStart"/>
      <w:r w:rsidR="00B65063">
        <w:t>cargados</w:t>
      </w:r>
      <w:proofErr w:type="spellEnd"/>
      <w:r w:rsidR="00B65063">
        <w:t xml:space="preserve">) y se </w:t>
      </w:r>
      <w:proofErr w:type="spellStart"/>
      <w:r w:rsidR="00B65063">
        <w:t>envían</w:t>
      </w:r>
      <w:proofErr w:type="spellEnd"/>
      <w:r w:rsidR="00B65063">
        <w:t xml:space="preserve"> </w:t>
      </w:r>
      <w:proofErr w:type="spellStart"/>
      <w:r w:rsidR="00B65063">
        <w:t>notificaciones</w:t>
      </w:r>
      <w:proofErr w:type="spellEnd"/>
      <w:r w:rsidR="00B65063">
        <w:t xml:space="preserve"> </w:t>
      </w:r>
      <w:proofErr w:type="spellStart"/>
      <w:r w:rsidR="00B65063">
        <w:t>sobre</w:t>
      </w:r>
      <w:proofErr w:type="spellEnd"/>
      <w:r w:rsidR="00B65063">
        <w:t xml:space="preserve"> el </w:t>
      </w:r>
      <w:proofErr w:type="spellStart"/>
      <w:r w:rsidR="00B65063">
        <w:t>éxito</w:t>
      </w:r>
      <w:proofErr w:type="spellEnd"/>
      <w:r w:rsidR="00B65063">
        <w:t xml:space="preserve"> o </w:t>
      </w:r>
      <w:proofErr w:type="spellStart"/>
      <w:r w:rsidR="00B65063">
        <w:t>fracaso</w:t>
      </w:r>
      <w:proofErr w:type="spellEnd"/>
      <w:r w:rsidR="00B65063">
        <w:t xml:space="preserve"> de la </w:t>
      </w:r>
      <w:proofErr w:type="spellStart"/>
      <w:r w:rsidR="00B65063">
        <w:t>ejecución</w:t>
      </w:r>
      <w:proofErr w:type="spellEnd"/>
      <w:r w:rsidR="00B65063">
        <w:t>.</w:t>
      </w:r>
    </w:p>
    <w:p w:rsidR="00423000" w:rsidRDefault="00423000" w:rsidP="00B65063"/>
    <w:p w:rsidR="00FB465E" w:rsidRDefault="00FB465E" w:rsidP="00B65063"/>
    <w:p w:rsidR="00423000" w:rsidRDefault="00423000" w:rsidP="00B65063">
      <w:r>
        <w:rPr>
          <w:noProof/>
          <w:lang w:val="es-ES" w:eastAsia="es-ES"/>
        </w:rPr>
        <w:drawing>
          <wp:inline distT="0" distB="0" distL="0" distR="0">
            <wp:extent cx="5486400" cy="3788410"/>
            <wp:effectExtent l="19050" t="0" r="0" b="0"/>
            <wp:docPr id="1" name="0 Imagen" descr="fl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j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63" w:rsidRDefault="00B65063" w:rsidP="00B65063"/>
    <w:p w:rsidR="00B65063" w:rsidRDefault="00B65063" w:rsidP="00BC0E76"/>
    <w:sectPr w:rsidR="00B650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159D4"/>
    <w:rsid w:val="00025D7A"/>
    <w:rsid w:val="00027370"/>
    <w:rsid w:val="00030384"/>
    <w:rsid w:val="00034616"/>
    <w:rsid w:val="0005000E"/>
    <w:rsid w:val="00050BC2"/>
    <w:rsid w:val="0006063C"/>
    <w:rsid w:val="000C6D41"/>
    <w:rsid w:val="000E23E5"/>
    <w:rsid w:val="00131AC2"/>
    <w:rsid w:val="0015074B"/>
    <w:rsid w:val="001700D6"/>
    <w:rsid w:val="001C6ABD"/>
    <w:rsid w:val="002115A7"/>
    <w:rsid w:val="002157E4"/>
    <w:rsid w:val="002336E8"/>
    <w:rsid w:val="002743EA"/>
    <w:rsid w:val="00277FC0"/>
    <w:rsid w:val="0029639D"/>
    <w:rsid w:val="00305D58"/>
    <w:rsid w:val="00326F90"/>
    <w:rsid w:val="00403A96"/>
    <w:rsid w:val="00423000"/>
    <w:rsid w:val="004246CF"/>
    <w:rsid w:val="00472F3A"/>
    <w:rsid w:val="00473611"/>
    <w:rsid w:val="004A7DE0"/>
    <w:rsid w:val="004D2ED9"/>
    <w:rsid w:val="004D6591"/>
    <w:rsid w:val="00533A15"/>
    <w:rsid w:val="00566DF0"/>
    <w:rsid w:val="0058211B"/>
    <w:rsid w:val="005900F1"/>
    <w:rsid w:val="006D1199"/>
    <w:rsid w:val="006D2CC3"/>
    <w:rsid w:val="006E7964"/>
    <w:rsid w:val="007166C4"/>
    <w:rsid w:val="007A6BEC"/>
    <w:rsid w:val="007C0EEC"/>
    <w:rsid w:val="007C7F90"/>
    <w:rsid w:val="007D5291"/>
    <w:rsid w:val="007E2C37"/>
    <w:rsid w:val="00821958"/>
    <w:rsid w:val="008553E4"/>
    <w:rsid w:val="00865B76"/>
    <w:rsid w:val="00890D43"/>
    <w:rsid w:val="008B39A8"/>
    <w:rsid w:val="008C6274"/>
    <w:rsid w:val="008F7111"/>
    <w:rsid w:val="00923624"/>
    <w:rsid w:val="00966A27"/>
    <w:rsid w:val="00972B0E"/>
    <w:rsid w:val="00990B2A"/>
    <w:rsid w:val="009A4AC5"/>
    <w:rsid w:val="009D2936"/>
    <w:rsid w:val="00A11C76"/>
    <w:rsid w:val="00AA1D8D"/>
    <w:rsid w:val="00AC0001"/>
    <w:rsid w:val="00AC7C7E"/>
    <w:rsid w:val="00B36441"/>
    <w:rsid w:val="00B43BBD"/>
    <w:rsid w:val="00B47730"/>
    <w:rsid w:val="00B65063"/>
    <w:rsid w:val="00B80AF0"/>
    <w:rsid w:val="00B90207"/>
    <w:rsid w:val="00B93DB5"/>
    <w:rsid w:val="00BC0E76"/>
    <w:rsid w:val="00BF6214"/>
    <w:rsid w:val="00C05C3A"/>
    <w:rsid w:val="00C2672C"/>
    <w:rsid w:val="00C373B5"/>
    <w:rsid w:val="00C73EEE"/>
    <w:rsid w:val="00CB0664"/>
    <w:rsid w:val="00D1118F"/>
    <w:rsid w:val="00D22258"/>
    <w:rsid w:val="00D81C14"/>
    <w:rsid w:val="00D95DB6"/>
    <w:rsid w:val="00DC2D76"/>
    <w:rsid w:val="00E06A63"/>
    <w:rsid w:val="00E44976"/>
    <w:rsid w:val="00E833AF"/>
    <w:rsid w:val="00F47442"/>
    <w:rsid w:val="00F52E6A"/>
    <w:rsid w:val="00F93694"/>
    <w:rsid w:val="00FB465E"/>
    <w:rsid w:val="00FC693F"/>
    <w:rsid w:val="00FE0767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945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1">
    <w:name w:val="Lista clara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1">
    <w:name w:val="Lista media 1 - Énfasis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1">
    <w:name w:val="Lista media 2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1">
    <w:name w:val="Lista oscura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1">
    <w:name w:val="Lista vistosa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1">
    <w:name w:val="Cuadrícula vistosa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7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47361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3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0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3630E2-159A-4D73-870C-BE63D589A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4</Pages>
  <Words>845</Words>
  <Characters>4653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Alexis</cp:lastModifiedBy>
  <cp:revision>49</cp:revision>
  <dcterms:created xsi:type="dcterms:W3CDTF">2025-08-04T04:44:00Z</dcterms:created>
  <dcterms:modified xsi:type="dcterms:W3CDTF">2025-09-10T23:30:00Z</dcterms:modified>
</cp:coreProperties>
</file>