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E00939" w:rsidP="00FE423E">
      <w:r>
        <w:t>MODULO 04</w:t>
      </w:r>
      <w:r w:rsidR="00566DF0">
        <w:t xml:space="preserve"> - EJERCICIO 01</w:t>
      </w:r>
      <w:r w:rsidR="00642BCD">
        <w:t>-B</w:t>
      </w:r>
    </w:p>
    <w:p w:rsidR="00FE423E" w:rsidRDefault="00FE423E" w:rsidP="00FE423E">
      <w:r w:rsidRPr="00027370">
        <w:t>ALEXIS YURI M.</w:t>
      </w:r>
    </w:p>
    <w:p w:rsidR="00B327FA" w:rsidRDefault="00B327FA" w:rsidP="00FE423E"/>
    <w:p w:rsidR="002300FB" w:rsidRDefault="00642BCD" w:rsidP="002300FB">
      <w:proofErr w:type="spellStart"/>
      <w:r w:rsidRPr="00642BCD">
        <w:t>Crea</w:t>
      </w:r>
      <w:proofErr w:type="spellEnd"/>
      <w:r w:rsidRPr="00642BCD">
        <w:t xml:space="preserve"> un </w:t>
      </w:r>
      <w:proofErr w:type="spellStart"/>
      <w:r w:rsidRPr="00642BCD">
        <w:t>mapa</w:t>
      </w:r>
      <w:proofErr w:type="spellEnd"/>
      <w:r w:rsidRPr="00642BCD">
        <w:t xml:space="preserve"> visual (</w:t>
      </w:r>
      <w:proofErr w:type="spellStart"/>
      <w:r w:rsidRPr="00642BCD">
        <w:t>diagrama</w:t>
      </w:r>
      <w:proofErr w:type="spellEnd"/>
      <w:r w:rsidRPr="00642BCD">
        <w:t xml:space="preserve">, </w:t>
      </w:r>
      <w:proofErr w:type="spellStart"/>
      <w:r w:rsidRPr="00642BCD">
        <w:t>infografía</w:t>
      </w:r>
      <w:proofErr w:type="spellEnd"/>
      <w:r w:rsidRPr="00642BCD">
        <w:t xml:space="preserve"> o </w:t>
      </w:r>
      <w:proofErr w:type="spellStart"/>
      <w:r w:rsidRPr="00642BCD">
        <w:t>esquema</w:t>
      </w:r>
      <w:proofErr w:type="spellEnd"/>
      <w:r w:rsidRPr="00642BCD">
        <w:t xml:space="preserve">) </w:t>
      </w:r>
      <w:proofErr w:type="spellStart"/>
      <w:r w:rsidRPr="00642BCD">
        <w:t>que</w:t>
      </w:r>
      <w:proofErr w:type="spellEnd"/>
      <w:r w:rsidRPr="00642BCD">
        <w:t xml:space="preserve"> </w:t>
      </w:r>
      <w:proofErr w:type="spellStart"/>
      <w:r w:rsidRPr="00642BCD">
        <w:t>explique</w:t>
      </w:r>
      <w:proofErr w:type="spellEnd"/>
      <w:r w:rsidRPr="00642BCD">
        <w:t xml:space="preserve"> el </w:t>
      </w:r>
      <w:proofErr w:type="spellStart"/>
      <w:r w:rsidRPr="00642BCD">
        <w:t>Teorema</w:t>
      </w:r>
      <w:proofErr w:type="spellEnd"/>
      <w:r w:rsidRPr="00642BCD">
        <w:t xml:space="preserve"> de CAP y </w:t>
      </w:r>
      <w:proofErr w:type="spellStart"/>
      <w:r w:rsidRPr="00642BCD">
        <w:t>ubique</w:t>
      </w:r>
      <w:proofErr w:type="spellEnd"/>
      <w:r w:rsidRPr="00642BCD">
        <w:t xml:space="preserve"> </w:t>
      </w:r>
      <w:proofErr w:type="spellStart"/>
      <w:r w:rsidRPr="00642BCD">
        <w:t>diferentes</w:t>
      </w:r>
      <w:proofErr w:type="spellEnd"/>
      <w:r w:rsidRPr="00642BCD">
        <w:t xml:space="preserve"> </w:t>
      </w:r>
      <w:proofErr w:type="spellStart"/>
      <w:r w:rsidRPr="00642BCD">
        <w:t>tecnologías</w:t>
      </w:r>
      <w:proofErr w:type="spellEnd"/>
      <w:r w:rsidRPr="00642BCD">
        <w:t xml:space="preserve"> de bases de </w:t>
      </w:r>
      <w:proofErr w:type="spellStart"/>
      <w:r w:rsidRPr="00642BCD">
        <w:t>datos</w:t>
      </w:r>
      <w:proofErr w:type="spellEnd"/>
      <w:r w:rsidRPr="00642BCD">
        <w:t xml:space="preserve"> </w:t>
      </w:r>
      <w:proofErr w:type="spellStart"/>
      <w:r w:rsidRPr="00642BCD">
        <w:t>según</w:t>
      </w:r>
      <w:proofErr w:type="spellEnd"/>
      <w:r w:rsidRPr="00642BCD">
        <w:t xml:space="preserve"> </w:t>
      </w:r>
      <w:proofErr w:type="spellStart"/>
      <w:r w:rsidRPr="00642BCD">
        <w:t>sus</w:t>
      </w:r>
      <w:proofErr w:type="spellEnd"/>
      <w:r w:rsidRPr="00642BCD">
        <w:t xml:space="preserve"> </w:t>
      </w:r>
      <w:proofErr w:type="spellStart"/>
      <w:r w:rsidRPr="00642BCD">
        <w:t>prioridades</w:t>
      </w:r>
      <w:proofErr w:type="spellEnd"/>
      <w:r w:rsidRPr="00642BCD">
        <w:t xml:space="preserve"> (CP, CA, AP).</w:t>
      </w:r>
    </w:p>
    <w:p w:rsidR="00B327FA" w:rsidRDefault="00B327FA" w:rsidP="00F24EAC"/>
    <w:p w:rsidR="00F24EAC" w:rsidRDefault="00B327FA" w:rsidP="00F24EAC">
      <w:r>
        <w:t xml:space="preserve">1. </w:t>
      </w:r>
      <w:proofErr w:type="spellStart"/>
      <w:r>
        <w:t>Definición</w:t>
      </w:r>
      <w:proofErr w:type="spellEnd"/>
      <w:r>
        <w:t xml:space="preserve"> </w:t>
      </w:r>
      <w:r w:rsidR="00F00749">
        <w:t xml:space="preserve">del </w:t>
      </w:r>
      <w:proofErr w:type="spellStart"/>
      <w:r w:rsidR="00F00749">
        <w:t>t</w:t>
      </w:r>
      <w:r w:rsidR="00F24EAC">
        <w:t>eorema</w:t>
      </w:r>
      <w:proofErr w:type="spellEnd"/>
      <w:r w:rsidR="00F24EAC">
        <w:t xml:space="preserve"> de CAP</w:t>
      </w:r>
      <w:r w:rsidR="00F00749">
        <w:t>.</w:t>
      </w:r>
    </w:p>
    <w:p w:rsidR="00B327FA" w:rsidRDefault="00F24EAC" w:rsidP="00B327FA">
      <w:r>
        <w:t xml:space="preserve">El </w:t>
      </w:r>
      <w:proofErr w:type="spellStart"/>
      <w:r>
        <w:t>Teorema</w:t>
      </w:r>
      <w:proofErr w:type="spellEnd"/>
      <w:r>
        <w:t xml:space="preserve"> de CAP </w:t>
      </w:r>
      <w:proofErr w:type="spellStart"/>
      <w:r>
        <w:t>establece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, en un </w:t>
      </w:r>
      <w:proofErr w:type="spellStart"/>
      <w:r>
        <w:t>sistema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distribuido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imposible</w:t>
      </w:r>
      <w:proofErr w:type="spellEnd"/>
      <w:r>
        <w:t xml:space="preserve"> </w:t>
      </w:r>
      <w:proofErr w:type="spellStart"/>
      <w:r>
        <w:t>garantizar</w:t>
      </w:r>
      <w:proofErr w:type="spellEnd"/>
      <w:r>
        <w:t xml:space="preserve"> </w:t>
      </w:r>
      <w:proofErr w:type="spellStart"/>
      <w:r>
        <w:t>simultáneamente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 w:rsidR="00B327FA">
        <w:t>siguientes</w:t>
      </w:r>
      <w:proofErr w:type="spellEnd"/>
      <w:r w:rsidR="00B327FA">
        <w:t xml:space="preserve"> </w:t>
      </w:r>
      <w:proofErr w:type="spellStart"/>
      <w:r w:rsidR="00B327FA">
        <w:t>tres</w:t>
      </w:r>
      <w:proofErr w:type="spellEnd"/>
      <w:r w:rsidR="00B327FA">
        <w:t xml:space="preserve"> </w:t>
      </w:r>
      <w:proofErr w:type="spellStart"/>
      <w:r w:rsidR="00B327FA">
        <w:t>propiedades</w:t>
      </w:r>
      <w:proofErr w:type="spellEnd"/>
      <w:r w:rsidR="00B327FA">
        <w:t xml:space="preserve">: </w:t>
      </w:r>
      <w:proofErr w:type="spellStart"/>
      <w:r w:rsidR="00B327FA">
        <w:t>Consistencia</w:t>
      </w:r>
      <w:proofErr w:type="spellEnd"/>
      <w:r w:rsidR="00B327FA">
        <w:t xml:space="preserve">, </w:t>
      </w:r>
      <w:proofErr w:type="spellStart"/>
      <w:r w:rsidR="00B327FA">
        <w:t>Disponibilidad</w:t>
      </w:r>
      <w:proofErr w:type="spellEnd"/>
      <w:r w:rsidR="00B327FA">
        <w:t xml:space="preserve"> y </w:t>
      </w:r>
      <w:proofErr w:type="spellStart"/>
      <w:r w:rsidR="00B327FA">
        <w:t>Tolerancia</w:t>
      </w:r>
      <w:proofErr w:type="spellEnd"/>
      <w:r w:rsidR="00B327FA">
        <w:t xml:space="preserve"> a </w:t>
      </w:r>
      <w:proofErr w:type="spellStart"/>
      <w:r w:rsidR="00B327FA">
        <w:t>Particiones</w:t>
      </w:r>
      <w:proofErr w:type="spellEnd"/>
      <w:r w:rsidR="00B327FA">
        <w:t>.</w:t>
      </w:r>
    </w:p>
    <w:p w:rsidR="00B327FA" w:rsidRDefault="00B327FA" w:rsidP="00B327FA"/>
    <w:p w:rsidR="00B327FA" w:rsidRDefault="00B327FA" w:rsidP="00F24EAC">
      <w:r>
        <w:t xml:space="preserve">2.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de</w:t>
      </w:r>
      <w:r w:rsidR="00F00749">
        <w:t xml:space="preserve">l </w:t>
      </w:r>
      <w:proofErr w:type="spellStart"/>
      <w:r w:rsidR="00F00749">
        <w:t>t</w:t>
      </w:r>
      <w:r>
        <w:t>eorema</w:t>
      </w:r>
      <w:proofErr w:type="spellEnd"/>
      <w:r>
        <w:t xml:space="preserve"> de CAP.</w:t>
      </w:r>
    </w:p>
    <w:p w:rsidR="00F24EAC" w:rsidRDefault="00B327FA" w:rsidP="00F24EAC">
      <w:r>
        <w:t xml:space="preserve">- </w:t>
      </w:r>
      <w:proofErr w:type="spellStart"/>
      <w:r w:rsidR="00F24EAC">
        <w:t>Consistencia</w:t>
      </w:r>
      <w:proofErr w:type="spellEnd"/>
      <w:r w:rsidR="00F24EAC">
        <w:t xml:space="preserve"> (C): </w:t>
      </w:r>
      <w:proofErr w:type="spellStart"/>
      <w:r w:rsidR="00F24EAC">
        <w:t>Cada</w:t>
      </w:r>
      <w:proofErr w:type="spellEnd"/>
      <w:r w:rsidR="00F24EAC">
        <w:t xml:space="preserve"> </w:t>
      </w:r>
      <w:proofErr w:type="spellStart"/>
      <w:r w:rsidR="00F24EAC">
        <w:t>lectura</w:t>
      </w:r>
      <w:proofErr w:type="spellEnd"/>
      <w:r w:rsidR="00F24EAC">
        <w:t xml:space="preserve"> </w:t>
      </w:r>
      <w:proofErr w:type="spellStart"/>
      <w:r w:rsidR="00F24EAC">
        <w:t>recibe</w:t>
      </w:r>
      <w:proofErr w:type="spellEnd"/>
      <w:r w:rsidR="00F24EAC">
        <w:t xml:space="preserve"> la </w:t>
      </w:r>
      <w:proofErr w:type="spellStart"/>
      <w:r w:rsidR="00F24EAC">
        <w:t>escritura</w:t>
      </w:r>
      <w:proofErr w:type="spellEnd"/>
      <w:r w:rsidR="00F24EAC">
        <w:t xml:space="preserve"> </w:t>
      </w:r>
      <w:proofErr w:type="spellStart"/>
      <w:r w:rsidR="00F24EAC">
        <w:t>más</w:t>
      </w:r>
      <w:proofErr w:type="spellEnd"/>
      <w:r w:rsidR="00F24EAC">
        <w:t xml:space="preserve"> </w:t>
      </w:r>
      <w:proofErr w:type="spellStart"/>
      <w:r w:rsidR="00F24EAC">
        <w:t>reciente</w:t>
      </w:r>
      <w:proofErr w:type="spellEnd"/>
      <w:r w:rsidR="00F24EAC">
        <w:t xml:space="preserve"> o un error. En un </w:t>
      </w:r>
      <w:proofErr w:type="spellStart"/>
      <w:r w:rsidR="00F24EAC">
        <w:t>sistema</w:t>
      </w:r>
      <w:proofErr w:type="spellEnd"/>
      <w:r w:rsidR="00F24EAC">
        <w:t xml:space="preserve"> </w:t>
      </w:r>
      <w:proofErr w:type="spellStart"/>
      <w:r w:rsidR="00F24EAC">
        <w:t>consistente</w:t>
      </w:r>
      <w:proofErr w:type="spellEnd"/>
      <w:r w:rsidR="00F24EAC">
        <w:t xml:space="preserve">, </w:t>
      </w:r>
      <w:proofErr w:type="spellStart"/>
      <w:r w:rsidR="00F24EAC">
        <w:t>todos</w:t>
      </w:r>
      <w:proofErr w:type="spellEnd"/>
      <w:r w:rsidR="00F24EAC">
        <w:t xml:space="preserve"> los </w:t>
      </w:r>
      <w:proofErr w:type="spellStart"/>
      <w:r w:rsidR="00F24EAC">
        <w:t>nodos</w:t>
      </w:r>
      <w:proofErr w:type="spellEnd"/>
      <w:r w:rsidR="00F24EAC">
        <w:t xml:space="preserve"> de la red </w:t>
      </w:r>
      <w:proofErr w:type="spellStart"/>
      <w:r w:rsidR="00F24EAC">
        <w:t>tienen</w:t>
      </w:r>
      <w:proofErr w:type="spellEnd"/>
      <w:r w:rsidR="00F24EAC">
        <w:t xml:space="preserve"> los </w:t>
      </w:r>
      <w:proofErr w:type="spellStart"/>
      <w:r w:rsidR="00F24EAC">
        <w:t>mismos</w:t>
      </w:r>
      <w:proofErr w:type="spellEnd"/>
      <w:r w:rsidR="00F24EAC">
        <w:t xml:space="preserve"> </w:t>
      </w:r>
      <w:proofErr w:type="spellStart"/>
      <w:r w:rsidR="00F24EAC">
        <w:t>datos</w:t>
      </w:r>
      <w:proofErr w:type="spellEnd"/>
      <w:r w:rsidR="00F24EAC">
        <w:t xml:space="preserve"> al </w:t>
      </w:r>
      <w:proofErr w:type="spellStart"/>
      <w:r w:rsidR="00F24EAC">
        <w:t>mismo</w:t>
      </w:r>
      <w:proofErr w:type="spellEnd"/>
      <w:r w:rsidR="00F24EAC">
        <w:t xml:space="preserve"> </w:t>
      </w:r>
      <w:proofErr w:type="spellStart"/>
      <w:r w:rsidR="00F24EAC">
        <w:t>tiempo</w:t>
      </w:r>
      <w:proofErr w:type="spellEnd"/>
      <w:r w:rsidR="00F24EAC">
        <w:t xml:space="preserve">. Un </w:t>
      </w:r>
      <w:proofErr w:type="spellStart"/>
      <w:r w:rsidR="00F24EAC">
        <w:t>ejemplo</w:t>
      </w:r>
      <w:proofErr w:type="spellEnd"/>
      <w:r w:rsidR="00F24EAC">
        <w:t xml:space="preserve"> simple </w:t>
      </w:r>
      <w:proofErr w:type="spellStart"/>
      <w:r w:rsidR="00F24EAC">
        <w:t>es</w:t>
      </w:r>
      <w:proofErr w:type="spellEnd"/>
      <w:r w:rsidR="00F24EAC">
        <w:t xml:space="preserve"> </w:t>
      </w:r>
      <w:proofErr w:type="spellStart"/>
      <w:r w:rsidR="00F24EAC">
        <w:t>una</w:t>
      </w:r>
      <w:proofErr w:type="spellEnd"/>
      <w:r w:rsidR="00F24EAC">
        <w:t xml:space="preserve"> base de </w:t>
      </w:r>
      <w:proofErr w:type="spellStart"/>
      <w:r w:rsidR="00F24EAC">
        <w:t>datos</w:t>
      </w:r>
      <w:proofErr w:type="spellEnd"/>
      <w:r w:rsidR="00F24EAC">
        <w:t xml:space="preserve"> </w:t>
      </w:r>
      <w:proofErr w:type="spellStart"/>
      <w:r w:rsidR="00F24EAC">
        <w:t>bancaria</w:t>
      </w:r>
      <w:proofErr w:type="spellEnd"/>
      <w:r w:rsidR="00F24EAC">
        <w:t xml:space="preserve">: </w:t>
      </w:r>
      <w:proofErr w:type="spellStart"/>
      <w:r w:rsidR="00F24EAC">
        <w:t>si</w:t>
      </w:r>
      <w:proofErr w:type="spellEnd"/>
      <w:r w:rsidR="00F24EAC">
        <w:t xml:space="preserve"> </w:t>
      </w:r>
      <w:proofErr w:type="spellStart"/>
      <w:r w:rsidR="00F24EAC">
        <w:t>transfieres</w:t>
      </w:r>
      <w:proofErr w:type="spellEnd"/>
      <w:r w:rsidR="00F24EAC">
        <w:t xml:space="preserve"> </w:t>
      </w:r>
      <w:proofErr w:type="spellStart"/>
      <w:r w:rsidR="00F24EAC">
        <w:t>dinero</w:t>
      </w:r>
      <w:proofErr w:type="spellEnd"/>
      <w:r w:rsidR="00F24EAC">
        <w:t xml:space="preserve"> de la </w:t>
      </w:r>
      <w:proofErr w:type="spellStart"/>
      <w:r w:rsidR="00F24EAC">
        <w:t>cuenta</w:t>
      </w:r>
      <w:proofErr w:type="spellEnd"/>
      <w:r w:rsidR="00F24EAC">
        <w:t xml:space="preserve"> A </w:t>
      </w:r>
      <w:proofErr w:type="spellStart"/>
      <w:r w:rsidR="00F24EAC">
        <w:t>a</w:t>
      </w:r>
      <w:proofErr w:type="spellEnd"/>
      <w:r w:rsidR="00F24EAC">
        <w:t xml:space="preserve"> la </w:t>
      </w:r>
      <w:proofErr w:type="spellStart"/>
      <w:r w:rsidR="00F24EAC">
        <w:t>cuenta</w:t>
      </w:r>
      <w:proofErr w:type="spellEnd"/>
      <w:r w:rsidR="00F24EAC">
        <w:t xml:space="preserve"> B, el </w:t>
      </w:r>
      <w:proofErr w:type="spellStart"/>
      <w:r w:rsidR="00F24EAC">
        <w:t>saldo</w:t>
      </w:r>
      <w:proofErr w:type="spellEnd"/>
      <w:r w:rsidR="00F24EAC">
        <w:t xml:space="preserve"> de la </w:t>
      </w:r>
      <w:proofErr w:type="spellStart"/>
      <w:r w:rsidR="00F24EAC">
        <w:t>cuenta</w:t>
      </w:r>
      <w:proofErr w:type="spellEnd"/>
      <w:r w:rsidR="00F24EAC">
        <w:t xml:space="preserve"> B </w:t>
      </w:r>
      <w:proofErr w:type="spellStart"/>
      <w:r w:rsidR="00F24EAC">
        <w:t>debe</w:t>
      </w:r>
      <w:proofErr w:type="spellEnd"/>
      <w:r w:rsidR="00F24EAC">
        <w:t xml:space="preserve"> </w:t>
      </w:r>
      <w:proofErr w:type="spellStart"/>
      <w:r w:rsidR="00F24EAC">
        <w:t>reflejar</w:t>
      </w:r>
      <w:proofErr w:type="spellEnd"/>
      <w:r w:rsidR="00F24EAC">
        <w:t xml:space="preserve"> la </w:t>
      </w:r>
      <w:proofErr w:type="spellStart"/>
      <w:r w:rsidR="00F24EAC">
        <w:t>cantidad</w:t>
      </w:r>
      <w:proofErr w:type="spellEnd"/>
      <w:r w:rsidR="00F24EAC">
        <w:t xml:space="preserve"> </w:t>
      </w:r>
      <w:proofErr w:type="spellStart"/>
      <w:r w:rsidR="00F24EAC">
        <w:t>transferida</w:t>
      </w:r>
      <w:proofErr w:type="spellEnd"/>
      <w:r w:rsidR="00F24EAC">
        <w:t xml:space="preserve"> </w:t>
      </w:r>
      <w:proofErr w:type="spellStart"/>
      <w:r w:rsidR="00F24EAC">
        <w:t>inmediatamente</w:t>
      </w:r>
      <w:proofErr w:type="spellEnd"/>
      <w:r w:rsidR="00F24EAC">
        <w:t xml:space="preserve"> </w:t>
      </w:r>
      <w:proofErr w:type="spellStart"/>
      <w:r w:rsidR="00F24EAC">
        <w:t>para</w:t>
      </w:r>
      <w:proofErr w:type="spellEnd"/>
      <w:r w:rsidR="00F24EAC">
        <w:t xml:space="preserve"> </w:t>
      </w:r>
      <w:proofErr w:type="spellStart"/>
      <w:r w:rsidR="00F24EAC">
        <w:t>que</w:t>
      </w:r>
      <w:proofErr w:type="spellEnd"/>
      <w:r w:rsidR="00F24EAC">
        <w:t xml:space="preserve"> </w:t>
      </w:r>
      <w:proofErr w:type="spellStart"/>
      <w:r w:rsidR="00F24EAC">
        <w:t>una</w:t>
      </w:r>
      <w:proofErr w:type="spellEnd"/>
      <w:r w:rsidR="00F24EAC">
        <w:t xml:space="preserve"> </w:t>
      </w:r>
      <w:proofErr w:type="spellStart"/>
      <w:r w:rsidR="00F24EAC">
        <w:t>consulta</w:t>
      </w:r>
      <w:proofErr w:type="spellEnd"/>
      <w:r w:rsidR="00F24EAC">
        <w:t xml:space="preserve"> a </w:t>
      </w:r>
      <w:proofErr w:type="spellStart"/>
      <w:r w:rsidR="00F24EAC">
        <w:t>cualquier</w:t>
      </w:r>
      <w:proofErr w:type="spellEnd"/>
      <w:r w:rsidR="00F24EAC">
        <w:t xml:space="preserve"> </w:t>
      </w:r>
      <w:proofErr w:type="spellStart"/>
      <w:r w:rsidR="00F24EAC">
        <w:t>nodo</w:t>
      </w:r>
      <w:proofErr w:type="spellEnd"/>
      <w:r w:rsidR="00F24EAC">
        <w:t xml:space="preserve"> del </w:t>
      </w:r>
      <w:proofErr w:type="spellStart"/>
      <w:r w:rsidR="00F24EAC">
        <w:t>sistema</w:t>
      </w:r>
      <w:proofErr w:type="spellEnd"/>
      <w:r w:rsidR="00F24EAC">
        <w:t xml:space="preserve"> </w:t>
      </w:r>
      <w:proofErr w:type="spellStart"/>
      <w:r w:rsidR="00F24EAC">
        <w:t>muestre</w:t>
      </w:r>
      <w:proofErr w:type="spellEnd"/>
      <w:r w:rsidR="00F24EAC">
        <w:t xml:space="preserve"> el </w:t>
      </w:r>
      <w:proofErr w:type="spellStart"/>
      <w:r w:rsidR="00F24EAC">
        <w:t>mismo</w:t>
      </w:r>
      <w:proofErr w:type="spellEnd"/>
      <w:r w:rsidR="00F24EAC">
        <w:t xml:space="preserve"> </w:t>
      </w:r>
      <w:proofErr w:type="spellStart"/>
      <w:r w:rsidR="00F24EAC">
        <w:t>saldo</w:t>
      </w:r>
      <w:proofErr w:type="spellEnd"/>
      <w:r w:rsidR="00F24EAC">
        <w:t xml:space="preserve"> </w:t>
      </w:r>
      <w:proofErr w:type="spellStart"/>
      <w:r w:rsidR="00F24EAC">
        <w:t>actualizado</w:t>
      </w:r>
      <w:proofErr w:type="spellEnd"/>
      <w:r w:rsidR="00F24EAC">
        <w:t>.</w:t>
      </w:r>
    </w:p>
    <w:p w:rsidR="00F24EAC" w:rsidRDefault="00B327FA" w:rsidP="00F24EAC">
      <w:r>
        <w:t xml:space="preserve">- </w:t>
      </w:r>
      <w:proofErr w:type="spellStart"/>
      <w:r w:rsidR="00F24EAC">
        <w:t>Disponibilidad</w:t>
      </w:r>
      <w:proofErr w:type="spellEnd"/>
      <w:r w:rsidR="00F24EAC">
        <w:t xml:space="preserve"> (A): </w:t>
      </w:r>
      <w:proofErr w:type="spellStart"/>
      <w:r w:rsidR="00F24EAC">
        <w:t>Cada</w:t>
      </w:r>
      <w:proofErr w:type="spellEnd"/>
      <w:r w:rsidR="00F24EAC">
        <w:t xml:space="preserve"> </w:t>
      </w:r>
      <w:proofErr w:type="spellStart"/>
      <w:r w:rsidR="00F24EAC">
        <w:t>solicitud</w:t>
      </w:r>
      <w:proofErr w:type="spellEnd"/>
      <w:r w:rsidR="00F24EAC">
        <w:t xml:space="preserve"> </w:t>
      </w:r>
      <w:proofErr w:type="spellStart"/>
      <w:r w:rsidR="00F24EAC">
        <w:t>recibe</w:t>
      </w:r>
      <w:proofErr w:type="spellEnd"/>
      <w:r w:rsidR="00F24EAC">
        <w:t xml:space="preserve"> </w:t>
      </w:r>
      <w:proofErr w:type="spellStart"/>
      <w:r w:rsidR="00F24EAC">
        <w:t>una</w:t>
      </w:r>
      <w:proofErr w:type="spellEnd"/>
      <w:r w:rsidR="00F24EAC">
        <w:t xml:space="preserve"> </w:t>
      </w:r>
      <w:proofErr w:type="spellStart"/>
      <w:r w:rsidR="00F24EAC">
        <w:t>respuesta</w:t>
      </w:r>
      <w:proofErr w:type="spellEnd"/>
      <w:r w:rsidR="00F24EAC">
        <w:t xml:space="preserve"> (sin un error o </w:t>
      </w:r>
      <w:proofErr w:type="spellStart"/>
      <w:r w:rsidR="00F24EAC">
        <w:t>tiempo</w:t>
      </w:r>
      <w:proofErr w:type="spellEnd"/>
      <w:r w:rsidR="00F24EAC">
        <w:t xml:space="preserve"> de </w:t>
      </w:r>
      <w:proofErr w:type="spellStart"/>
      <w:r w:rsidR="00F24EAC">
        <w:t>espera</w:t>
      </w:r>
      <w:proofErr w:type="spellEnd"/>
      <w:r w:rsidR="00F24EAC">
        <w:t xml:space="preserve">), </w:t>
      </w:r>
      <w:proofErr w:type="spellStart"/>
      <w:r w:rsidR="00F24EAC">
        <w:t>pero</w:t>
      </w:r>
      <w:proofErr w:type="spellEnd"/>
      <w:r w:rsidR="00F24EAC">
        <w:t xml:space="preserve"> sin la </w:t>
      </w:r>
      <w:proofErr w:type="spellStart"/>
      <w:r w:rsidR="00F24EAC">
        <w:t>garantía</w:t>
      </w:r>
      <w:proofErr w:type="spellEnd"/>
      <w:r w:rsidR="00F24EAC">
        <w:t xml:space="preserve"> de </w:t>
      </w:r>
      <w:proofErr w:type="spellStart"/>
      <w:r w:rsidR="00F24EAC">
        <w:t>que</w:t>
      </w:r>
      <w:proofErr w:type="spellEnd"/>
      <w:r w:rsidR="00F24EAC">
        <w:t xml:space="preserve"> </w:t>
      </w:r>
      <w:proofErr w:type="spellStart"/>
      <w:r w:rsidR="00F24EAC">
        <w:t>contenga</w:t>
      </w:r>
      <w:proofErr w:type="spellEnd"/>
      <w:r w:rsidR="00F24EAC">
        <w:t xml:space="preserve"> la </w:t>
      </w:r>
      <w:proofErr w:type="spellStart"/>
      <w:r w:rsidR="00F24EAC">
        <w:t>escritura</w:t>
      </w:r>
      <w:proofErr w:type="spellEnd"/>
      <w:r w:rsidR="00F24EAC">
        <w:t xml:space="preserve"> </w:t>
      </w:r>
      <w:proofErr w:type="spellStart"/>
      <w:r w:rsidR="00F24EAC">
        <w:t>más</w:t>
      </w:r>
      <w:proofErr w:type="spellEnd"/>
      <w:r w:rsidR="00F24EAC">
        <w:t xml:space="preserve"> </w:t>
      </w:r>
      <w:proofErr w:type="spellStart"/>
      <w:r w:rsidR="00F24EAC">
        <w:t>reciente</w:t>
      </w:r>
      <w:proofErr w:type="spellEnd"/>
      <w:r w:rsidR="00F24EAC">
        <w:t xml:space="preserve">. En un </w:t>
      </w:r>
      <w:proofErr w:type="spellStart"/>
      <w:r w:rsidR="00F24EAC">
        <w:t>sistema</w:t>
      </w:r>
      <w:proofErr w:type="spellEnd"/>
      <w:r w:rsidR="00F24EAC">
        <w:t xml:space="preserve"> </w:t>
      </w:r>
      <w:proofErr w:type="spellStart"/>
      <w:r w:rsidR="00F24EAC">
        <w:t>disponible</w:t>
      </w:r>
      <w:proofErr w:type="spellEnd"/>
      <w:r w:rsidR="00F24EAC">
        <w:t xml:space="preserve">, el </w:t>
      </w:r>
      <w:proofErr w:type="spellStart"/>
      <w:r w:rsidR="00F24EAC">
        <w:t>sistema</w:t>
      </w:r>
      <w:proofErr w:type="spellEnd"/>
      <w:r w:rsidR="00F24EAC">
        <w:t xml:space="preserve"> </w:t>
      </w:r>
      <w:proofErr w:type="spellStart"/>
      <w:r w:rsidR="00F24EAC">
        <w:t>sigue</w:t>
      </w:r>
      <w:proofErr w:type="spellEnd"/>
      <w:r w:rsidR="00F24EAC">
        <w:t xml:space="preserve"> </w:t>
      </w:r>
      <w:proofErr w:type="spellStart"/>
      <w:r w:rsidR="00F24EAC">
        <w:t>funcionando</w:t>
      </w:r>
      <w:proofErr w:type="spellEnd"/>
      <w:r w:rsidR="00F24EAC">
        <w:t xml:space="preserve"> y </w:t>
      </w:r>
      <w:proofErr w:type="spellStart"/>
      <w:r w:rsidR="00F24EAC">
        <w:t>puede</w:t>
      </w:r>
      <w:proofErr w:type="spellEnd"/>
      <w:r w:rsidR="00F24EAC">
        <w:t xml:space="preserve"> responder a </w:t>
      </w:r>
      <w:proofErr w:type="spellStart"/>
      <w:r w:rsidR="00F24EAC">
        <w:t>las</w:t>
      </w:r>
      <w:proofErr w:type="spellEnd"/>
      <w:r w:rsidR="00F24EAC">
        <w:t xml:space="preserve"> solicitudes, </w:t>
      </w:r>
      <w:proofErr w:type="spellStart"/>
      <w:r w:rsidR="00F24EAC">
        <w:t>incluso</w:t>
      </w:r>
      <w:proofErr w:type="spellEnd"/>
      <w:r w:rsidR="00F24EAC">
        <w:t xml:space="preserve"> </w:t>
      </w:r>
      <w:proofErr w:type="spellStart"/>
      <w:r w:rsidR="00F24EAC">
        <w:t>si</w:t>
      </w:r>
      <w:proofErr w:type="spellEnd"/>
      <w:r w:rsidR="00F24EAC">
        <w:t xml:space="preserve"> </w:t>
      </w:r>
      <w:proofErr w:type="spellStart"/>
      <w:r w:rsidR="00F24EAC">
        <w:t>uno</w:t>
      </w:r>
      <w:proofErr w:type="spellEnd"/>
      <w:r w:rsidR="00F24EAC">
        <w:t xml:space="preserve"> o </w:t>
      </w:r>
      <w:proofErr w:type="spellStart"/>
      <w:r w:rsidR="00F24EAC">
        <w:t>más</w:t>
      </w:r>
      <w:proofErr w:type="spellEnd"/>
      <w:r w:rsidR="00F24EAC">
        <w:t xml:space="preserve"> </w:t>
      </w:r>
      <w:proofErr w:type="spellStart"/>
      <w:r w:rsidR="00F24EAC">
        <w:t>nodos</w:t>
      </w:r>
      <w:proofErr w:type="spellEnd"/>
      <w:r w:rsidR="00F24EAC">
        <w:t xml:space="preserve"> </w:t>
      </w:r>
      <w:proofErr w:type="spellStart"/>
      <w:r w:rsidR="00F24EAC">
        <w:t>están</w:t>
      </w:r>
      <w:proofErr w:type="spellEnd"/>
      <w:r w:rsidR="00F24EAC">
        <w:t xml:space="preserve"> </w:t>
      </w:r>
      <w:proofErr w:type="spellStart"/>
      <w:r w:rsidR="00F24EAC">
        <w:t>fuera</w:t>
      </w:r>
      <w:proofErr w:type="spellEnd"/>
      <w:r w:rsidR="00F24EAC">
        <w:t xml:space="preserve"> de </w:t>
      </w:r>
      <w:proofErr w:type="spellStart"/>
      <w:r w:rsidR="00F24EAC">
        <w:t>servicio</w:t>
      </w:r>
      <w:proofErr w:type="spellEnd"/>
      <w:r w:rsidR="00F24EAC">
        <w:t xml:space="preserve">. Un </w:t>
      </w:r>
      <w:proofErr w:type="spellStart"/>
      <w:r w:rsidR="00F24EAC">
        <w:t>ejemplo</w:t>
      </w:r>
      <w:proofErr w:type="spellEnd"/>
      <w:r w:rsidR="00F24EAC">
        <w:t xml:space="preserve"> </w:t>
      </w:r>
      <w:proofErr w:type="spellStart"/>
      <w:r w:rsidR="00F24EAC">
        <w:t>es</w:t>
      </w:r>
      <w:proofErr w:type="spellEnd"/>
      <w:r w:rsidR="00F24EAC">
        <w:t xml:space="preserve"> </w:t>
      </w:r>
      <w:proofErr w:type="spellStart"/>
      <w:r w:rsidR="00F24EAC">
        <w:t>una</w:t>
      </w:r>
      <w:proofErr w:type="spellEnd"/>
      <w:r w:rsidR="00F24EAC">
        <w:t xml:space="preserve"> red social: </w:t>
      </w:r>
      <w:proofErr w:type="spellStart"/>
      <w:r w:rsidR="00F24EAC">
        <w:t>si</w:t>
      </w:r>
      <w:proofErr w:type="spellEnd"/>
      <w:r w:rsidR="00F24EAC">
        <w:t xml:space="preserve"> se </w:t>
      </w:r>
      <w:proofErr w:type="spellStart"/>
      <w:r w:rsidR="00F24EAC">
        <w:t>cae</w:t>
      </w:r>
      <w:proofErr w:type="spellEnd"/>
      <w:r w:rsidR="00F24EAC">
        <w:t xml:space="preserve"> un </w:t>
      </w:r>
      <w:proofErr w:type="spellStart"/>
      <w:r w:rsidR="00F24EAC">
        <w:t>servidor</w:t>
      </w:r>
      <w:proofErr w:type="spellEnd"/>
      <w:r w:rsidR="00F24EAC">
        <w:t xml:space="preserve">, los </w:t>
      </w:r>
      <w:proofErr w:type="spellStart"/>
      <w:r w:rsidR="00F24EAC">
        <w:t>usuarios</w:t>
      </w:r>
      <w:proofErr w:type="spellEnd"/>
      <w:r w:rsidR="00F24EAC">
        <w:t xml:space="preserve"> </w:t>
      </w:r>
      <w:proofErr w:type="spellStart"/>
      <w:r w:rsidR="00F24EAC">
        <w:t>aún</w:t>
      </w:r>
      <w:proofErr w:type="spellEnd"/>
      <w:r w:rsidR="00F24EAC">
        <w:t xml:space="preserve"> </w:t>
      </w:r>
      <w:proofErr w:type="spellStart"/>
      <w:r w:rsidR="00F24EAC">
        <w:t>pueden</w:t>
      </w:r>
      <w:proofErr w:type="spellEnd"/>
      <w:r w:rsidR="00F24EAC">
        <w:t xml:space="preserve"> </w:t>
      </w:r>
      <w:proofErr w:type="spellStart"/>
      <w:r w:rsidR="00F24EAC">
        <w:t>ver</w:t>
      </w:r>
      <w:proofErr w:type="spellEnd"/>
      <w:r w:rsidR="00F24EAC">
        <w:t xml:space="preserve"> </w:t>
      </w:r>
      <w:proofErr w:type="spellStart"/>
      <w:r w:rsidR="00F24EAC">
        <w:t>las</w:t>
      </w:r>
      <w:proofErr w:type="spellEnd"/>
      <w:r w:rsidR="00F24EAC">
        <w:t xml:space="preserve"> </w:t>
      </w:r>
      <w:proofErr w:type="spellStart"/>
      <w:r w:rsidR="00F24EAC">
        <w:t>publicaciones</w:t>
      </w:r>
      <w:proofErr w:type="spellEnd"/>
      <w:r w:rsidR="00F24EAC">
        <w:t xml:space="preserve">, </w:t>
      </w:r>
      <w:proofErr w:type="spellStart"/>
      <w:r w:rsidR="00F24EAC">
        <w:t>aunque</w:t>
      </w:r>
      <w:proofErr w:type="spellEnd"/>
      <w:r w:rsidR="00F24EAC">
        <w:t xml:space="preserve"> </w:t>
      </w:r>
      <w:proofErr w:type="spellStart"/>
      <w:r w:rsidR="00F24EAC">
        <w:t>algunas</w:t>
      </w:r>
      <w:proofErr w:type="spellEnd"/>
      <w:r w:rsidR="00F24EAC">
        <w:t xml:space="preserve"> </w:t>
      </w:r>
      <w:proofErr w:type="spellStart"/>
      <w:r w:rsidR="00F24EAC">
        <w:t>publicaciones</w:t>
      </w:r>
      <w:proofErr w:type="spellEnd"/>
      <w:r w:rsidR="00F24EAC">
        <w:t xml:space="preserve"> </w:t>
      </w:r>
      <w:proofErr w:type="spellStart"/>
      <w:r w:rsidR="00F24EAC">
        <w:t>muy</w:t>
      </w:r>
      <w:proofErr w:type="spellEnd"/>
      <w:r w:rsidR="00F24EAC">
        <w:t xml:space="preserve"> </w:t>
      </w:r>
      <w:proofErr w:type="spellStart"/>
      <w:r w:rsidR="00F24EAC">
        <w:t>recientes</w:t>
      </w:r>
      <w:proofErr w:type="spellEnd"/>
      <w:r w:rsidR="00F24EAC">
        <w:t xml:space="preserve"> de </w:t>
      </w:r>
      <w:proofErr w:type="spellStart"/>
      <w:r w:rsidR="00F24EAC">
        <w:t>otros</w:t>
      </w:r>
      <w:proofErr w:type="spellEnd"/>
      <w:r w:rsidR="00F24EAC">
        <w:t xml:space="preserve"> </w:t>
      </w:r>
      <w:proofErr w:type="spellStart"/>
      <w:r w:rsidR="00F24EAC">
        <w:t>servidores</w:t>
      </w:r>
      <w:proofErr w:type="spellEnd"/>
      <w:r w:rsidR="00F24EAC">
        <w:t xml:space="preserve"> </w:t>
      </w:r>
      <w:proofErr w:type="spellStart"/>
      <w:r w:rsidR="00F24EAC">
        <w:t>pueden</w:t>
      </w:r>
      <w:proofErr w:type="spellEnd"/>
      <w:r w:rsidR="00F24EAC">
        <w:t xml:space="preserve"> </w:t>
      </w:r>
      <w:proofErr w:type="spellStart"/>
      <w:r w:rsidR="00F24EAC">
        <w:t>tardar</w:t>
      </w:r>
      <w:proofErr w:type="spellEnd"/>
      <w:r w:rsidR="00F24EAC">
        <w:t xml:space="preserve"> un </w:t>
      </w:r>
      <w:proofErr w:type="spellStart"/>
      <w:r w:rsidR="00F24EAC">
        <w:t>poco</w:t>
      </w:r>
      <w:proofErr w:type="spellEnd"/>
      <w:r w:rsidR="00F24EAC">
        <w:t xml:space="preserve"> en </w:t>
      </w:r>
      <w:proofErr w:type="spellStart"/>
      <w:r w:rsidR="00F24EAC">
        <w:t>aparecer</w:t>
      </w:r>
      <w:proofErr w:type="spellEnd"/>
      <w:r w:rsidR="00F24EAC">
        <w:t>.</w:t>
      </w:r>
    </w:p>
    <w:p w:rsidR="00F24EAC" w:rsidRDefault="00B327FA" w:rsidP="00F24EAC">
      <w:r>
        <w:t xml:space="preserve">- </w:t>
      </w:r>
      <w:proofErr w:type="spellStart"/>
      <w:r w:rsidR="00F24EAC">
        <w:t>Tolerancia</w:t>
      </w:r>
      <w:proofErr w:type="spellEnd"/>
      <w:r w:rsidR="00F24EAC">
        <w:t xml:space="preserve"> a </w:t>
      </w:r>
      <w:proofErr w:type="spellStart"/>
      <w:r w:rsidR="00F24EAC">
        <w:t>Particiones</w:t>
      </w:r>
      <w:proofErr w:type="spellEnd"/>
      <w:r w:rsidR="00F24EAC">
        <w:t xml:space="preserve"> (P): El </w:t>
      </w:r>
      <w:proofErr w:type="spellStart"/>
      <w:r w:rsidR="00F24EAC">
        <w:t>sistema</w:t>
      </w:r>
      <w:proofErr w:type="spellEnd"/>
      <w:r w:rsidR="00F24EAC">
        <w:t xml:space="preserve"> </w:t>
      </w:r>
      <w:proofErr w:type="spellStart"/>
      <w:r w:rsidR="00F24EAC">
        <w:t>sigue</w:t>
      </w:r>
      <w:proofErr w:type="spellEnd"/>
      <w:r w:rsidR="00F24EAC">
        <w:t xml:space="preserve"> </w:t>
      </w:r>
      <w:proofErr w:type="spellStart"/>
      <w:r w:rsidR="00F24EAC">
        <w:t>funcionando</w:t>
      </w:r>
      <w:proofErr w:type="spellEnd"/>
      <w:r w:rsidR="00F24EAC">
        <w:t xml:space="preserve"> a </w:t>
      </w:r>
      <w:proofErr w:type="spellStart"/>
      <w:r w:rsidR="00F24EAC">
        <w:t>pesar</w:t>
      </w:r>
      <w:proofErr w:type="spellEnd"/>
      <w:r w:rsidR="00F24EAC">
        <w:t xml:space="preserve"> de </w:t>
      </w:r>
      <w:proofErr w:type="spellStart"/>
      <w:r w:rsidR="00F24EAC">
        <w:t>las</w:t>
      </w:r>
      <w:proofErr w:type="spellEnd"/>
      <w:r w:rsidR="00F24EAC">
        <w:t xml:space="preserve"> </w:t>
      </w:r>
      <w:proofErr w:type="spellStart"/>
      <w:r w:rsidR="00F24EAC">
        <w:t>interrupciones</w:t>
      </w:r>
      <w:proofErr w:type="spellEnd"/>
      <w:r w:rsidR="00F24EAC">
        <w:t xml:space="preserve"> de </w:t>
      </w:r>
      <w:proofErr w:type="spellStart"/>
      <w:r w:rsidR="00F24EAC">
        <w:t>comunicación</w:t>
      </w:r>
      <w:proofErr w:type="spellEnd"/>
      <w:r w:rsidR="00F24EAC">
        <w:t xml:space="preserve"> (</w:t>
      </w:r>
      <w:proofErr w:type="spellStart"/>
      <w:r w:rsidR="00F24EAC">
        <w:t>fallos</w:t>
      </w:r>
      <w:proofErr w:type="spellEnd"/>
      <w:r w:rsidR="00F24EAC">
        <w:t xml:space="preserve"> de red) entre los </w:t>
      </w:r>
      <w:proofErr w:type="spellStart"/>
      <w:r w:rsidR="00F24EAC">
        <w:t>nodos</w:t>
      </w:r>
      <w:proofErr w:type="spellEnd"/>
      <w:r w:rsidR="00F24EAC">
        <w:t xml:space="preserve">. Este </w:t>
      </w:r>
      <w:proofErr w:type="spellStart"/>
      <w:r w:rsidR="00F24EAC">
        <w:t>es</w:t>
      </w:r>
      <w:proofErr w:type="spellEnd"/>
      <w:r w:rsidR="00F24EAC">
        <w:t xml:space="preserve"> el </w:t>
      </w:r>
      <w:proofErr w:type="spellStart"/>
      <w:r w:rsidR="00F24EAC">
        <w:t>requisito</w:t>
      </w:r>
      <w:proofErr w:type="spellEnd"/>
      <w:r w:rsidR="00F24EAC">
        <w:t xml:space="preserve"> </w:t>
      </w:r>
      <w:proofErr w:type="spellStart"/>
      <w:r w:rsidR="00F24EAC">
        <w:t>más</w:t>
      </w:r>
      <w:proofErr w:type="spellEnd"/>
      <w:r w:rsidR="00F24EAC">
        <w:t xml:space="preserve"> </w:t>
      </w:r>
      <w:proofErr w:type="spellStart"/>
      <w:r w:rsidR="00F24EAC">
        <w:t>importante</w:t>
      </w:r>
      <w:proofErr w:type="spellEnd"/>
      <w:r w:rsidR="00F24EAC">
        <w:t xml:space="preserve"> en un </w:t>
      </w:r>
      <w:proofErr w:type="spellStart"/>
      <w:r w:rsidR="00F24EAC">
        <w:t>sistema</w:t>
      </w:r>
      <w:proofErr w:type="spellEnd"/>
      <w:r w:rsidR="00F24EAC">
        <w:t xml:space="preserve"> </w:t>
      </w:r>
      <w:proofErr w:type="spellStart"/>
      <w:r w:rsidR="00F24EAC">
        <w:t>distribuido</w:t>
      </w:r>
      <w:proofErr w:type="spellEnd"/>
      <w:r w:rsidR="00F24EAC">
        <w:t xml:space="preserve">, </w:t>
      </w:r>
      <w:proofErr w:type="spellStart"/>
      <w:r w:rsidR="00F24EAC">
        <w:t>ya</w:t>
      </w:r>
      <w:proofErr w:type="spellEnd"/>
      <w:r w:rsidR="00F24EAC">
        <w:t xml:space="preserve"> </w:t>
      </w:r>
      <w:proofErr w:type="spellStart"/>
      <w:r w:rsidR="00F24EAC">
        <w:t>que</w:t>
      </w:r>
      <w:proofErr w:type="spellEnd"/>
      <w:r w:rsidR="00F24EAC">
        <w:t xml:space="preserve"> </w:t>
      </w:r>
      <w:proofErr w:type="spellStart"/>
      <w:r w:rsidR="00F24EAC">
        <w:t>las</w:t>
      </w:r>
      <w:proofErr w:type="spellEnd"/>
      <w:r w:rsidR="00F24EAC">
        <w:t xml:space="preserve"> </w:t>
      </w:r>
      <w:proofErr w:type="spellStart"/>
      <w:r w:rsidR="00F24EAC">
        <w:t>particiones</w:t>
      </w:r>
      <w:proofErr w:type="spellEnd"/>
      <w:r w:rsidR="00F24EAC">
        <w:t xml:space="preserve"> de red son </w:t>
      </w:r>
      <w:proofErr w:type="spellStart"/>
      <w:r w:rsidR="00F24EAC">
        <w:t>inevitables</w:t>
      </w:r>
      <w:proofErr w:type="spellEnd"/>
      <w:r w:rsidR="00F24EAC">
        <w:t xml:space="preserve">. Un </w:t>
      </w:r>
      <w:proofErr w:type="spellStart"/>
      <w:r w:rsidR="00F24EAC">
        <w:t>ejemplo</w:t>
      </w:r>
      <w:proofErr w:type="spellEnd"/>
      <w:r w:rsidR="00F24EAC">
        <w:t xml:space="preserve"> </w:t>
      </w:r>
      <w:proofErr w:type="spellStart"/>
      <w:r w:rsidR="00F24EAC">
        <w:t>es</w:t>
      </w:r>
      <w:proofErr w:type="spellEnd"/>
      <w:r w:rsidR="00F24EAC">
        <w:t xml:space="preserve"> </w:t>
      </w:r>
      <w:proofErr w:type="spellStart"/>
      <w:r w:rsidR="00F24EAC">
        <w:t>una</w:t>
      </w:r>
      <w:proofErr w:type="spellEnd"/>
      <w:r w:rsidR="00F24EAC">
        <w:t xml:space="preserve"> base de </w:t>
      </w:r>
      <w:proofErr w:type="spellStart"/>
      <w:r w:rsidR="00F24EAC">
        <w:t>datos</w:t>
      </w:r>
      <w:proofErr w:type="spellEnd"/>
      <w:r w:rsidR="00F24EAC">
        <w:t xml:space="preserve"> global de </w:t>
      </w:r>
      <w:proofErr w:type="spellStart"/>
      <w:r w:rsidR="00F24EAC">
        <w:t>comercio</w:t>
      </w:r>
      <w:proofErr w:type="spellEnd"/>
      <w:r w:rsidR="00F24EAC">
        <w:t xml:space="preserve"> </w:t>
      </w:r>
      <w:proofErr w:type="spellStart"/>
      <w:r w:rsidR="00F24EAC">
        <w:t>electrónico</w:t>
      </w:r>
      <w:proofErr w:type="spellEnd"/>
      <w:r w:rsidR="00F24EAC">
        <w:t xml:space="preserve">: </w:t>
      </w:r>
      <w:proofErr w:type="spellStart"/>
      <w:r w:rsidR="00F24EAC">
        <w:t>si</w:t>
      </w:r>
      <w:proofErr w:type="spellEnd"/>
      <w:r w:rsidR="00F24EAC">
        <w:t xml:space="preserve"> la red entre el </w:t>
      </w:r>
      <w:proofErr w:type="spellStart"/>
      <w:r w:rsidR="00F24EAC">
        <w:t>servidor</w:t>
      </w:r>
      <w:proofErr w:type="spellEnd"/>
      <w:r w:rsidR="00F24EAC">
        <w:t xml:space="preserve"> de </w:t>
      </w:r>
      <w:proofErr w:type="spellStart"/>
      <w:r w:rsidR="00F24EAC">
        <w:t>América</w:t>
      </w:r>
      <w:proofErr w:type="spellEnd"/>
      <w:r w:rsidR="00F24EAC">
        <w:t xml:space="preserve"> y el de </w:t>
      </w:r>
      <w:proofErr w:type="spellStart"/>
      <w:r w:rsidR="00F24EAC">
        <w:t>Europa</w:t>
      </w:r>
      <w:proofErr w:type="spellEnd"/>
      <w:r w:rsidR="00F24EAC">
        <w:t xml:space="preserve"> </w:t>
      </w:r>
      <w:proofErr w:type="spellStart"/>
      <w:r w:rsidR="00F24EAC">
        <w:t>falla</w:t>
      </w:r>
      <w:proofErr w:type="spellEnd"/>
      <w:r w:rsidR="00F24EAC">
        <w:t xml:space="preserve">, ambos </w:t>
      </w:r>
      <w:proofErr w:type="spellStart"/>
      <w:r w:rsidR="00F24EAC">
        <w:t>servidores</w:t>
      </w:r>
      <w:proofErr w:type="spellEnd"/>
      <w:r w:rsidR="00F24EAC">
        <w:t xml:space="preserve"> </w:t>
      </w:r>
      <w:proofErr w:type="spellStart"/>
      <w:r w:rsidR="00F24EAC">
        <w:t>pueden</w:t>
      </w:r>
      <w:proofErr w:type="spellEnd"/>
      <w:r w:rsidR="00F24EAC">
        <w:t xml:space="preserve"> </w:t>
      </w:r>
      <w:proofErr w:type="spellStart"/>
      <w:r w:rsidR="00F24EAC">
        <w:t>seguir</w:t>
      </w:r>
      <w:proofErr w:type="spellEnd"/>
      <w:r w:rsidR="00F24EAC">
        <w:t xml:space="preserve"> </w:t>
      </w:r>
      <w:proofErr w:type="spellStart"/>
      <w:r w:rsidR="00F24EAC">
        <w:t>aceptando</w:t>
      </w:r>
      <w:proofErr w:type="spellEnd"/>
      <w:r w:rsidR="00F24EAC">
        <w:t xml:space="preserve"> </w:t>
      </w:r>
      <w:proofErr w:type="spellStart"/>
      <w:r w:rsidR="00F24EAC">
        <w:t>pedidos</w:t>
      </w:r>
      <w:proofErr w:type="spellEnd"/>
      <w:r w:rsidR="00F24EAC">
        <w:t xml:space="preserve"> de </w:t>
      </w:r>
      <w:proofErr w:type="spellStart"/>
      <w:r w:rsidR="00F24EAC">
        <w:t>sus</w:t>
      </w:r>
      <w:proofErr w:type="spellEnd"/>
      <w:r w:rsidR="00F24EAC">
        <w:t xml:space="preserve"> </w:t>
      </w:r>
      <w:proofErr w:type="spellStart"/>
      <w:r w:rsidR="00F24EAC">
        <w:t>respectivos</w:t>
      </w:r>
      <w:proofErr w:type="spellEnd"/>
      <w:r w:rsidR="00F24EAC">
        <w:t xml:space="preserve"> </w:t>
      </w:r>
      <w:proofErr w:type="spellStart"/>
      <w:r w:rsidR="00F24EAC">
        <w:t>continentes</w:t>
      </w:r>
      <w:proofErr w:type="spellEnd"/>
      <w:r w:rsidR="00F24EAC">
        <w:t>.</w:t>
      </w:r>
    </w:p>
    <w:p w:rsidR="00F24EAC" w:rsidRDefault="00F24EAC" w:rsidP="00F24EAC"/>
    <w:p w:rsidR="00B327FA" w:rsidRDefault="00B327FA" w:rsidP="00F24EAC"/>
    <w:p w:rsidR="00B327FA" w:rsidRDefault="00B327FA" w:rsidP="00F24EAC"/>
    <w:p w:rsidR="00B327FA" w:rsidRDefault="00B327FA" w:rsidP="00F24EAC"/>
    <w:p w:rsidR="00F00749" w:rsidRDefault="00F00749" w:rsidP="00F24EAC"/>
    <w:p w:rsidR="00F24EAC" w:rsidRDefault="00B327FA" w:rsidP="00F24EAC">
      <w:r>
        <w:lastRenderedPageBreak/>
        <w:t xml:space="preserve">3. </w:t>
      </w:r>
      <w:proofErr w:type="spellStart"/>
      <w:r w:rsidR="00F00749">
        <w:t>Ubicación</w:t>
      </w:r>
      <w:proofErr w:type="spellEnd"/>
      <w:r w:rsidR="00F00749">
        <w:t xml:space="preserve"> de </w:t>
      </w:r>
      <w:proofErr w:type="spellStart"/>
      <w:r w:rsidR="00F00749">
        <w:t>tecnologías</w:t>
      </w:r>
      <w:proofErr w:type="spellEnd"/>
      <w:r w:rsidR="00F00749">
        <w:t xml:space="preserve"> en el </w:t>
      </w:r>
      <w:proofErr w:type="spellStart"/>
      <w:r w:rsidR="00F00749">
        <w:t>t</w:t>
      </w:r>
      <w:r w:rsidR="00F24EAC">
        <w:t>riángulo</w:t>
      </w:r>
      <w:proofErr w:type="spellEnd"/>
      <w:r w:rsidR="00F24EAC">
        <w:t xml:space="preserve"> de CAP</w:t>
      </w:r>
      <w:r w:rsidR="00F00749">
        <w:t>.</w:t>
      </w:r>
    </w:p>
    <w:p w:rsidR="00F24EAC" w:rsidRDefault="00F24EAC" w:rsidP="00F24EAC">
      <w:r>
        <w:t xml:space="preserve">El </w:t>
      </w:r>
      <w:proofErr w:type="spellStart"/>
      <w:r>
        <w:t>Teorema</w:t>
      </w:r>
      <w:proofErr w:type="spellEnd"/>
      <w:r>
        <w:t xml:space="preserve"> de CAP se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triángulo</w:t>
      </w:r>
      <w:proofErr w:type="spellEnd"/>
      <w:r>
        <w:t xml:space="preserve"> con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en un </w:t>
      </w:r>
      <w:proofErr w:type="spellStart"/>
      <w:r>
        <w:t>vértice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distribuida</w:t>
      </w:r>
      <w:proofErr w:type="spellEnd"/>
      <w:r>
        <w:t xml:space="preserve"> solo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elegir</w:t>
      </w:r>
      <w:proofErr w:type="spellEnd"/>
      <w:r>
        <w:t xml:space="preserve"> dos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tres</w:t>
      </w:r>
      <w:proofErr w:type="spellEnd"/>
      <w:r>
        <w:t>.</w:t>
      </w:r>
    </w:p>
    <w:p w:rsidR="00F24EAC" w:rsidRDefault="00E93A13" w:rsidP="00F24EAC">
      <w:r>
        <w:t xml:space="preserve">- </w:t>
      </w:r>
      <w:proofErr w:type="spellStart"/>
      <w:r w:rsidR="00F24EAC">
        <w:t>Prioridad</w:t>
      </w:r>
      <w:proofErr w:type="spellEnd"/>
      <w:r w:rsidR="00F24EAC">
        <w:t xml:space="preserve"> CA (</w:t>
      </w:r>
      <w:proofErr w:type="spellStart"/>
      <w:r w:rsidR="00F24EAC">
        <w:t>Consistencia</w:t>
      </w:r>
      <w:proofErr w:type="spellEnd"/>
      <w:r w:rsidR="00F24EAC">
        <w:t xml:space="preserve"> y </w:t>
      </w:r>
      <w:proofErr w:type="spellStart"/>
      <w:r w:rsidR="00F24EAC">
        <w:t>Disponibilidad</w:t>
      </w:r>
      <w:proofErr w:type="spellEnd"/>
      <w:r w:rsidR="00F24EAC">
        <w:t xml:space="preserve">): </w:t>
      </w:r>
      <w:proofErr w:type="spellStart"/>
      <w:r w:rsidR="00F24EAC">
        <w:t>Estos</w:t>
      </w:r>
      <w:proofErr w:type="spellEnd"/>
      <w:r w:rsidR="00F24EAC">
        <w:t xml:space="preserve"> </w:t>
      </w:r>
      <w:proofErr w:type="spellStart"/>
      <w:r w:rsidR="00F24EAC">
        <w:t>sistemas</w:t>
      </w:r>
      <w:proofErr w:type="spellEnd"/>
      <w:r w:rsidR="00F24EAC">
        <w:t xml:space="preserve"> </w:t>
      </w:r>
      <w:proofErr w:type="spellStart"/>
      <w:r w:rsidR="00F24EAC">
        <w:t>priorizan</w:t>
      </w:r>
      <w:proofErr w:type="spellEnd"/>
      <w:r w:rsidR="00F24EAC">
        <w:t xml:space="preserve"> la </w:t>
      </w:r>
      <w:proofErr w:type="spellStart"/>
      <w:r w:rsidR="00F24EAC">
        <w:t>consistencia</w:t>
      </w:r>
      <w:proofErr w:type="spellEnd"/>
      <w:r w:rsidR="00F24EAC">
        <w:t xml:space="preserve"> y la </w:t>
      </w:r>
      <w:proofErr w:type="spellStart"/>
      <w:r w:rsidR="00F24EAC">
        <w:t>disponibilidad</w:t>
      </w:r>
      <w:proofErr w:type="spellEnd"/>
      <w:r w:rsidR="00F24EAC">
        <w:t xml:space="preserve">, lo </w:t>
      </w:r>
      <w:proofErr w:type="spellStart"/>
      <w:r w:rsidR="00F24EAC">
        <w:t>que</w:t>
      </w:r>
      <w:proofErr w:type="spellEnd"/>
      <w:r w:rsidR="00F24EAC">
        <w:t xml:space="preserve"> los </w:t>
      </w:r>
      <w:proofErr w:type="spellStart"/>
      <w:r w:rsidR="00F24EAC">
        <w:t>hace</w:t>
      </w:r>
      <w:proofErr w:type="spellEnd"/>
      <w:r w:rsidR="00F24EAC">
        <w:t xml:space="preserve"> </w:t>
      </w:r>
      <w:proofErr w:type="spellStart"/>
      <w:r w:rsidR="00F24EAC">
        <w:t>ideales</w:t>
      </w:r>
      <w:proofErr w:type="spellEnd"/>
      <w:r w:rsidR="00F24EAC">
        <w:t xml:space="preserve"> </w:t>
      </w:r>
      <w:proofErr w:type="spellStart"/>
      <w:r w:rsidR="00F24EAC">
        <w:t>para</w:t>
      </w:r>
      <w:proofErr w:type="spellEnd"/>
      <w:r w:rsidR="00F24EAC">
        <w:t xml:space="preserve"> </w:t>
      </w:r>
      <w:proofErr w:type="spellStart"/>
      <w:r w:rsidR="00F24EAC">
        <w:t>entornos</w:t>
      </w:r>
      <w:proofErr w:type="spellEnd"/>
      <w:r w:rsidR="00F24EAC">
        <w:t xml:space="preserve"> </w:t>
      </w:r>
      <w:proofErr w:type="spellStart"/>
      <w:r w:rsidR="00F24EAC">
        <w:t>donde</w:t>
      </w:r>
      <w:proofErr w:type="spellEnd"/>
      <w:r w:rsidR="00F24EAC">
        <w:t xml:space="preserve"> </w:t>
      </w:r>
      <w:proofErr w:type="spellStart"/>
      <w:r w:rsidR="00F24EAC">
        <w:t>las</w:t>
      </w:r>
      <w:proofErr w:type="spellEnd"/>
      <w:r w:rsidR="00F24EAC">
        <w:t xml:space="preserve"> </w:t>
      </w:r>
      <w:proofErr w:type="spellStart"/>
      <w:r w:rsidR="00F24EAC">
        <w:t>particiones</w:t>
      </w:r>
      <w:proofErr w:type="spellEnd"/>
      <w:r w:rsidR="00F24EAC">
        <w:t xml:space="preserve"> de red son </w:t>
      </w:r>
      <w:proofErr w:type="spellStart"/>
      <w:r w:rsidR="00F24EAC">
        <w:t>poco</w:t>
      </w:r>
      <w:proofErr w:type="spellEnd"/>
      <w:r w:rsidR="00F24EAC">
        <w:t xml:space="preserve"> </w:t>
      </w:r>
      <w:proofErr w:type="spellStart"/>
      <w:r w:rsidR="00F24EAC">
        <w:t>probables</w:t>
      </w:r>
      <w:proofErr w:type="spellEnd"/>
      <w:r w:rsidR="00F24EAC">
        <w:t xml:space="preserve">. Si hay </w:t>
      </w:r>
      <w:proofErr w:type="spellStart"/>
      <w:r w:rsidR="00F24EAC">
        <w:t>una</w:t>
      </w:r>
      <w:proofErr w:type="spellEnd"/>
      <w:r w:rsidR="00F24EAC">
        <w:t xml:space="preserve"> </w:t>
      </w:r>
      <w:proofErr w:type="spellStart"/>
      <w:r w:rsidR="00F24EAC">
        <w:t>partición</w:t>
      </w:r>
      <w:proofErr w:type="spellEnd"/>
      <w:r w:rsidR="00F24EAC">
        <w:t xml:space="preserve">, el </w:t>
      </w:r>
      <w:proofErr w:type="spellStart"/>
      <w:r w:rsidR="00F24EAC">
        <w:t>sistema</w:t>
      </w:r>
      <w:proofErr w:type="spellEnd"/>
      <w:r w:rsidR="00F24EAC">
        <w:t xml:space="preserve"> </w:t>
      </w:r>
      <w:proofErr w:type="spellStart"/>
      <w:r w:rsidR="00F24EAC">
        <w:t>dejará</w:t>
      </w:r>
      <w:proofErr w:type="spellEnd"/>
      <w:r w:rsidR="00F24EAC">
        <w:t xml:space="preserve"> de </w:t>
      </w:r>
      <w:proofErr w:type="spellStart"/>
      <w:r w:rsidR="00F24EAC">
        <w:t>funcionar</w:t>
      </w:r>
      <w:proofErr w:type="spellEnd"/>
      <w:r w:rsidR="00F24EAC">
        <w:t xml:space="preserve"> </w:t>
      </w:r>
      <w:proofErr w:type="spellStart"/>
      <w:r w:rsidR="00F24EAC">
        <w:t>para</w:t>
      </w:r>
      <w:proofErr w:type="spellEnd"/>
      <w:r w:rsidR="00F24EAC">
        <w:t xml:space="preserve"> </w:t>
      </w:r>
      <w:proofErr w:type="spellStart"/>
      <w:r w:rsidR="00F24EAC">
        <w:t>evitar</w:t>
      </w:r>
      <w:proofErr w:type="spellEnd"/>
      <w:r w:rsidR="00F24EAC">
        <w:t xml:space="preserve"> </w:t>
      </w:r>
      <w:proofErr w:type="spellStart"/>
      <w:r w:rsidR="00F24EAC">
        <w:t>inconsistencias</w:t>
      </w:r>
      <w:proofErr w:type="spellEnd"/>
      <w:r w:rsidR="00F24EAC">
        <w:t xml:space="preserve">. Un </w:t>
      </w:r>
      <w:proofErr w:type="spellStart"/>
      <w:r w:rsidR="00F24EAC">
        <w:t>ejemplo</w:t>
      </w:r>
      <w:proofErr w:type="spellEnd"/>
      <w:r w:rsidR="00F24EAC">
        <w:t xml:space="preserve"> </w:t>
      </w:r>
      <w:proofErr w:type="spellStart"/>
      <w:r w:rsidR="00F24EAC">
        <w:t>claro</w:t>
      </w:r>
      <w:proofErr w:type="spellEnd"/>
      <w:r w:rsidR="00F24EAC">
        <w:t xml:space="preserve"> </w:t>
      </w:r>
      <w:proofErr w:type="spellStart"/>
      <w:r w:rsidR="00F24EAC">
        <w:t>es</w:t>
      </w:r>
      <w:proofErr w:type="spellEnd"/>
      <w:r w:rsidR="00F24EAC">
        <w:t xml:space="preserve"> </w:t>
      </w:r>
      <w:proofErr w:type="spellStart"/>
      <w:r w:rsidR="00F24EAC">
        <w:t>una</w:t>
      </w:r>
      <w:proofErr w:type="spellEnd"/>
      <w:r w:rsidR="00F24EAC">
        <w:t xml:space="preserve"> base de </w:t>
      </w:r>
      <w:proofErr w:type="spellStart"/>
      <w:r w:rsidR="00F24EAC">
        <w:t>datos</w:t>
      </w:r>
      <w:proofErr w:type="spellEnd"/>
      <w:r w:rsidR="00F24EAC">
        <w:t xml:space="preserve"> </w:t>
      </w:r>
      <w:proofErr w:type="spellStart"/>
      <w:r w:rsidR="00F24EAC">
        <w:t>relacional</w:t>
      </w:r>
      <w:proofErr w:type="spellEnd"/>
      <w:r w:rsidR="00F24EAC">
        <w:t xml:space="preserve"> </w:t>
      </w:r>
      <w:proofErr w:type="spellStart"/>
      <w:r w:rsidR="00F24EAC">
        <w:t>tradicional</w:t>
      </w:r>
      <w:proofErr w:type="spellEnd"/>
      <w:r w:rsidR="00F24EAC">
        <w:t xml:space="preserve"> en un solo </w:t>
      </w:r>
      <w:proofErr w:type="spellStart"/>
      <w:r w:rsidR="00F24EAC">
        <w:t>servidor</w:t>
      </w:r>
      <w:proofErr w:type="spellEnd"/>
      <w:r w:rsidR="00F24EAC">
        <w:t xml:space="preserve">, </w:t>
      </w:r>
      <w:proofErr w:type="spellStart"/>
      <w:r w:rsidR="00F24EAC">
        <w:t>como</w:t>
      </w:r>
      <w:proofErr w:type="spellEnd"/>
      <w:r w:rsidR="00F24EAC">
        <w:t xml:space="preserve"> </w:t>
      </w:r>
      <w:proofErr w:type="spellStart"/>
      <w:r w:rsidR="00F24EAC" w:rsidRPr="00F00749">
        <w:rPr>
          <w:i/>
        </w:rPr>
        <w:t>PostgreSQL</w:t>
      </w:r>
      <w:proofErr w:type="spellEnd"/>
      <w:r w:rsidR="00F24EAC">
        <w:t xml:space="preserve">. No </w:t>
      </w:r>
      <w:proofErr w:type="spellStart"/>
      <w:r w:rsidR="00F24EAC">
        <w:t>es</w:t>
      </w:r>
      <w:proofErr w:type="spellEnd"/>
      <w:r w:rsidR="00F24EAC">
        <w:t xml:space="preserve"> un </w:t>
      </w:r>
      <w:proofErr w:type="spellStart"/>
      <w:r w:rsidR="00F24EAC">
        <w:t>sistema</w:t>
      </w:r>
      <w:proofErr w:type="spellEnd"/>
      <w:r w:rsidR="00F24EAC">
        <w:t xml:space="preserve"> </w:t>
      </w:r>
      <w:proofErr w:type="spellStart"/>
      <w:r w:rsidR="00F24EAC">
        <w:t>distribuido</w:t>
      </w:r>
      <w:proofErr w:type="spellEnd"/>
      <w:r w:rsidR="00F24EAC">
        <w:t xml:space="preserve">, </w:t>
      </w:r>
      <w:proofErr w:type="spellStart"/>
      <w:r w:rsidR="00F24EAC">
        <w:t>por</w:t>
      </w:r>
      <w:proofErr w:type="spellEnd"/>
      <w:r w:rsidR="00F24EAC">
        <w:t xml:space="preserve"> lo </w:t>
      </w:r>
      <w:proofErr w:type="spellStart"/>
      <w:r w:rsidR="00F24EAC">
        <w:t>que</w:t>
      </w:r>
      <w:proofErr w:type="spellEnd"/>
      <w:r w:rsidR="00F24EAC">
        <w:t xml:space="preserve"> no </w:t>
      </w:r>
      <w:proofErr w:type="spellStart"/>
      <w:r w:rsidR="00F24EAC">
        <w:t>puede</w:t>
      </w:r>
      <w:proofErr w:type="spellEnd"/>
      <w:r w:rsidR="00F24EAC">
        <w:t xml:space="preserve"> </w:t>
      </w:r>
      <w:proofErr w:type="spellStart"/>
      <w:r w:rsidR="00F24EAC">
        <w:t>tolerar</w:t>
      </w:r>
      <w:proofErr w:type="spellEnd"/>
      <w:r w:rsidR="00F24EAC">
        <w:t xml:space="preserve"> </w:t>
      </w:r>
      <w:proofErr w:type="spellStart"/>
      <w:r w:rsidR="00F24EAC">
        <w:t>particiones</w:t>
      </w:r>
      <w:proofErr w:type="spellEnd"/>
      <w:r w:rsidR="00F24EAC">
        <w:t xml:space="preserve"> </w:t>
      </w:r>
      <w:proofErr w:type="spellStart"/>
      <w:r w:rsidR="00F24EAC">
        <w:t>por</w:t>
      </w:r>
      <w:proofErr w:type="spellEnd"/>
      <w:r w:rsidR="00F24EAC">
        <w:t xml:space="preserve"> </w:t>
      </w:r>
      <w:proofErr w:type="spellStart"/>
      <w:r w:rsidR="00F24EAC">
        <w:t>diseño</w:t>
      </w:r>
      <w:proofErr w:type="spellEnd"/>
      <w:r w:rsidR="00F24EAC">
        <w:t>.</w:t>
      </w:r>
    </w:p>
    <w:p w:rsidR="00F24EAC" w:rsidRDefault="00E93A13" w:rsidP="00F24EAC">
      <w:r>
        <w:t xml:space="preserve">- </w:t>
      </w:r>
      <w:proofErr w:type="spellStart"/>
      <w:r w:rsidR="00F24EAC">
        <w:t>Prioridad</w:t>
      </w:r>
      <w:proofErr w:type="spellEnd"/>
      <w:r w:rsidR="00F24EAC">
        <w:t xml:space="preserve"> CP (</w:t>
      </w:r>
      <w:proofErr w:type="spellStart"/>
      <w:r w:rsidR="00F24EAC">
        <w:t>Consistencia</w:t>
      </w:r>
      <w:proofErr w:type="spellEnd"/>
      <w:r w:rsidR="00F24EAC">
        <w:t xml:space="preserve"> y </w:t>
      </w:r>
      <w:proofErr w:type="spellStart"/>
      <w:r w:rsidR="00F24EAC">
        <w:t>Tolerancia</w:t>
      </w:r>
      <w:proofErr w:type="spellEnd"/>
      <w:r w:rsidR="00F24EAC">
        <w:t xml:space="preserve"> a </w:t>
      </w:r>
      <w:proofErr w:type="spellStart"/>
      <w:r w:rsidR="00F24EAC">
        <w:t>Particiones</w:t>
      </w:r>
      <w:proofErr w:type="spellEnd"/>
      <w:r w:rsidR="00F24EAC">
        <w:t xml:space="preserve">): </w:t>
      </w:r>
      <w:proofErr w:type="spellStart"/>
      <w:r w:rsidR="00F24EAC">
        <w:t>Estos</w:t>
      </w:r>
      <w:proofErr w:type="spellEnd"/>
      <w:r w:rsidR="00F24EAC">
        <w:t xml:space="preserve"> </w:t>
      </w:r>
      <w:proofErr w:type="spellStart"/>
      <w:r w:rsidR="00F24EAC">
        <w:t>sistemas</w:t>
      </w:r>
      <w:proofErr w:type="spellEnd"/>
      <w:r w:rsidR="00F24EAC">
        <w:t xml:space="preserve"> </w:t>
      </w:r>
      <w:proofErr w:type="spellStart"/>
      <w:r w:rsidR="00F24EAC">
        <w:t>garantizan</w:t>
      </w:r>
      <w:proofErr w:type="spellEnd"/>
      <w:r w:rsidR="00F24EAC">
        <w:t xml:space="preserve"> la </w:t>
      </w:r>
      <w:proofErr w:type="spellStart"/>
      <w:r w:rsidR="00F24EAC">
        <w:t>consistencia</w:t>
      </w:r>
      <w:proofErr w:type="spellEnd"/>
      <w:r w:rsidR="00F24EAC">
        <w:t xml:space="preserve"> y la </w:t>
      </w:r>
      <w:proofErr w:type="spellStart"/>
      <w:r w:rsidR="00F24EAC">
        <w:t>tolerancia</w:t>
      </w:r>
      <w:proofErr w:type="spellEnd"/>
      <w:r w:rsidR="00F24EAC">
        <w:t xml:space="preserve"> a </w:t>
      </w:r>
      <w:proofErr w:type="spellStart"/>
      <w:r w:rsidR="00F24EAC">
        <w:t>las</w:t>
      </w:r>
      <w:proofErr w:type="spellEnd"/>
      <w:r w:rsidR="00F24EAC">
        <w:t xml:space="preserve"> </w:t>
      </w:r>
      <w:proofErr w:type="spellStart"/>
      <w:r w:rsidR="00F24EAC">
        <w:t>particiones</w:t>
      </w:r>
      <w:proofErr w:type="spellEnd"/>
      <w:r w:rsidR="00F24EAC">
        <w:t xml:space="preserve">. </w:t>
      </w:r>
      <w:proofErr w:type="spellStart"/>
      <w:r w:rsidR="00F24EAC">
        <w:t>Cuando</w:t>
      </w:r>
      <w:proofErr w:type="spellEnd"/>
      <w:r w:rsidR="00F24EAC">
        <w:t xml:space="preserve"> </w:t>
      </w:r>
      <w:proofErr w:type="spellStart"/>
      <w:r w:rsidR="00F24EAC">
        <w:t>ocurre</w:t>
      </w:r>
      <w:proofErr w:type="spellEnd"/>
      <w:r w:rsidR="00F24EAC">
        <w:t xml:space="preserve"> </w:t>
      </w:r>
      <w:proofErr w:type="spellStart"/>
      <w:r w:rsidR="00F24EAC">
        <w:t>una</w:t>
      </w:r>
      <w:proofErr w:type="spellEnd"/>
      <w:r w:rsidR="00F24EAC">
        <w:t xml:space="preserve"> </w:t>
      </w:r>
      <w:proofErr w:type="spellStart"/>
      <w:r w:rsidR="00F24EAC">
        <w:t>partición</w:t>
      </w:r>
      <w:proofErr w:type="spellEnd"/>
      <w:r w:rsidR="00F24EAC">
        <w:t xml:space="preserve">, el </w:t>
      </w:r>
      <w:proofErr w:type="spellStart"/>
      <w:r w:rsidR="00F24EAC">
        <w:t>sistema</w:t>
      </w:r>
      <w:proofErr w:type="spellEnd"/>
      <w:r w:rsidR="00F24EAC">
        <w:t xml:space="preserve"> se </w:t>
      </w:r>
      <w:proofErr w:type="spellStart"/>
      <w:r w:rsidR="00F24EAC">
        <w:t>vuelve</w:t>
      </w:r>
      <w:proofErr w:type="spellEnd"/>
      <w:r w:rsidR="00F24EAC">
        <w:t xml:space="preserve"> no </w:t>
      </w:r>
      <w:proofErr w:type="spellStart"/>
      <w:r w:rsidR="00F24EAC">
        <w:t>disponible</w:t>
      </w:r>
      <w:proofErr w:type="spellEnd"/>
      <w:r w:rsidR="00F24EAC">
        <w:t xml:space="preserve"> </w:t>
      </w:r>
      <w:proofErr w:type="spellStart"/>
      <w:r w:rsidR="00F24EAC">
        <w:t>para</w:t>
      </w:r>
      <w:proofErr w:type="spellEnd"/>
      <w:r w:rsidR="00F24EAC">
        <w:t xml:space="preserve"> </w:t>
      </w:r>
      <w:proofErr w:type="spellStart"/>
      <w:r w:rsidR="00F24EAC">
        <w:t>las</w:t>
      </w:r>
      <w:proofErr w:type="spellEnd"/>
      <w:r w:rsidR="00F24EAC">
        <w:t xml:space="preserve"> </w:t>
      </w:r>
      <w:proofErr w:type="spellStart"/>
      <w:r w:rsidR="00F24EAC">
        <w:t>peticiones</w:t>
      </w:r>
      <w:proofErr w:type="spellEnd"/>
      <w:r w:rsidR="00F24EAC">
        <w:t xml:space="preserve"> </w:t>
      </w:r>
      <w:proofErr w:type="spellStart"/>
      <w:r w:rsidR="00F24EAC">
        <w:t>que</w:t>
      </w:r>
      <w:proofErr w:type="spellEnd"/>
      <w:r w:rsidR="00F24EAC">
        <w:t xml:space="preserve"> </w:t>
      </w:r>
      <w:proofErr w:type="spellStart"/>
      <w:r w:rsidR="00F24EAC">
        <w:t>afectarían</w:t>
      </w:r>
      <w:proofErr w:type="spellEnd"/>
      <w:r w:rsidR="00F24EAC">
        <w:t xml:space="preserve"> a los </w:t>
      </w:r>
      <w:proofErr w:type="spellStart"/>
      <w:r w:rsidR="00F24EAC">
        <w:t>datos</w:t>
      </w:r>
      <w:proofErr w:type="spellEnd"/>
      <w:r w:rsidR="00F24EAC">
        <w:t xml:space="preserve"> </w:t>
      </w:r>
      <w:proofErr w:type="spellStart"/>
      <w:r w:rsidR="00F24EAC">
        <w:t>inconsistentes</w:t>
      </w:r>
      <w:proofErr w:type="spellEnd"/>
      <w:r w:rsidR="00F24EAC">
        <w:t xml:space="preserve">. </w:t>
      </w:r>
      <w:proofErr w:type="spellStart"/>
      <w:r w:rsidR="00F24EAC">
        <w:t>Ejemplos</w:t>
      </w:r>
      <w:proofErr w:type="spellEnd"/>
      <w:r w:rsidR="00F24EAC">
        <w:t xml:space="preserve"> de </w:t>
      </w:r>
      <w:proofErr w:type="spellStart"/>
      <w:r w:rsidR="00F24EAC">
        <w:t>este</w:t>
      </w:r>
      <w:proofErr w:type="spellEnd"/>
      <w:r w:rsidR="00F24EAC">
        <w:t xml:space="preserve"> </w:t>
      </w:r>
      <w:proofErr w:type="spellStart"/>
      <w:r w:rsidR="00F24EAC">
        <w:t>tipo</w:t>
      </w:r>
      <w:proofErr w:type="spellEnd"/>
      <w:r w:rsidR="00F24EAC">
        <w:t xml:space="preserve"> de bases de </w:t>
      </w:r>
      <w:proofErr w:type="spellStart"/>
      <w:r w:rsidR="00F24EAC">
        <w:t>datos</w:t>
      </w:r>
      <w:proofErr w:type="spellEnd"/>
      <w:r w:rsidR="00F24EAC">
        <w:t xml:space="preserve"> son </w:t>
      </w:r>
      <w:proofErr w:type="spellStart"/>
      <w:r w:rsidR="00F24EAC" w:rsidRPr="00F00749">
        <w:rPr>
          <w:i/>
        </w:rPr>
        <w:t>MongoDB</w:t>
      </w:r>
      <w:proofErr w:type="spellEnd"/>
      <w:r w:rsidR="00F24EAC" w:rsidRPr="00F00749">
        <w:rPr>
          <w:i/>
        </w:rPr>
        <w:t xml:space="preserve"> y </w:t>
      </w:r>
      <w:proofErr w:type="spellStart"/>
      <w:r w:rsidR="00F24EAC" w:rsidRPr="00F00749">
        <w:rPr>
          <w:i/>
        </w:rPr>
        <w:t>Redis</w:t>
      </w:r>
      <w:proofErr w:type="spellEnd"/>
      <w:r w:rsidR="00F24EAC">
        <w:t xml:space="preserve"> (en </w:t>
      </w:r>
      <w:proofErr w:type="spellStart"/>
      <w:r w:rsidR="00F24EAC">
        <w:t>su</w:t>
      </w:r>
      <w:proofErr w:type="spellEnd"/>
      <w:r w:rsidR="00F24EAC">
        <w:t xml:space="preserve"> </w:t>
      </w:r>
      <w:proofErr w:type="spellStart"/>
      <w:r w:rsidR="00F24EAC">
        <w:t>configuración</w:t>
      </w:r>
      <w:proofErr w:type="spellEnd"/>
      <w:r w:rsidR="00F24EAC">
        <w:t xml:space="preserve"> </w:t>
      </w:r>
      <w:proofErr w:type="spellStart"/>
      <w:r w:rsidR="00F24EAC">
        <w:t>clúster</w:t>
      </w:r>
      <w:proofErr w:type="spellEnd"/>
      <w:r w:rsidR="00F24EAC">
        <w:t xml:space="preserve"> o </w:t>
      </w:r>
      <w:proofErr w:type="spellStart"/>
      <w:r w:rsidR="00F24EAC">
        <w:t>distribuida</w:t>
      </w:r>
      <w:proofErr w:type="spellEnd"/>
      <w:r w:rsidR="00F24EAC">
        <w:t xml:space="preserve">), </w:t>
      </w:r>
      <w:proofErr w:type="spellStart"/>
      <w:r w:rsidR="00F24EAC">
        <w:t>que</w:t>
      </w:r>
      <w:proofErr w:type="spellEnd"/>
      <w:r w:rsidR="00F24EAC">
        <w:t xml:space="preserve"> </w:t>
      </w:r>
      <w:proofErr w:type="spellStart"/>
      <w:r w:rsidR="00F24EAC">
        <w:t>priorizan</w:t>
      </w:r>
      <w:proofErr w:type="spellEnd"/>
      <w:r w:rsidR="00F24EAC">
        <w:t xml:space="preserve"> </w:t>
      </w:r>
      <w:proofErr w:type="spellStart"/>
      <w:r w:rsidR="00F24EAC">
        <w:t>que</w:t>
      </w:r>
      <w:proofErr w:type="spellEnd"/>
      <w:r w:rsidR="00F24EAC">
        <w:t xml:space="preserve"> la </w:t>
      </w:r>
      <w:proofErr w:type="spellStart"/>
      <w:r w:rsidR="00F24EAC">
        <w:t>información</w:t>
      </w:r>
      <w:proofErr w:type="spellEnd"/>
      <w:r w:rsidR="00F24EAC">
        <w:t xml:space="preserve"> sea </w:t>
      </w:r>
      <w:proofErr w:type="spellStart"/>
      <w:r w:rsidR="00F24EAC">
        <w:t>siempre</w:t>
      </w:r>
      <w:proofErr w:type="spellEnd"/>
      <w:r w:rsidR="00F24EAC">
        <w:t xml:space="preserve"> la </w:t>
      </w:r>
      <w:proofErr w:type="spellStart"/>
      <w:r w:rsidR="00F24EAC">
        <w:t>correcta</w:t>
      </w:r>
      <w:proofErr w:type="spellEnd"/>
      <w:r w:rsidR="00F24EAC">
        <w:t xml:space="preserve">, </w:t>
      </w:r>
      <w:proofErr w:type="spellStart"/>
      <w:r w:rsidR="00F24EAC">
        <w:t>aunque</w:t>
      </w:r>
      <w:proofErr w:type="spellEnd"/>
      <w:r w:rsidR="00F24EAC">
        <w:t xml:space="preserve"> </w:t>
      </w:r>
      <w:proofErr w:type="spellStart"/>
      <w:r w:rsidR="00F24EAC">
        <w:t>esto</w:t>
      </w:r>
      <w:proofErr w:type="spellEnd"/>
      <w:r w:rsidR="00F24EAC">
        <w:t xml:space="preserve"> </w:t>
      </w:r>
      <w:proofErr w:type="spellStart"/>
      <w:r w:rsidR="00F24EAC">
        <w:t>signifique</w:t>
      </w:r>
      <w:proofErr w:type="spellEnd"/>
      <w:r w:rsidR="00F24EAC">
        <w:t xml:space="preserve"> no </w:t>
      </w:r>
      <w:proofErr w:type="spellStart"/>
      <w:r w:rsidR="00F24EAC">
        <w:t>estar</w:t>
      </w:r>
      <w:proofErr w:type="spellEnd"/>
      <w:r w:rsidR="00F24EAC">
        <w:t xml:space="preserve"> </w:t>
      </w:r>
      <w:proofErr w:type="spellStart"/>
      <w:r w:rsidR="00F24EAC">
        <w:t>siempre</w:t>
      </w:r>
      <w:proofErr w:type="spellEnd"/>
      <w:r w:rsidR="00F24EAC">
        <w:t xml:space="preserve"> </w:t>
      </w:r>
      <w:proofErr w:type="spellStart"/>
      <w:r w:rsidR="00F24EAC">
        <w:t>disponible</w:t>
      </w:r>
      <w:proofErr w:type="spellEnd"/>
      <w:r w:rsidR="00F24EAC">
        <w:t>.</w:t>
      </w:r>
    </w:p>
    <w:p w:rsidR="00F24EAC" w:rsidRDefault="00F00749" w:rsidP="00F24EAC">
      <w:r>
        <w:t xml:space="preserve">- </w:t>
      </w:r>
      <w:proofErr w:type="spellStart"/>
      <w:r w:rsidR="00F24EAC">
        <w:t>Prioridad</w:t>
      </w:r>
      <w:proofErr w:type="spellEnd"/>
      <w:r w:rsidR="00F24EAC">
        <w:t xml:space="preserve"> AP (</w:t>
      </w:r>
      <w:proofErr w:type="spellStart"/>
      <w:r w:rsidR="00F24EAC">
        <w:t>Disponibilidad</w:t>
      </w:r>
      <w:proofErr w:type="spellEnd"/>
      <w:r w:rsidR="00F24EAC">
        <w:t xml:space="preserve"> y </w:t>
      </w:r>
      <w:proofErr w:type="spellStart"/>
      <w:r w:rsidR="00F24EAC">
        <w:t>Tolerancia</w:t>
      </w:r>
      <w:proofErr w:type="spellEnd"/>
      <w:r w:rsidR="00F24EAC">
        <w:t xml:space="preserve"> a </w:t>
      </w:r>
      <w:proofErr w:type="spellStart"/>
      <w:r w:rsidR="00F24EAC">
        <w:t>Particiones</w:t>
      </w:r>
      <w:proofErr w:type="spellEnd"/>
      <w:r w:rsidR="00F24EAC">
        <w:t xml:space="preserve">): </w:t>
      </w:r>
      <w:proofErr w:type="spellStart"/>
      <w:r w:rsidR="00F24EAC">
        <w:t>Estos</w:t>
      </w:r>
      <w:proofErr w:type="spellEnd"/>
      <w:r w:rsidR="00F24EAC">
        <w:t xml:space="preserve"> </w:t>
      </w:r>
      <w:proofErr w:type="spellStart"/>
      <w:r w:rsidR="00F24EAC">
        <w:t>sistemas</w:t>
      </w:r>
      <w:proofErr w:type="spellEnd"/>
      <w:r w:rsidR="00F24EAC">
        <w:t xml:space="preserve"> </w:t>
      </w:r>
      <w:proofErr w:type="spellStart"/>
      <w:r w:rsidR="00F24EAC">
        <w:t>garantizan</w:t>
      </w:r>
      <w:proofErr w:type="spellEnd"/>
      <w:r w:rsidR="00F24EAC">
        <w:t xml:space="preserve"> la </w:t>
      </w:r>
      <w:proofErr w:type="spellStart"/>
      <w:r w:rsidR="00F24EAC">
        <w:t>disponibilidad</w:t>
      </w:r>
      <w:proofErr w:type="spellEnd"/>
      <w:r w:rsidR="00F24EAC">
        <w:t xml:space="preserve"> y la </w:t>
      </w:r>
      <w:proofErr w:type="spellStart"/>
      <w:r w:rsidR="00F24EAC">
        <w:t>tolerancia</w:t>
      </w:r>
      <w:proofErr w:type="spellEnd"/>
      <w:r w:rsidR="00F24EAC">
        <w:t xml:space="preserve"> a </w:t>
      </w:r>
      <w:proofErr w:type="spellStart"/>
      <w:r w:rsidR="00F24EAC">
        <w:t>las</w:t>
      </w:r>
      <w:proofErr w:type="spellEnd"/>
      <w:r w:rsidR="00F24EAC">
        <w:t xml:space="preserve"> </w:t>
      </w:r>
      <w:proofErr w:type="spellStart"/>
      <w:r w:rsidR="00F24EAC">
        <w:t>particiones</w:t>
      </w:r>
      <w:proofErr w:type="spellEnd"/>
      <w:r w:rsidR="00F24EAC">
        <w:t xml:space="preserve">, lo </w:t>
      </w:r>
      <w:proofErr w:type="spellStart"/>
      <w:r w:rsidR="00F24EAC">
        <w:t>que</w:t>
      </w:r>
      <w:proofErr w:type="spellEnd"/>
      <w:r w:rsidR="00F24EAC">
        <w:t xml:space="preserve"> los </w:t>
      </w:r>
      <w:proofErr w:type="spellStart"/>
      <w:r w:rsidR="00F24EAC">
        <w:t>hace</w:t>
      </w:r>
      <w:proofErr w:type="spellEnd"/>
      <w:r w:rsidR="00F24EAC">
        <w:t xml:space="preserve"> </w:t>
      </w:r>
      <w:proofErr w:type="spellStart"/>
      <w:r w:rsidR="00F24EAC">
        <w:t>ideales</w:t>
      </w:r>
      <w:proofErr w:type="spellEnd"/>
      <w:r w:rsidR="00F24EAC">
        <w:t xml:space="preserve"> </w:t>
      </w:r>
      <w:proofErr w:type="spellStart"/>
      <w:r w:rsidR="00F24EAC">
        <w:t>para</w:t>
      </w:r>
      <w:proofErr w:type="spellEnd"/>
      <w:r w:rsidR="00F24EAC">
        <w:t xml:space="preserve"> </w:t>
      </w:r>
      <w:proofErr w:type="spellStart"/>
      <w:r w:rsidR="00F24EAC">
        <w:t>grandes</w:t>
      </w:r>
      <w:proofErr w:type="spellEnd"/>
      <w:r w:rsidR="00F24EAC">
        <w:t xml:space="preserve"> </w:t>
      </w:r>
      <w:proofErr w:type="spellStart"/>
      <w:r w:rsidR="00F24EAC">
        <w:t>sistemas</w:t>
      </w:r>
      <w:proofErr w:type="spellEnd"/>
      <w:r w:rsidR="00F24EAC">
        <w:t xml:space="preserve"> </w:t>
      </w:r>
      <w:proofErr w:type="spellStart"/>
      <w:r w:rsidR="00F24EAC">
        <w:t>distribuidos</w:t>
      </w:r>
      <w:proofErr w:type="spellEnd"/>
      <w:r w:rsidR="00F24EAC">
        <w:t xml:space="preserve">. </w:t>
      </w:r>
      <w:proofErr w:type="spellStart"/>
      <w:r w:rsidR="00F24EAC">
        <w:t>Cuando</w:t>
      </w:r>
      <w:proofErr w:type="spellEnd"/>
      <w:r w:rsidR="00F24EAC">
        <w:t xml:space="preserve"> </w:t>
      </w:r>
      <w:proofErr w:type="spellStart"/>
      <w:r w:rsidR="00F24EAC">
        <w:t>ocurre</w:t>
      </w:r>
      <w:proofErr w:type="spellEnd"/>
      <w:r w:rsidR="00F24EAC">
        <w:t xml:space="preserve"> </w:t>
      </w:r>
      <w:proofErr w:type="spellStart"/>
      <w:r w:rsidR="00F24EAC">
        <w:t>una</w:t>
      </w:r>
      <w:proofErr w:type="spellEnd"/>
      <w:r w:rsidR="00F24EAC">
        <w:t xml:space="preserve"> </w:t>
      </w:r>
      <w:proofErr w:type="spellStart"/>
      <w:r w:rsidR="00F24EAC">
        <w:t>partición</w:t>
      </w:r>
      <w:proofErr w:type="spellEnd"/>
      <w:r w:rsidR="00F24EAC">
        <w:t xml:space="preserve">, los </w:t>
      </w:r>
      <w:proofErr w:type="spellStart"/>
      <w:r w:rsidR="00F24EAC">
        <w:t>nodos</w:t>
      </w:r>
      <w:proofErr w:type="spellEnd"/>
      <w:r w:rsidR="00F24EAC">
        <w:t xml:space="preserve"> </w:t>
      </w:r>
      <w:proofErr w:type="spellStart"/>
      <w:r w:rsidR="00F24EAC">
        <w:t>siguen</w:t>
      </w:r>
      <w:proofErr w:type="spellEnd"/>
      <w:r w:rsidR="00F24EAC">
        <w:t xml:space="preserve"> </w:t>
      </w:r>
      <w:proofErr w:type="spellStart"/>
      <w:r w:rsidR="00F24EAC">
        <w:t>aceptando</w:t>
      </w:r>
      <w:proofErr w:type="spellEnd"/>
      <w:r w:rsidR="00F24EAC">
        <w:t xml:space="preserve"> </w:t>
      </w:r>
      <w:proofErr w:type="spellStart"/>
      <w:r w:rsidR="00F24EAC">
        <w:t>peticiones</w:t>
      </w:r>
      <w:proofErr w:type="spellEnd"/>
      <w:r w:rsidR="00F24EAC">
        <w:t xml:space="preserve">, lo </w:t>
      </w:r>
      <w:proofErr w:type="spellStart"/>
      <w:r w:rsidR="00F24EAC">
        <w:t>que</w:t>
      </w:r>
      <w:proofErr w:type="spellEnd"/>
      <w:r w:rsidR="00F24EAC">
        <w:t xml:space="preserve"> </w:t>
      </w:r>
      <w:proofErr w:type="spellStart"/>
      <w:r w:rsidR="00F24EAC">
        <w:t>puede</w:t>
      </w:r>
      <w:proofErr w:type="spellEnd"/>
      <w:r w:rsidR="00F24EAC">
        <w:t xml:space="preserve"> </w:t>
      </w:r>
      <w:proofErr w:type="spellStart"/>
      <w:r w:rsidR="00F24EAC">
        <w:t>resultar</w:t>
      </w:r>
      <w:proofErr w:type="spellEnd"/>
      <w:r w:rsidR="00F24EAC">
        <w:t xml:space="preserve"> en </w:t>
      </w:r>
      <w:proofErr w:type="spellStart"/>
      <w:r w:rsidR="00F24EAC">
        <w:t>inconsistencia</w:t>
      </w:r>
      <w:proofErr w:type="spellEnd"/>
      <w:r w:rsidR="00F24EAC">
        <w:t xml:space="preserve"> temporal de los </w:t>
      </w:r>
      <w:proofErr w:type="spellStart"/>
      <w:r w:rsidR="00F24EAC">
        <w:t>datos</w:t>
      </w:r>
      <w:proofErr w:type="spellEnd"/>
      <w:r w:rsidR="00F24EAC">
        <w:t xml:space="preserve">. La </w:t>
      </w:r>
      <w:proofErr w:type="spellStart"/>
      <w:r w:rsidR="00F24EAC">
        <w:t>consistencia</w:t>
      </w:r>
      <w:proofErr w:type="spellEnd"/>
      <w:r w:rsidR="00F24EAC">
        <w:t xml:space="preserve"> se </w:t>
      </w:r>
      <w:proofErr w:type="spellStart"/>
      <w:r w:rsidR="00F24EAC">
        <w:t>alcanza</w:t>
      </w:r>
      <w:proofErr w:type="spellEnd"/>
      <w:r w:rsidR="00F24EAC">
        <w:t xml:space="preserve"> "</w:t>
      </w:r>
      <w:proofErr w:type="spellStart"/>
      <w:r w:rsidR="00F24EAC">
        <w:t>eventualmente</w:t>
      </w:r>
      <w:proofErr w:type="spellEnd"/>
      <w:r w:rsidR="00F24EAC">
        <w:t xml:space="preserve">". Un </w:t>
      </w:r>
      <w:proofErr w:type="spellStart"/>
      <w:r w:rsidR="00F24EAC">
        <w:t>ejemplo</w:t>
      </w:r>
      <w:proofErr w:type="spellEnd"/>
      <w:r w:rsidR="00F24EAC">
        <w:t xml:space="preserve"> de </w:t>
      </w:r>
      <w:proofErr w:type="spellStart"/>
      <w:r w:rsidR="00F24EAC">
        <w:t>esto</w:t>
      </w:r>
      <w:proofErr w:type="spellEnd"/>
      <w:r w:rsidR="00F24EAC">
        <w:t xml:space="preserve"> </w:t>
      </w:r>
      <w:proofErr w:type="spellStart"/>
      <w:r w:rsidR="00F24EAC">
        <w:t>es</w:t>
      </w:r>
      <w:proofErr w:type="spellEnd"/>
      <w:r w:rsidR="00F24EAC">
        <w:t xml:space="preserve"> </w:t>
      </w:r>
      <w:r w:rsidR="00F24EAC" w:rsidRPr="00F00749">
        <w:rPr>
          <w:i/>
        </w:rPr>
        <w:t>Cassandra</w:t>
      </w:r>
      <w:r w:rsidR="00F24EAC">
        <w:t xml:space="preserve">, </w:t>
      </w:r>
      <w:proofErr w:type="spellStart"/>
      <w:r w:rsidR="00F24EAC">
        <w:t>que</w:t>
      </w:r>
      <w:proofErr w:type="spellEnd"/>
      <w:r w:rsidR="00F24EAC">
        <w:t xml:space="preserve"> </w:t>
      </w:r>
      <w:proofErr w:type="spellStart"/>
      <w:r w:rsidR="00F24EAC">
        <w:t>está</w:t>
      </w:r>
      <w:proofErr w:type="spellEnd"/>
      <w:r w:rsidR="00F24EAC">
        <w:t xml:space="preserve"> </w:t>
      </w:r>
      <w:proofErr w:type="spellStart"/>
      <w:r w:rsidR="00F24EAC">
        <w:t>diseñada</w:t>
      </w:r>
      <w:proofErr w:type="spellEnd"/>
      <w:r w:rsidR="00F24EAC">
        <w:t xml:space="preserve"> </w:t>
      </w:r>
      <w:proofErr w:type="spellStart"/>
      <w:r w:rsidR="00F24EAC">
        <w:t>para</w:t>
      </w:r>
      <w:proofErr w:type="spellEnd"/>
      <w:r w:rsidR="00F24EAC">
        <w:t xml:space="preserve"> </w:t>
      </w:r>
      <w:proofErr w:type="spellStart"/>
      <w:r w:rsidR="00F24EAC">
        <w:t>una</w:t>
      </w:r>
      <w:proofErr w:type="spellEnd"/>
      <w:r w:rsidR="00F24EAC">
        <w:t xml:space="preserve"> </w:t>
      </w:r>
      <w:proofErr w:type="spellStart"/>
      <w:r w:rsidR="00F24EAC">
        <w:t>disponibilidad</w:t>
      </w:r>
      <w:proofErr w:type="spellEnd"/>
      <w:r w:rsidR="00F24EAC">
        <w:t xml:space="preserve"> </w:t>
      </w:r>
      <w:proofErr w:type="spellStart"/>
      <w:r w:rsidR="00F24EAC">
        <w:t>extrema</w:t>
      </w:r>
      <w:proofErr w:type="spellEnd"/>
      <w:r w:rsidR="00F24EAC">
        <w:t xml:space="preserve">, </w:t>
      </w:r>
      <w:proofErr w:type="spellStart"/>
      <w:r w:rsidR="00F24EAC">
        <w:t>incluso</w:t>
      </w:r>
      <w:proofErr w:type="spellEnd"/>
      <w:r w:rsidR="00F24EAC">
        <w:t xml:space="preserve"> </w:t>
      </w:r>
      <w:proofErr w:type="spellStart"/>
      <w:r w:rsidR="00F24EAC">
        <w:t>si</w:t>
      </w:r>
      <w:proofErr w:type="spellEnd"/>
      <w:r w:rsidR="00F24EAC">
        <w:t xml:space="preserve"> los </w:t>
      </w:r>
      <w:proofErr w:type="spellStart"/>
      <w:r w:rsidR="00F24EAC">
        <w:t>datos</w:t>
      </w:r>
      <w:proofErr w:type="spellEnd"/>
      <w:r w:rsidR="00F24EAC">
        <w:t xml:space="preserve"> no son </w:t>
      </w:r>
      <w:proofErr w:type="spellStart"/>
      <w:r w:rsidR="00F24EAC">
        <w:t>consistentes</w:t>
      </w:r>
      <w:proofErr w:type="spellEnd"/>
      <w:r w:rsidR="00F24EAC">
        <w:t xml:space="preserve"> de </w:t>
      </w:r>
      <w:proofErr w:type="spellStart"/>
      <w:r w:rsidR="00F24EAC">
        <w:t>inmediato</w:t>
      </w:r>
      <w:proofErr w:type="spellEnd"/>
      <w:r w:rsidR="00F24EAC">
        <w:t xml:space="preserve"> en </w:t>
      </w:r>
      <w:proofErr w:type="spellStart"/>
      <w:r w:rsidR="00F24EAC">
        <w:t>toda</w:t>
      </w:r>
      <w:proofErr w:type="spellEnd"/>
      <w:r w:rsidR="00F24EAC">
        <w:t xml:space="preserve"> la red.</w:t>
      </w:r>
    </w:p>
    <w:p w:rsidR="00F00749" w:rsidRDefault="00F00749" w:rsidP="00F24EAC"/>
    <w:p w:rsidR="00F00749" w:rsidRDefault="00F00749" w:rsidP="00F24EAC">
      <w:r>
        <w:t xml:space="preserve">4.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</w:t>
      </w:r>
      <w:r w:rsidR="00F24EAC">
        <w:t>s</w:t>
      </w:r>
      <w:r>
        <w:t>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prioriza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combinación.</w:t>
      </w:r>
      <w:proofErr w:type="spellEnd"/>
    </w:p>
    <w:p w:rsidR="00F24EAC" w:rsidRDefault="00F00749" w:rsidP="00F24EAC">
      <w:r>
        <w:t xml:space="preserve">- </w:t>
      </w:r>
      <w:r w:rsidR="00F24EAC">
        <w:t>CP (</w:t>
      </w:r>
      <w:proofErr w:type="spellStart"/>
      <w:r w:rsidR="00F24EAC">
        <w:t>Consistencia</w:t>
      </w:r>
      <w:proofErr w:type="spellEnd"/>
      <w:r w:rsidR="00F24EAC">
        <w:t xml:space="preserve"> y </w:t>
      </w:r>
      <w:proofErr w:type="spellStart"/>
      <w:r w:rsidR="00F24EAC">
        <w:t>Tolerancia</w:t>
      </w:r>
      <w:proofErr w:type="spellEnd"/>
      <w:r w:rsidR="00F24EAC">
        <w:t xml:space="preserve"> a </w:t>
      </w:r>
      <w:proofErr w:type="spellStart"/>
      <w:r w:rsidR="00F24EAC">
        <w:t>Particiones</w:t>
      </w:r>
      <w:proofErr w:type="spellEnd"/>
      <w:r w:rsidR="00F24EAC">
        <w:t xml:space="preserve">): Ideal </w:t>
      </w:r>
      <w:proofErr w:type="spellStart"/>
      <w:r w:rsidR="00F24EAC">
        <w:t>para</w:t>
      </w:r>
      <w:proofErr w:type="spellEnd"/>
      <w:r w:rsidR="00F24EAC">
        <w:t xml:space="preserve"> </w:t>
      </w:r>
      <w:proofErr w:type="spellStart"/>
      <w:r w:rsidR="00F24EAC">
        <w:t>sistemas</w:t>
      </w:r>
      <w:proofErr w:type="spellEnd"/>
      <w:r w:rsidR="00F24EAC">
        <w:t xml:space="preserve"> </w:t>
      </w:r>
      <w:proofErr w:type="spellStart"/>
      <w:r w:rsidR="00F24EAC">
        <w:t>que</w:t>
      </w:r>
      <w:proofErr w:type="spellEnd"/>
      <w:r w:rsidR="00F24EAC">
        <w:t xml:space="preserve"> no </w:t>
      </w:r>
      <w:proofErr w:type="spellStart"/>
      <w:r w:rsidR="00F24EAC">
        <w:t>pueden</w:t>
      </w:r>
      <w:proofErr w:type="spellEnd"/>
      <w:r w:rsidR="00F24EAC">
        <w:t xml:space="preserve"> </w:t>
      </w:r>
      <w:proofErr w:type="spellStart"/>
      <w:r w:rsidR="00F24EAC">
        <w:t>permitirse</w:t>
      </w:r>
      <w:proofErr w:type="spellEnd"/>
      <w:r w:rsidR="00F24EAC">
        <w:t xml:space="preserve"> la </w:t>
      </w:r>
      <w:proofErr w:type="spellStart"/>
      <w:r w:rsidR="00F24EAC">
        <w:t>inconsistencia</w:t>
      </w:r>
      <w:proofErr w:type="spellEnd"/>
      <w:r w:rsidR="00F24EAC">
        <w:t xml:space="preserve"> de </w:t>
      </w:r>
      <w:proofErr w:type="spellStart"/>
      <w:r w:rsidR="00F24EAC">
        <w:t>datos</w:t>
      </w:r>
      <w:proofErr w:type="spellEnd"/>
      <w:r w:rsidR="00F24EAC">
        <w:t xml:space="preserve">. </w:t>
      </w:r>
      <w:proofErr w:type="spellStart"/>
      <w:r w:rsidR="00F24EAC">
        <w:t>Casos</w:t>
      </w:r>
      <w:proofErr w:type="spellEnd"/>
      <w:r w:rsidR="00F24EAC">
        <w:t xml:space="preserve"> de </w:t>
      </w:r>
      <w:proofErr w:type="spellStart"/>
      <w:r w:rsidR="00F24EAC">
        <w:t>uso</w:t>
      </w:r>
      <w:proofErr w:type="spellEnd"/>
      <w:r w:rsidR="00F24EAC">
        <w:t xml:space="preserve"> </w:t>
      </w:r>
      <w:proofErr w:type="spellStart"/>
      <w:r w:rsidR="00F24EAC">
        <w:t>incluyen</w:t>
      </w:r>
      <w:proofErr w:type="spellEnd"/>
      <w:r w:rsidR="00F24EAC">
        <w:t xml:space="preserve">: </w:t>
      </w:r>
      <w:proofErr w:type="spellStart"/>
      <w:r w:rsidR="00F24EAC">
        <w:t>sistemas</w:t>
      </w:r>
      <w:proofErr w:type="spellEnd"/>
      <w:r w:rsidR="00F24EAC">
        <w:t xml:space="preserve"> de </w:t>
      </w:r>
      <w:proofErr w:type="spellStart"/>
      <w:r w:rsidR="00F24EAC">
        <w:t>banca</w:t>
      </w:r>
      <w:proofErr w:type="spellEnd"/>
      <w:r w:rsidR="00F24EAC">
        <w:t xml:space="preserve"> digital, </w:t>
      </w:r>
      <w:proofErr w:type="spellStart"/>
      <w:r w:rsidR="00F24EAC">
        <w:t>procesamiento</w:t>
      </w:r>
      <w:proofErr w:type="spellEnd"/>
      <w:r w:rsidR="00F24EAC">
        <w:t xml:space="preserve"> de </w:t>
      </w:r>
      <w:proofErr w:type="spellStart"/>
      <w:r w:rsidR="00F24EAC">
        <w:t>transacciones</w:t>
      </w:r>
      <w:proofErr w:type="spellEnd"/>
      <w:r w:rsidR="00F24EAC">
        <w:t xml:space="preserve">, o </w:t>
      </w:r>
      <w:proofErr w:type="spellStart"/>
      <w:r w:rsidR="00F24EAC">
        <w:t>cualquier</w:t>
      </w:r>
      <w:proofErr w:type="spellEnd"/>
      <w:r w:rsidR="00F24EAC">
        <w:t xml:space="preserve"> </w:t>
      </w:r>
      <w:proofErr w:type="spellStart"/>
      <w:r w:rsidR="00F24EAC">
        <w:t>aplicación</w:t>
      </w:r>
      <w:proofErr w:type="spellEnd"/>
      <w:r w:rsidR="00F24EAC">
        <w:t xml:space="preserve"> </w:t>
      </w:r>
      <w:proofErr w:type="spellStart"/>
      <w:r w:rsidR="00F24EAC">
        <w:t>donde</w:t>
      </w:r>
      <w:proofErr w:type="spellEnd"/>
      <w:r w:rsidR="00F24EAC">
        <w:t xml:space="preserve"> la </w:t>
      </w:r>
      <w:proofErr w:type="spellStart"/>
      <w:r w:rsidR="00F24EAC">
        <w:t>integridad</w:t>
      </w:r>
      <w:proofErr w:type="spellEnd"/>
      <w:r w:rsidR="00F24EAC">
        <w:t xml:space="preserve"> de los </w:t>
      </w:r>
      <w:proofErr w:type="spellStart"/>
      <w:r w:rsidR="00F24EAC">
        <w:t>datos</w:t>
      </w:r>
      <w:proofErr w:type="spellEnd"/>
      <w:r w:rsidR="00F24EAC">
        <w:t xml:space="preserve"> </w:t>
      </w:r>
      <w:proofErr w:type="spellStart"/>
      <w:r w:rsidR="00F24EAC">
        <w:t>es</w:t>
      </w:r>
      <w:proofErr w:type="spellEnd"/>
      <w:r w:rsidR="00F24EAC">
        <w:t xml:space="preserve"> la </w:t>
      </w:r>
      <w:proofErr w:type="spellStart"/>
      <w:r w:rsidR="00F24EAC">
        <w:t>máxima</w:t>
      </w:r>
      <w:proofErr w:type="spellEnd"/>
      <w:r w:rsidR="00F24EAC">
        <w:t xml:space="preserve"> </w:t>
      </w:r>
      <w:proofErr w:type="spellStart"/>
      <w:r w:rsidR="00F24EAC">
        <w:t>prioridad</w:t>
      </w:r>
      <w:proofErr w:type="spellEnd"/>
      <w:r w:rsidR="00F24EAC">
        <w:t xml:space="preserve">. </w:t>
      </w:r>
      <w:proofErr w:type="spellStart"/>
      <w:r w:rsidR="00F24EAC">
        <w:t>Por</w:t>
      </w:r>
      <w:proofErr w:type="spellEnd"/>
      <w:r w:rsidR="00F24EAC">
        <w:t xml:space="preserve"> </w:t>
      </w:r>
      <w:proofErr w:type="spellStart"/>
      <w:r w:rsidR="00F24EAC">
        <w:t>ejemplo</w:t>
      </w:r>
      <w:proofErr w:type="spellEnd"/>
      <w:r w:rsidR="00F24EAC">
        <w:t xml:space="preserve">, en un </w:t>
      </w:r>
      <w:proofErr w:type="spellStart"/>
      <w:r w:rsidR="00F24EAC">
        <w:t>banco</w:t>
      </w:r>
      <w:proofErr w:type="spellEnd"/>
      <w:r w:rsidR="00F24EAC">
        <w:t xml:space="preserve">, no </w:t>
      </w:r>
      <w:proofErr w:type="spellStart"/>
      <w:r w:rsidR="00F24EAC">
        <w:t>puedes</w:t>
      </w:r>
      <w:proofErr w:type="spellEnd"/>
      <w:r w:rsidR="00F24EAC">
        <w:t xml:space="preserve"> </w:t>
      </w:r>
      <w:proofErr w:type="spellStart"/>
      <w:r w:rsidR="00F24EAC">
        <w:t>permitir</w:t>
      </w:r>
      <w:proofErr w:type="spellEnd"/>
      <w:r w:rsidR="00F24EAC">
        <w:t xml:space="preserve"> </w:t>
      </w:r>
      <w:proofErr w:type="spellStart"/>
      <w:r w:rsidR="00F24EAC">
        <w:t>que</w:t>
      </w:r>
      <w:proofErr w:type="spellEnd"/>
      <w:r w:rsidR="00F24EAC">
        <w:t xml:space="preserve"> el </w:t>
      </w:r>
      <w:proofErr w:type="spellStart"/>
      <w:r w:rsidR="00F24EAC">
        <w:t>saldo</w:t>
      </w:r>
      <w:proofErr w:type="spellEnd"/>
      <w:r w:rsidR="00F24EAC">
        <w:t xml:space="preserve"> de </w:t>
      </w:r>
      <w:proofErr w:type="spellStart"/>
      <w:r w:rsidR="00F24EAC">
        <w:t>una</w:t>
      </w:r>
      <w:proofErr w:type="spellEnd"/>
      <w:r w:rsidR="00F24EAC">
        <w:t xml:space="preserve"> </w:t>
      </w:r>
      <w:proofErr w:type="spellStart"/>
      <w:r w:rsidR="00F24EAC">
        <w:t>cuenta</w:t>
      </w:r>
      <w:proofErr w:type="spellEnd"/>
      <w:r w:rsidR="00F24EAC">
        <w:t xml:space="preserve"> sea </w:t>
      </w:r>
      <w:proofErr w:type="spellStart"/>
      <w:r w:rsidR="00F24EAC">
        <w:t>inconsistente</w:t>
      </w:r>
      <w:proofErr w:type="spellEnd"/>
      <w:r w:rsidR="00F24EAC">
        <w:t>.</w:t>
      </w:r>
    </w:p>
    <w:p w:rsidR="00F00749" w:rsidRDefault="00F00749" w:rsidP="00F24EAC">
      <w:r>
        <w:t xml:space="preserve">- </w:t>
      </w:r>
      <w:r w:rsidR="00F24EAC">
        <w:t>AP (</w:t>
      </w:r>
      <w:proofErr w:type="spellStart"/>
      <w:r w:rsidR="00F24EAC">
        <w:t>Disponibilidad</w:t>
      </w:r>
      <w:proofErr w:type="spellEnd"/>
      <w:r w:rsidR="00F24EAC">
        <w:t xml:space="preserve"> y </w:t>
      </w:r>
      <w:proofErr w:type="spellStart"/>
      <w:r w:rsidR="00F24EAC">
        <w:t>Tolerancia</w:t>
      </w:r>
      <w:proofErr w:type="spellEnd"/>
      <w:r w:rsidR="00F24EAC">
        <w:t xml:space="preserve"> a </w:t>
      </w:r>
      <w:proofErr w:type="spellStart"/>
      <w:r w:rsidR="00F24EAC">
        <w:t>Particiones</w:t>
      </w:r>
      <w:proofErr w:type="spellEnd"/>
      <w:r w:rsidR="00F24EAC">
        <w:t xml:space="preserve">): Perfectos </w:t>
      </w:r>
      <w:proofErr w:type="spellStart"/>
      <w:r w:rsidR="00F24EAC">
        <w:t>para</w:t>
      </w:r>
      <w:proofErr w:type="spellEnd"/>
      <w:r w:rsidR="00F24EAC">
        <w:t xml:space="preserve"> </w:t>
      </w:r>
      <w:proofErr w:type="spellStart"/>
      <w:r w:rsidR="00F24EAC">
        <w:t>sistemas</w:t>
      </w:r>
      <w:proofErr w:type="spellEnd"/>
      <w:r w:rsidR="00F24EAC">
        <w:t xml:space="preserve"> a </w:t>
      </w:r>
      <w:proofErr w:type="spellStart"/>
      <w:r w:rsidR="00F24EAC">
        <w:t>gran</w:t>
      </w:r>
      <w:proofErr w:type="spellEnd"/>
      <w:r w:rsidR="00F24EAC">
        <w:t xml:space="preserve"> </w:t>
      </w:r>
      <w:proofErr w:type="spellStart"/>
      <w:r w:rsidR="00F24EAC">
        <w:t>escala</w:t>
      </w:r>
      <w:proofErr w:type="spellEnd"/>
      <w:r w:rsidR="00F24EAC">
        <w:t xml:space="preserve"> </w:t>
      </w:r>
      <w:proofErr w:type="spellStart"/>
      <w:r w:rsidR="00F24EAC">
        <w:t>que</w:t>
      </w:r>
      <w:proofErr w:type="spellEnd"/>
      <w:r w:rsidR="00F24EAC">
        <w:t xml:space="preserve"> </w:t>
      </w:r>
      <w:proofErr w:type="spellStart"/>
      <w:r w:rsidR="00F24EAC">
        <w:t>necesitan</w:t>
      </w:r>
      <w:proofErr w:type="spellEnd"/>
      <w:r w:rsidR="00F24EAC">
        <w:t xml:space="preserve"> </w:t>
      </w:r>
      <w:proofErr w:type="spellStart"/>
      <w:r w:rsidR="00F24EAC">
        <w:t>estar</w:t>
      </w:r>
      <w:proofErr w:type="spellEnd"/>
      <w:r w:rsidR="00F24EAC">
        <w:t xml:space="preserve"> </w:t>
      </w:r>
      <w:proofErr w:type="spellStart"/>
      <w:r w:rsidR="00F24EAC">
        <w:t>siempre</w:t>
      </w:r>
      <w:proofErr w:type="spellEnd"/>
      <w:r w:rsidR="00F24EAC">
        <w:t xml:space="preserve"> en </w:t>
      </w:r>
      <w:proofErr w:type="spellStart"/>
      <w:r w:rsidR="00F24EAC">
        <w:t>línea</w:t>
      </w:r>
      <w:proofErr w:type="spellEnd"/>
      <w:r w:rsidR="00F24EAC">
        <w:t xml:space="preserve"> y </w:t>
      </w:r>
      <w:proofErr w:type="spellStart"/>
      <w:r w:rsidR="00F24EAC">
        <w:t>operar</w:t>
      </w:r>
      <w:proofErr w:type="spellEnd"/>
      <w:r w:rsidR="00F24EAC">
        <w:t xml:space="preserve"> a </w:t>
      </w:r>
      <w:proofErr w:type="spellStart"/>
      <w:r w:rsidR="00F24EAC">
        <w:t>través</w:t>
      </w:r>
      <w:proofErr w:type="spellEnd"/>
      <w:r w:rsidR="00F24EAC">
        <w:t xml:space="preserve"> de </w:t>
      </w:r>
      <w:proofErr w:type="spellStart"/>
      <w:r w:rsidR="00F24EAC">
        <w:t>múltiples</w:t>
      </w:r>
      <w:proofErr w:type="spellEnd"/>
      <w:r w:rsidR="00F24EAC">
        <w:t xml:space="preserve"> </w:t>
      </w:r>
      <w:proofErr w:type="spellStart"/>
      <w:r w:rsidR="00F24EAC">
        <w:t>centros</w:t>
      </w:r>
      <w:proofErr w:type="spellEnd"/>
      <w:r w:rsidR="00F24EAC">
        <w:t xml:space="preserve"> de </w:t>
      </w:r>
      <w:proofErr w:type="spellStart"/>
      <w:r w:rsidR="00F24EAC">
        <w:t>datos</w:t>
      </w:r>
      <w:proofErr w:type="spellEnd"/>
      <w:r w:rsidR="00F24EAC">
        <w:t xml:space="preserve">. </w:t>
      </w:r>
      <w:proofErr w:type="spellStart"/>
      <w:r w:rsidR="00F24EAC">
        <w:t>Casos</w:t>
      </w:r>
      <w:proofErr w:type="spellEnd"/>
      <w:r w:rsidR="00F24EAC">
        <w:t xml:space="preserve"> de </w:t>
      </w:r>
      <w:proofErr w:type="spellStart"/>
      <w:r w:rsidR="00F24EAC">
        <w:t>uso</w:t>
      </w:r>
      <w:proofErr w:type="spellEnd"/>
      <w:r w:rsidR="00F24EAC">
        <w:t xml:space="preserve"> </w:t>
      </w:r>
      <w:proofErr w:type="spellStart"/>
      <w:r w:rsidR="00F24EAC">
        <w:t>incluyen</w:t>
      </w:r>
      <w:proofErr w:type="spellEnd"/>
      <w:r w:rsidR="00F24EAC">
        <w:t xml:space="preserve">: </w:t>
      </w:r>
      <w:proofErr w:type="spellStart"/>
      <w:r w:rsidR="00F24EAC">
        <w:t>redes</w:t>
      </w:r>
      <w:proofErr w:type="spellEnd"/>
      <w:r w:rsidR="00F24EAC">
        <w:t xml:space="preserve"> </w:t>
      </w:r>
      <w:proofErr w:type="spellStart"/>
      <w:r w:rsidR="00F24EAC">
        <w:t>sociales</w:t>
      </w:r>
      <w:proofErr w:type="spellEnd"/>
      <w:r w:rsidR="00F24EAC">
        <w:t xml:space="preserve"> (feeds de </w:t>
      </w:r>
      <w:proofErr w:type="spellStart"/>
      <w:r w:rsidR="00F24EAC">
        <w:t>noticias</w:t>
      </w:r>
      <w:proofErr w:type="spellEnd"/>
      <w:r w:rsidR="00F24EAC">
        <w:t xml:space="preserve">), </w:t>
      </w:r>
      <w:proofErr w:type="spellStart"/>
      <w:r w:rsidR="00F24EAC">
        <w:t>servicios</w:t>
      </w:r>
      <w:proofErr w:type="spellEnd"/>
      <w:r w:rsidR="00F24EAC">
        <w:t xml:space="preserve"> de streaming (Netflix), y </w:t>
      </w:r>
      <w:proofErr w:type="spellStart"/>
      <w:r w:rsidR="00F24EAC">
        <w:t>sistemas</w:t>
      </w:r>
      <w:proofErr w:type="spellEnd"/>
      <w:r w:rsidR="00F24EAC">
        <w:t xml:space="preserve"> de </w:t>
      </w:r>
      <w:proofErr w:type="spellStart"/>
      <w:r w:rsidR="00F24EAC">
        <w:t>comercio</w:t>
      </w:r>
      <w:proofErr w:type="spellEnd"/>
      <w:r w:rsidR="00F24EAC">
        <w:t xml:space="preserve"> </w:t>
      </w:r>
      <w:proofErr w:type="spellStart"/>
      <w:r w:rsidR="00F24EAC">
        <w:t>electrónico</w:t>
      </w:r>
      <w:proofErr w:type="spellEnd"/>
      <w:r w:rsidR="00F24EAC">
        <w:t xml:space="preserve"> (</w:t>
      </w:r>
      <w:proofErr w:type="spellStart"/>
      <w:r w:rsidR="00F24EAC">
        <w:t>donde</w:t>
      </w:r>
      <w:proofErr w:type="spellEnd"/>
      <w:r w:rsidR="00F24EAC">
        <w:t xml:space="preserve"> un </w:t>
      </w:r>
      <w:proofErr w:type="spellStart"/>
      <w:r w:rsidR="00F24EAC">
        <w:t>inventario</w:t>
      </w:r>
      <w:proofErr w:type="spellEnd"/>
      <w:r w:rsidR="00F24EAC">
        <w:t xml:space="preserve"> </w:t>
      </w:r>
      <w:proofErr w:type="spellStart"/>
      <w:r w:rsidR="00F24EAC">
        <w:t>ligeramente</w:t>
      </w:r>
      <w:proofErr w:type="spellEnd"/>
      <w:r w:rsidR="00F24EAC">
        <w:t xml:space="preserve"> </w:t>
      </w:r>
      <w:proofErr w:type="spellStart"/>
      <w:r w:rsidR="00F24EAC">
        <w:t>desactualizado</w:t>
      </w:r>
      <w:proofErr w:type="spellEnd"/>
      <w:r w:rsidR="00F24EAC">
        <w:t xml:space="preserve"> </w:t>
      </w:r>
      <w:proofErr w:type="spellStart"/>
      <w:r w:rsidR="00F24EAC">
        <w:t>es</w:t>
      </w:r>
      <w:proofErr w:type="spellEnd"/>
      <w:r w:rsidR="00F24EAC">
        <w:t xml:space="preserve"> </w:t>
      </w:r>
      <w:proofErr w:type="spellStart"/>
      <w:r w:rsidR="00F24EAC">
        <w:t>preferible</w:t>
      </w:r>
      <w:proofErr w:type="spellEnd"/>
      <w:r w:rsidR="00F24EAC">
        <w:t xml:space="preserve"> a </w:t>
      </w:r>
      <w:proofErr w:type="spellStart"/>
      <w:r w:rsidR="00F24EAC">
        <w:t>que</w:t>
      </w:r>
      <w:proofErr w:type="spellEnd"/>
      <w:r w:rsidR="00F24EAC">
        <w:t xml:space="preserve"> el </w:t>
      </w:r>
      <w:proofErr w:type="spellStart"/>
      <w:r w:rsidR="00F24EAC">
        <w:t>sitio</w:t>
      </w:r>
      <w:proofErr w:type="spellEnd"/>
      <w:r w:rsidR="00F24EAC">
        <w:t xml:space="preserve"> web no </w:t>
      </w:r>
      <w:proofErr w:type="spellStart"/>
      <w:r w:rsidR="00F24EAC">
        <w:t>cargue</w:t>
      </w:r>
      <w:proofErr w:type="spellEnd"/>
      <w:r w:rsidR="00F24EAC">
        <w:t>).</w:t>
      </w:r>
    </w:p>
    <w:p w:rsidR="00F24EAC" w:rsidRDefault="00F00749" w:rsidP="00F24EAC">
      <w:r>
        <w:t xml:space="preserve">- </w:t>
      </w:r>
      <w:r w:rsidR="00F24EAC">
        <w:t>CA (</w:t>
      </w:r>
      <w:proofErr w:type="spellStart"/>
      <w:r w:rsidR="00F24EAC">
        <w:t>Consistencia</w:t>
      </w:r>
      <w:proofErr w:type="spellEnd"/>
      <w:r w:rsidR="00F24EAC">
        <w:t xml:space="preserve"> y </w:t>
      </w:r>
      <w:proofErr w:type="spellStart"/>
      <w:r w:rsidR="00F24EAC">
        <w:t>Disponibilidad</w:t>
      </w:r>
      <w:proofErr w:type="spellEnd"/>
      <w:r w:rsidR="00F24EAC">
        <w:t xml:space="preserve">): Se </w:t>
      </w:r>
      <w:proofErr w:type="spellStart"/>
      <w:r w:rsidR="00F24EAC">
        <w:t>utilizan</w:t>
      </w:r>
      <w:proofErr w:type="spellEnd"/>
      <w:r w:rsidR="00F24EAC">
        <w:t xml:space="preserve"> </w:t>
      </w:r>
      <w:proofErr w:type="spellStart"/>
      <w:r w:rsidR="00F24EAC">
        <w:t>principalmente</w:t>
      </w:r>
      <w:proofErr w:type="spellEnd"/>
      <w:r w:rsidR="00F24EAC">
        <w:t xml:space="preserve"> en </w:t>
      </w:r>
      <w:proofErr w:type="spellStart"/>
      <w:r w:rsidR="00F24EAC">
        <w:t>arquitecturas</w:t>
      </w:r>
      <w:proofErr w:type="spellEnd"/>
      <w:r w:rsidR="00F24EAC">
        <w:t xml:space="preserve"> </w:t>
      </w:r>
      <w:proofErr w:type="spellStart"/>
      <w:r w:rsidR="00F24EAC">
        <w:t>monolíticas</w:t>
      </w:r>
      <w:proofErr w:type="spellEnd"/>
      <w:r w:rsidR="00F24EAC">
        <w:t xml:space="preserve"> o en </w:t>
      </w:r>
      <w:proofErr w:type="spellStart"/>
      <w:r w:rsidR="00F24EAC">
        <w:t>clústeres</w:t>
      </w:r>
      <w:proofErr w:type="spellEnd"/>
      <w:r w:rsidR="00F24EAC">
        <w:t xml:space="preserve"> de </w:t>
      </w:r>
      <w:proofErr w:type="spellStart"/>
      <w:r w:rsidR="00F24EAC">
        <w:t>alta</w:t>
      </w:r>
      <w:proofErr w:type="spellEnd"/>
      <w:r w:rsidR="00F24EAC">
        <w:t xml:space="preserve"> </w:t>
      </w:r>
      <w:proofErr w:type="spellStart"/>
      <w:r w:rsidR="00F24EAC">
        <w:t>fiabilidad</w:t>
      </w:r>
      <w:proofErr w:type="spellEnd"/>
      <w:r w:rsidR="00F24EAC">
        <w:t xml:space="preserve"> </w:t>
      </w:r>
      <w:proofErr w:type="spellStart"/>
      <w:r w:rsidR="00F24EAC">
        <w:t>dentro</w:t>
      </w:r>
      <w:proofErr w:type="spellEnd"/>
      <w:r w:rsidR="00F24EAC">
        <w:t xml:space="preserve"> de </w:t>
      </w:r>
      <w:proofErr w:type="spellStart"/>
      <w:r w:rsidR="00F24EAC">
        <w:t>una</w:t>
      </w:r>
      <w:proofErr w:type="spellEnd"/>
      <w:r w:rsidR="00F24EAC">
        <w:t xml:space="preserve"> </w:t>
      </w:r>
      <w:proofErr w:type="spellStart"/>
      <w:r w:rsidR="00F24EAC">
        <w:t>única</w:t>
      </w:r>
      <w:proofErr w:type="spellEnd"/>
      <w:r w:rsidR="00F24EAC">
        <w:t xml:space="preserve"> red. Son la </w:t>
      </w:r>
      <w:proofErr w:type="spellStart"/>
      <w:r w:rsidR="00F24EAC">
        <w:t>elección</w:t>
      </w:r>
      <w:proofErr w:type="spellEnd"/>
      <w:r w:rsidR="00F24EAC">
        <w:t xml:space="preserve"> </w:t>
      </w:r>
      <w:proofErr w:type="spellStart"/>
      <w:r w:rsidR="00F24EAC">
        <w:t>tradicional</w:t>
      </w:r>
      <w:proofErr w:type="spellEnd"/>
      <w:r w:rsidR="00F24EAC">
        <w:t xml:space="preserve"> </w:t>
      </w:r>
      <w:proofErr w:type="spellStart"/>
      <w:r w:rsidR="00F24EAC">
        <w:t>para</w:t>
      </w:r>
      <w:proofErr w:type="spellEnd"/>
      <w:r w:rsidR="00F24EAC">
        <w:t xml:space="preserve"> la </w:t>
      </w:r>
      <w:proofErr w:type="spellStart"/>
      <w:r w:rsidR="00F24EAC">
        <w:t>mayoría</w:t>
      </w:r>
      <w:proofErr w:type="spellEnd"/>
      <w:r w:rsidR="00F24EAC">
        <w:t xml:space="preserve"> de </w:t>
      </w:r>
      <w:proofErr w:type="spellStart"/>
      <w:r w:rsidR="00F24EAC">
        <w:t>las</w:t>
      </w:r>
      <w:proofErr w:type="spellEnd"/>
      <w:r w:rsidR="00F24EAC">
        <w:t xml:space="preserve"> </w:t>
      </w:r>
      <w:proofErr w:type="spellStart"/>
      <w:r w:rsidR="00F24EAC">
        <w:t>aplicaciones</w:t>
      </w:r>
      <w:proofErr w:type="spellEnd"/>
      <w:r w:rsidR="00F24EAC">
        <w:t xml:space="preserve"> </w:t>
      </w:r>
      <w:proofErr w:type="spellStart"/>
      <w:r w:rsidR="00F24EAC">
        <w:t>empresariales</w:t>
      </w:r>
      <w:proofErr w:type="spellEnd"/>
      <w:r w:rsidR="00F24EAC">
        <w:t xml:space="preserve"> </w:t>
      </w:r>
      <w:proofErr w:type="spellStart"/>
      <w:r w:rsidR="00F24EAC">
        <w:t>que</w:t>
      </w:r>
      <w:proofErr w:type="spellEnd"/>
      <w:r w:rsidR="00F24EAC">
        <w:t xml:space="preserve"> no </w:t>
      </w:r>
      <w:proofErr w:type="spellStart"/>
      <w:r w:rsidR="00F24EAC">
        <w:t>necesitan</w:t>
      </w:r>
      <w:proofErr w:type="spellEnd"/>
      <w:r w:rsidR="00F24EAC">
        <w:t xml:space="preserve"> </w:t>
      </w:r>
      <w:proofErr w:type="spellStart"/>
      <w:r w:rsidR="00F24EAC">
        <w:t>distribuirse</w:t>
      </w:r>
      <w:proofErr w:type="spellEnd"/>
      <w:r w:rsidR="00F24EAC">
        <w:t xml:space="preserve"> </w:t>
      </w:r>
      <w:proofErr w:type="spellStart"/>
      <w:r w:rsidR="00F24EAC">
        <w:t>globalmente</w:t>
      </w:r>
      <w:proofErr w:type="spellEnd"/>
      <w:r w:rsidR="00F24EAC">
        <w:t xml:space="preserve"> y </w:t>
      </w:r>
      <w:proofErr w:type="spellStart"/>
      <w:r w:rsidR="00F24EAC">
        <w:t>donde</w:t>
      </w:r>
      <w:proofErr w:type="spellEnd"/>
      <w:r w:rsidR="00F24EAC">
        <w:t xml:space="preserve"> </w:t>
      </w:r>
      <w:proofErr w:type="spellStart"/>
      <w:r w:rsidR="00F24EAC">
        <w:t>las</w:t>
      </w:r>
      <w:proofErr w:type="spellEnd"/>
      <w:r w:rsidR="00F24EAC">
        <w:t xml:space="preserve"> </w:t>
      </w:r>
      <w:proofErr w:type="spellStart"/>
      <w:r w:rsidR="00F24EAC">
        <w:t>transacciones</w:t>
      </w:r>
      <w:proofErr w:type="spellEnd"/>
      <w:r w:rsidR="00F24EAC">
        <w:t xml:space="preserve"> ACID son </w:t>
      </w:r>
      <w:proofErr w:type="spellStart"/>
      <w:r w:rsidR="00F24EAC">
        <w:t>cruciales</w:t>
      </w:r>
      <w:proofErr w:type="spellEnd"/>
      <w:r w:rsidR="00F24EAC">
        <w:t>.</w:t>
      </w:r>
    </w:p>
    <w:p w:rsidR="00FC7869" w:rsidRDefault="00F00749" w:rsidP="00F24EAC">
      <w:r>
        <w:lastRenderedPageBreak/>
        <w:t xml:space="preserve">5. </w:t>
      </w:r>
      <w:proofErr w:type="spellStart"/>
      <w:r w:rsidR="00F24EAC">
        <w:t>Mapa</w:t>
      </w:r>
      <w:proofErr w:type="spellEnd"/>
      <w:r w:rsidR="00F24EAC">
        <w:t xml:space="preserve"> Visual</w:t>
      </w:r>
      <w:r>
        <w:t>.</w:t>
      </w:r>
    </w:p>
    <w:p w:rsidR="00FC7869" w:rsidRDefault="00FC7869" w:rsidP="00F24EAC">
      <w:r>
        <w:t xml:space="preserve">El </w:t>
      </w:r>
      <w:proofErr w:type="spellStart"/>
      <w:r>
        <w:t>mapa</w:t>
      </w:r>
      <w:proofErr w:type="spellEnd"/>
      <w:r>
        <w:t xml:space="preserve"> visual </w:t>
      </w:r>
      <w:proofErr w:type="spellStart"/>
      <w:r>
        <w:t>explic</w:t>
      </w:r>
      <w:r w:rsidRPr="00FC7869">
        <w:t>a</w:t>
      </w:r>
      <w:proofErr w:type="spellEnd"/>
      <w:r w:rsidRPr="00FC7869">
        <w:t xml:space="preserve"> el </w:t>
      </w:r>
      <w:proofErr w:type="spellStart"/>
      <w:r w:rsidRPr="00FC7869">
        <w:t>Teorema</w:t>
      </w:r>
      <w:proofErr w:type="spellEnd"/>
      <w:r w:rsidRPr="00FC7869">
        <w:t xml:space="preserve"> de CAP, </w:t>
      </w:r>
      <w:proofErr w:type="spellStart"/>
      <w:r w:rsidRPr="00FC7869">
        <w:t>mostrando</w:t>
      </w:r>
      <w:proofErr w:type="spellEnd"/>
      <w:r w:rsidR="004803D2">
        <w:t xml:space="preserve"> en </w:t>
      </w:r>
      <w:proofErr w:type="spellStart"/>
      <w:r w:rsidR="004803D2">
        <w:t>cada</w:t>
      </w:r>
      <w:proofErr w:type="spellEnd"/>
      <w:r w:rsidR="004803D2">
        <w:t xml:space="preserve"> </w:t>
      </w:r>
      <w:proofErr w:type="spellStart"/>
      <w:r w:rsidR="004803D2">
        <w:t>vértice</w:t>
      </w:r>
      <w:proofErr w:type="spellEnd"/>
      <w:r w:rsidR="004803D2">
        <w:t xml:space="preserve"> d</w:t>
      </w:r>
      <w:r w:rsidRPr="00FC7869">
        <w:t xml:space="preserve">el </w:t>
      </w:r>
      <w:proofErr w:type="spellStart"/>
      <w:r w:rsidRPr="00FC7869">
        <w:t>triáng</w:t>
      </w:r>
      <w:r>
        <w:t>ul</w:t>
      </w:r>
      <w:r w:rsidR="004803D2">
        <w:t>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: </w:t>
      </w:r>
      <w:proofErr w:type="spellStart"/>
      <w:r>
        <w:t>Consistencia</w:t>
      </w:r>
      <w:proofErr w:type="spellEnd"/>
      <w:r>
        <w:t xml:space="preserve">, </w:t>
      </w:r>
      <w:proofErr w:type="spellStart"/>
      <w:r>
        <w:t>Disponibilidad</w:t>
      </w:r>
      <w:proofErr w:type="spellEnd"/>
      <w:r>
        <w:t xml:space="preserve"> y </w:t>
      </w:r>
      <w:proofErr w:type="spellStart"/>
      <w:r>
        <w:t>Tolerancia</w:t>
      </w:r>
      <w:proofErr w:type="spellEnd"/>
      <w:r>
        <w:t xml:space="preserve"> a </w:t>
      </w:r>
      <w:proofErr w:type="spellStart"/>
      <w:r>
        <w:t>Particiones</w:t>
      </w:r>
      <w:proofErr w:type="spellEnd"/>
      <w:r>
        <w:t xml:space="preserve">. Se </w:t>
      </w:r>
      <w:proofErr w:type="spellStart"/>
      <w:r>
        <w:t>coloc</w:t>
      </w:r>
      <w:r w:rsidRPr="00FC7869">
        <w:t>an</w:t>
      </w:r>
      <w:proofErr w:type="spellEnd"/>
      <w:r w:rsidRPr="00FC7869">
        <w:t xml:space="preserve"> los </w:t>
      </w:r>
      <w:proofErr w:type="spellStart"/>
      <w:r w:rsidRPr="00FC7869">
        <w:t>nombres</w:t>
      </w:r>
      <w:proofErr w:type="spellEnd"/>
      <w:r w:rsidRPr="00FC7869">
        <w:t xml:space="preserve"> de </w:t>
      </w:r>
      <w:proofErr w:type="spellStart"/>
      <w:r w:rsidRPr="00FC7869">
        <w:t>las</w:t>
      </w:r>
      <w:proofErr w:type="spellEnd"/>
      <w:r w:rsidRPr="00FC7869">
        <w:t xml:space="preserve"> bases de </w:t>
      </w:r>
      <w:proofErr w:type="spellStart"/>
      <w:r w:rsidRPr="00FC7869">
        <w:t>datos</w:t>
      </w:r>
      <w:proofErr w:type="spellEnd"/>
      <w:r w:rsidRPr="00FC7869">
        <w:t xml:space="preserve"> (</w:t>
      </w:r>
      <w:proofErr w:type="spellStart"/>
      <w:r w:rsidRPr="00FC7869">
        <w:t>MongoDB</w:t>
      </w:r>
      <w:proofErr w:type="spellEnd"/>
      <w:r w:rsidRPr="00FC7869">
        <w:t xml:space="preserve">, Cassandra, </w:t>
      </w:r>
      <w:proofErr w:type="spellStart"/>
      <w:r w:rsidRPr="00FC7869">
        <w:t>PostgreSQL</w:t>
      </w:r>
      <w:proofErr w:type="spellEnd"/>
      <w:r w:rsidRPr="00FC7869">
        <w:t xml:space="preserve">, </w:t>
      </w:r>
      <w:proofErr w:type="spellStart"/>
      <w:r w:rsidRPr="00FC7869">
        <w:t>Redis</w:t>
      </w:r>
      <w:proofErr w:type="spellEnd"/>
      <w:r>
        <w:t>, etc.</w:t>
      </w:r>
      <w:r w:rsidRPr="00FC7869">
        <w:t xml:space="preserve">) en </w:t>
      </w:r>
      <w:proofErr w:type="spellStart"/>
      <w:r w:rsidR="004803D2">
        <w:t>cada</w:t>
      </w:r>
      <w:proofErr w:type="spellEnd"/>
      <w:r w:rsidR="004803D2">
        <w:t xml:space="preserve"> </w:t>
      </w:r>
      <w:proofErr w:type="spellStart"/>
      <w:r w:rsidR="004803D2">
        <w:t>lado</w:t>
      </w:r>
      <w:proofErr w:type="spellEnd"/>
      <w:r w:rsidR="004803D2">
        <w:t xml:space="preserve"> </w:t>
      </w:r>
      <w:proofErr w:type="spellStart"/>
      <w:r w:rsidR="004803D2">
        <w:t>común</w:t>
      </w:r>
      <w:proofErr w:type="spellEnd"/>
      <w:r w:rsidR="004803D2">
        <w:t xml:space="preserve"> entre 2 </w:t>
      </w:r>
      <w:proofErr w:type="spellStart"/>
      <w:r w:rsidR="004803D2">
        <w:t>propiedades</w:t>
      </w:r>
      <w:proofErr w:type="spellEnd"/>
      <w:r w:rsidRPr="00FC7869">
        <w:t>.</w:t>
      </w:r>
    </w:p>
    <w:p w:rsidR="00FC7869" w:rsidRDefault="00FC7869" w:rsidP="00F24EAC">
      <w:r>
        <w:rPr>
          <w:noProof/>
          <w:lang w:val="es-ES" w:eastAsia="es-ES"/>
        </w:rPr>
        <w:drawing>
          <wp:inline distT="0" distB="0" distL="0" distR="0">
            <wp:extent cx="5486400" cy="4394200"/>
            <wp:effectExtent l="19050" t="0" r="0" b="0"/>
            <wp:docPr id="2" name="1 Imagen" descr="triang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ul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AC" w:rsidRDefault="00F24EAC" w:rsidP="002300FB"/>
    <w:sectPr w:rsidR="00F24E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6063C"/>
    <w:rsid w:val="000B5FE9"/>
    <w:rsid w:val="000C6D41"/>
    <w:rsid w:val="00103B79"/>
    <w:rsid w:val="00131AC2"/>
    <w:rsid w:val="0015074B"/>
    <w:rsid w:val="001700D6"/>
    <w:rsid w:val="002157E4"/>
    <w:rsid w:val="002300FB"/>
    <w:rsid w:val="0029639D"/>
    <w:rsid w:val="00326F90"/>
    <w:rsid w:val="00393DE4"/>
    <w:rsid w:val="003A20E6"/>
    <w:rsid w:val="00403A96"/>
    <w:rsid w:val="004246CF"/>
    <w:rsid w:val="00473611"/>
    <w:rsid w:val="004803D2"/>
    <w:rsid w:val="004D6591"/>
    <w:rsid w:val="00566DF0"/>
    <w:rsid w:val="0058211B"/>
    <w:rsid w:val="005900F1"/>
    <w:rsid w:val="00642BCD"/>
    <w:rsid w:val="00655C2C"/>
    <w:rsid w:val="007166C4"/>
    <w:rsid w:val="007A67D4"/>
    <w:rsid w:val="007A6BEC"/>
    <w:rsid w:val="007C7F90"/>
    <w:rsid w:val="007D5291"/>
    <w:rsid w:val="00821958"/>
    <w:rsid w:val="008553E4"/>
    <w:rsid w:val="00865B76"/>
    <w:rsid w:val="00890D43"/>
    <w:rsid w:val="008B39A8"/>
    <w:rsid w:val="008C6274"/>
    <w:rsid w:val="008F7111"/>
    <w:rsid w:val="00972B0E"/>
    <w:rsid w:val="00990B2A"/>
    <w:rsid w:val="009A4AC5"/>
    <w:rsid w:val="00AA1D8D"/>
    <w:rsid w:val="00AC0001"/>
    <w:rsid w:val="00AC7C7E"/>
    <w:rsid w:val="00B327FA"/>
    <w:rsid w:val="00B36441"/>
    <w:rsid w:val="00B43BBD"/>
    <w:rsid w:val="00B47730"/>
    <w:rsid w:val="00B93DB5"/>
    <w:rsid w:val="00C2672C"/>
    <w:rsid w:val="00C73EEE"/>
    <w:rsid w:val="00CB0664"/>
    <w:rsid w:val="00D81C14"/>
    <w:rsid w:val="00D93FCE"/>
    <w:rsid w:val="00D95DB6"/>
    <w:rsid w:val="00E00939"/>
    <w:rsid w:val="00E93A13"/>
    <w:rsid w:val="00F00749"/>
    <w:rsid w:val="00F24EAC"/>
    <w:rsid w:val="00F47442"/>
    <w:rsid w:val="00FC693F"/>
    <w:rsid w:val="00FC7869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776</Words>
  <Characters>4269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36</cp:revision>
  <dcterms:created xsi:type="dcterms:W3CDTF">2025-08-04T04:44:00Z</dcterms:created>
  <dcterms:modified xsi:type="dcterms:W3CDTF">2025-08-25T22:19:00Z</dcterms:modified>
</cp:coreProperties>
</file>