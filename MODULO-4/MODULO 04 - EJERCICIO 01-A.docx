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E00939" w:rsidP="00FE423E">
      <w:r>
        <w:t>MODULO 04</w:t>
      </w:r>
      <w:r w:rsidR="00566DF0">
        <w:t xml:space="preserve"> - EJERCICIO 01</w:t>
      </w:r>
      <w:r w:rsidR="00403A96" w:rsidRPr="00027370">
        <w:t>-A</w:t>
      </w:r>
    </w:p>
    <w:p w:rsidR="00FE423E" w:rsidRDefault="00FE423E" w:rsidP="00FE423E">
      <w:r w:rsidRPr="00027370">
        <w:t>ALEXIS YURI M.</w:t>
      </w:r>
    </w:p>
    <w:p w:rsidR="002300FB" w:rsidRPr="002300FB" w:rsidRDefault="002300FB" w:rsidP="002300FB">
      <w:proofErr w:type="spellStart"/>
      <w:r>
        <w:t>Analice</w:t>
      </w:r>
      <w:proofErr w:type="spellEnd"/>
      <w:r w:rsidRPr="002300FB">
        <w:t xml:space="preserve"> un </w:t>
      </w:r>
      <w:proofErr w:type="spellStart"/>
      <w:r w:rsidRPr="002300FB">
        <w:t>caso</w:t>
      </w:r>
      <w:proofErr w:type="spellEnd"/>
      <w:r w:rsidRPr="002300FB">
        <w:t xml:space="preserve"> de </w:t>
      </w:r>
      <w:proofErr w:type="spellStart"/>
      <w:r w:rsidRPr="002300FB">
        <w:t>negocio</w:t>
      </w:r>
      <w:proofErr w:type="spellEnd"/>
      <w:r w:rsidRPr="002300FB">
        <w:t xml:space="preserve"> (</w:t>
      </w:r>
      <w:proofErr w:type="spellStart"/>
      <w:r w:rsidRPr="002300FB">
        <w:t>ej</w:t>
      </w:r>
      <w:proofErr w:type="spellEnd"/>
      <w:r w:rsidRPr="002300FB">
        <w:t xml:space="preserve">. red social, </w:t>
      </w:r>
      <w:proofErr w:type="spellStart"/>
      <w:r w:rsidRPr="002300FB">
        <w:t>banco</w:t>
      </w:r>
      <w:proofErr w:type="spellEnd"/>
      <w:r w:rsidRPr="002300FB">
        <w:t xml:space="preserve"> digit</w:t>
      </w:r>
      <w:r>
        <w:t xml:space="preserve">al o </w:t>
      </w:r>
      <w:proofErr w:type="spellStart"/>
      <w:r>
        <w:t>tienda</w:t>
      </w:r>
      <w:proofErr w:type="spellEnd"/>
      <w:r>
        <w:t xml:space="preserve"> online) y determine</w:t>
      </w:r>
      <w:r w:rsidRPr="002300FB">
        <w:t xml:space="preserve"> </w:t>
      </w:r>
      <w:proofErr w:type="spellStart"/>
      <w:r w:rsidRPr="002300FB">
        <w:t>si</w:t>
      </w:r>
      <w:proofErr w:type="spellEnd"/>
      <w:r w:rsidRPr="002300FB">
        <w:t xml:space="preserve"> </w:t>
      </w:r>
      <w:proofErr w:type="spellStart"/>
      <w:r w:rsidRPr="002300FB">
        <w:t>es</w:t>
      </w:r>
      <w:proofErr w:type="spellEnd"/>
      <w:r w:rsidRPr="002300FB">
        <w:t xml:space="preserve"> </w:t>
      </w:r>
      <w:proofErr w:type="spellStart"/>
      <w:r w:rsidRPr="002300FB">
        <w:t>más</w:t>
      </w:r>
      <w:proofErr w:type="spellEnd"/>
      <w:r w:rsidRPr="002300FB">
        <w:t xml:space="preserve"> </w:t>
      </w:r>
      <w:proofErr w:type="spellStart"/>
      <w:r w:rsidRPr="002300FB">
        <w:t>adecuado</w:t>
      </w:r>
      <w:proofErr w:type="spellEnd"/>
      <w:r w:rsidRPr="002300FB">
        <w:t xml:space="preserve"> </w:t>
      </w:r>
      <w:proofErr w:type="spellStart"/>
      <w:r w:rsidRPr="002300FB">
        <w:t>utilizar</w:t>
      </w:r>
      <w:proofErr w:type="spellEnd"/>
      <w:r w:rsidRPr="002300FB">
        <w:t xml:space="preserve"> </w:t>
      </w:r>
      <w:proofErr w:type="spellStart"/>
      <w:r w:rsidRPr="002300FB">
        <w:t>una</w:t>
      </w:r>
      <w:proofErr w:type="spellEnd"/>
      <w:r w:rsidRPr="002300FB">
        <w:t xml:space="preserve"> base de </w:t>
      </w:r>
      <w:proofErr w:type="spellStart"/>
      <w:r w:rsidRPr="002300FB"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o </w:t>
      </w:r>
      <w:proofErr w:type="spellStart"/>
      <w:r>
        <w:t>NoSQL</w:t>
      </w:r>
      <w:proofErr w:type="spellEnd"/>
      <w:r>
        <w:t xml:space="preserve">. </w:t>
      </w:r>
      <w:proofErr w:type="spellStart"/>
      <w:r>
        <w:t>Justifique</w:t>
      </w:r>
      <w:proofErr w:type="spellEnd"/>
      <w:r w:rsidRPr="002300FB">
        <w:t xml:space="preserve"> </w:t>
      </w:r>
      <w:proofErr w:type="spellStart"/>
      <w:r w:rsidRPr="002300FB">
        <w:t>su</w:t>
      </w:r>
      <w:proofErr w:type="spellEnd"/>
      <w:r w:rsidRPr="002300FB">
        <w:t xml:space="preserve"> </w:t>
      </w:r>
      <w:proofErr w:type="spellStart"/>
      <w:r w:rsidRPr="002300FB">
        <w:t>elección</w:t>
      </w:r>
      <w:proofErr w:type="spellEnd"/>
      <w:r w:rsidRPr="002300FB">
        <w:t xml:space="preserve"> en </w:t>
      </w:r>
      <w:proofErr w:type="spellStart"/>
      <w:r w:rsidRPr="002300FB">
        <w:t>función</w:t>
      </w:r>
      <w:proofErr w:type="spellEnd"/>
      <w:r w:rsidRPr="002300FB">
        <w:t xml:space="preserve"> de </w:t>
      </w:r>
      <w:proofErr w:type="spellStart"/>
      <w:r w:rsidRPr="002300FB">
        <w:t>consistencia</w:t>
      </w:r>
      <w:proofErr w:type="spellEnd"/>
      <w:r w:rsidRPr="002300FB">
        <w:t xml:space="preserve">, </w:t>
      </w:r>
      <w:proofErr w:type="spellStart"/>
      <w:r w:rsidRPr="002300FB">
        <w:t>escalabilidad</w:t>
      </w:r>
      <w:proofErr w:type="spellEnd"/>
      <w:r w:rsidRPr="002300FB">
        <w:t xml:space="preserve"> y </w:t>
      </w:r>
      <w:proofErr w:type="spellStart"/>
      <w:r w:rsidRPr="002300FB">
        <w:t>disponibilidad</w:t>
      </w:r>
      <w:proofErr w:type="spellEnd"/>
      <w:r w:rsidRPr="002300FB">
        <w:t>.</w:t>
      </w:r>
    </w:p>
    <w:p w:rsidR="00D93FCE" w:rsidRDefault="00D93FCE" w:rsidP="002300FB"/>
    <w:p w:rsidR="002300FB" w:rsidRDefault="00D93FCE" w:rsidP="002300FB">
      <w:r>
        <w:t xml:space="preserve">1. </w:t>
      </w:r>
      <w:proofErr w:type="spellStart"/>
      <w:r w:rsidR="002300FB">
        <w:t>Descripción</w:t>
      </w:r>
      <w:proofErr w:type="spellEnd"/>
      <w:r w:rsidR="002300FB">
        <w:t xml:space="preserve"> del </w:t>
      </w:r>
      <w:proofErr w:type="spellStart"/>
      <w:r w:rsidR="002300FB">
        <w:t>Caso</w:t>
      </w:r>
      <w:proofErr w:type="spellEnd"/>
      <w:r w:rsidR="000B5FE9">
        <w:t>.</w:t>
      </w:r>
    </w:p>
    <w:p w:rsidR="002300FB" w:rsidRDefault="002300FB" w:rsidP="002300FB">
      <w:r>
        <w:t xml:space="preserve">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startup </w:t>
      </w:r>
      <w:proofErr w:type="spellStart"/>
      <w:r>
        <w:t>chilena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FlashMarket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ha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supermercado</w:t>
      </w:r>
      <w:proofErr w:type="spellEnd"/>
      <w:r>
        <w:t xml:space="preserve"> y </w:t>
      </w:r>
      <w:proofErr w:type="spellStart"/>
      <w:r>
        <w:t>tiendas</w:t>
      </w:r>
      <w:proofErr w:type="spellEnd"/>
      <w:r>
        <w:t xml:space="preserve"> de barrio en </w:t>
      </w:r>
      <w:proofErr w:type="spellStart"/>
      <w:r>
        <w:t>menos</w:t>
      </w:r>
      <w:proofErr w:type="spellEnd"/>
      <w:r>
        <w:t xml:space="preserve"> de 30 </w:t>
      </w:r>
      <w:proofErr w:type="spellStart"/>
      <w:r>
        <w:t>minutos</w:t>
      </w:r>
      <w:proofErr w:type="spellEnd"/>
      <w:r>
        <w:t>.</w:t>
      </w:r>
    </w:p>
    <w:p w:rsidR="00D93FCE" w:rsidRDefault="00D93FCE" w:rsidP="002300FB"/>
    <w:p w:rsidR="002300FB" w:rsidRDefault="00D93FCE" w:rsidP="002300FB">
      <w:r>
        <w:t xml:space="preserve">2.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Clave.</w:t>
      </w:r>
    </w:p>
    <w:p w:rsidR="002300FB" w:rsidRDefault="002300FB" w:rsidP="002300FB">
      <w:r>
        <w:t xml:space="preserve">Los </w:t>
      </w:r>
      <w:proofErr w:type="spellStart"/>
      <w:r>
        <w:t>requisitos</w:t>
      </w:r>
      <w:proofErr w:type="spellEnd"/>
      <w:r>
        <w:t xml:space="preserve"> clave del </w:t>
      </w:r>
      <w:proofErr w:type="spellStart"/>
      <w:r>
        <w:t>sistema</w:t>
      </w:r>
      <w:proofErr w:type="spellEnd"/>
      <w:r>
        <w:t xml:space="preserve"> son:</w:t>
      </w:r>
    </w:p>
    <w:p w:rsidR="002300FB" w:rsidRDefault="00D93FCE" w:rsidP="002300FB">
      <w:r>
        <w:t xml:space="preserve">- </w:t>
      </w:r>
      <w:proofErr w:type="spellStart"/>
      <w:r w:rsidR="002300FB">
        <w:t>Gestión</w:t>
      </w:r>
      <w:proofErr w:type="spellEnd"/>
      <w:r w:rsidR="002300FB">
        <w:t xml:space="preserve"> de </w:t>
      </w:r>
      <w:proofErr w:type="spellStart"/>
      <w:r w:rsidR="002300FB">
        <w:t>Datos</w:t>
      </w:r>
      <w:proofErr w:type="spellEnd"/>
      <w:r w:rsidR="002300FB">
        <w:t xml:space="preserve"> del </w:t>
      </w:r>
      <w:proofErr w:type="spellStart"/>
      <w:r w:rsidR="002300FB">
        <w:t>Usuario</w:t>
      </w:r>
      <w:proofErr w:type="spellEnd"/>
      <w:r w:rsidR="002300FB">
        <w:t xml:space="preserve">: </w:t>
      </w:r>
      <w:proofErr w:type="spellStart"/>
      <w:r w:rsidR="002300FB">
        <w:t>Manejar</w:t>
      </w:r>
      <w:proofErr w:type="spellEnd"/>
      <w:r w:rsidR="002300FB">
        <w:t xml:space="preserve"> </w:t>
      </w:r>
      <w:proofErr w:type="spellStart"/>
      <w:r w:rsidR="002300FB">
        <w:t>perfiles</w:t>
      </w:r>
      <w:proofErr w:type="spellEnd"/>
      <w:r w:rsidR="002300FB">
        <w:t xml:space="preserve">, </w:t>
      </w:r>
      <w:proofErr w:type="spellStart"/>
      <w:r w:rsidR="002300FB">
        <w:t>direcciones</w:t>
      </w:r>
      <w:proofErr w:type="spellEnd"/>
      <w:r w:rsidR="002300FB">
        <w:t xml:space="preserve"> y </w:t>
      </w:r>
      <w:proofErr w:type="spellStart"/>
      <w:r w:rsidR="002300FB">
        <w:t>métodos</w:t>
      </w:r>
      <w:proofErr w:type="spellEnd"/>
      <w:r w:rsidR="002300FB">
        <w:t xml:space="preserve"> de </w:t>
      </w:r>
      <w:proofErr w:type="spellStart"/>
      <w:r w:rsidR="002300FB">
        <w:t>pago</w:t>
      </w:r>
      <w:proofErr w:type="spellEnd"/>
      <w:r w:rsidR="002300FB">
        <w:t>.</w:t>
      </w:r>
    </w:p>
    <w:p w:rsidR="002300FB" w:rsidRDefault="00D93FCE" w:rsidP="002300FB">
      <w:r>
        <w:t xml:space="preserve">- </w:t>
      </w:r>
      <w:proofErr w:type="spellStart"/>
      <w:r w:rsidR="002300FB">
        <w:t>Inventario</w:t>
      </w:r>
      <w:proofErr w:type="spellEnd"/>
      <w:r w:rsidR="002300FB">
        <w:t xml:space="preserve"> en </w:t>
      </w:r>
      <w:proofErr w:type="spellStart"/>
      <w:r w:rsidR="002300FB">
        <w:t>Tiempo</w:t>
      </w:r>
      <w:proofErr w:type="spellEnd"/>
      <w:r w:rsidR="002300FB">
        <w:t xml:space="preserve"> Real: </w:t>
      </w:r>
      <w:proofErr w:type="spellStart"/>
      <w:r w:rsidR="002300FB">
        <w:t>Mostrar</w:t>
      </w:r>
      <w:proofErr w:type="spellEnd"/>
      <w:r w:rsidR="002300FB">
        <w:t xml:space="preserve"> </w:t>
      </w:r>
      <w:proofErr w:type="spellStart"/>
      <w:r w:rsidR="002300FB">
        <w:t>i</w:t>
      </w:r>
      <w:r>
        <w:t>nventario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tienda</w:t>
      </w:r>
      <w:proofErr w:type="spellEnd"/>
      <w:r w:rsidR="002300FB">
        <w:t>.</w:t>
      </w:r>
    </w:p>
    <w:p w:rsidR="002300FB" w:rsidRDefault="00D93FCE" w:rsidP="002300FB">
      <w:r>
        <w:t xml:space="preserve">- </w:t>
      </w:r>
      <w:r w:rsidR="002300FB">
        <w:t xml:space="preserve">Alta </w:t>
      </w:r>
      <w:proofErr w:type="spellStart"/>
      <w:r w:rsidR="002300FB">
        <w:t>Concurrencia</w:t>
      </w:r>
      <w:proofErr w:type="spellEnd"/>
      <w:r w:rsidR="002300FB">
        <w:t xml:space="preserve">: Registrar </w:t>
      </w:r>
      <w:proofErr w:type="spellStart"/>
      <w:r w:rsidR="002300FB">
        <w:t>cientos</w:t>
      </w:r>
      <w:proofErr w:type="spellEnd"/>
      <w:r w:rsidR="002300FB">
        <w:t xml:space="preserve"> de </w:t>
      </w:r>
      <w:proofErr w:type="spellStart"/>
      <w:r w:rsidR="002300FB">
        <w:t>pedidos</w:t>
      </w:r>
      <w:proofErr w:type="spellEnd"/>
      <w:r w:rsidR="002300FB">
        <w:t xml:space="preserve"> </w:t>
      </w:r>
      <w:proofErr w:type="spellStart"/>
      <w:r w:rsidR="002300FB">
        <w:t>por</w:t>
      </w:r>
      <w:proofErr w:type="spellEnd"/>
      <w:r w:rsidR="002300FB">
        <w:t xml:space="preserve"> </w:t>
      </w:r>
      <w:proofErr w:type="spellStart"/>
      <w:r w:rsidR="002300FB">
        <w:t>minuto</w:t>
      </w:r>
      <w:proofErr w:type="spellEnd"/>
      <w:r w:rsidR="002300FB">
        <w:t xml:space="preserve"> </w:t>
      </w:r>
      <w:proofErr w:type="spellStart"/>
      <w:r w:rsidR="002300FB">
        <w:t>durante</w:t>
      </w:r>
      <w:proofErr w:type="spellEnd"/>
      <w:r w:rsidR="002300FB">
        <w:t xml:space="preserve"> </w:t>
      </w:r>
      <w:proofErr w:type="spellStart"/>
      <w:r w:rsidR="002300FB">
        <w:t>las</w:t>
      </w:r>
      <w:proofErr w:type="spellEnd"/>
      <w:r w:rsidR="002300FB">
        <w:t xml:space="preserve"> </w:t>
      </w:r>
      <w:proofErr w:type="spellStart"/>
      <w:r w:rsidR="002300FB">
        <w:t>horas</w:t>
      </w:r>
      <w:proofErr w:type="spellEnd"/>
      <w:r w:rsidR="002300FB">
        <w:t xml:space="preserve"> </w:t>
      </w:r>
      <w:proofErr w:type="spellStart"/>
      <w:r w:rsidR="002300FB">
        <w:t>punta</w:t>
      </w:r>
      <w:proofErr w:type="spellEnd"/>
      <w:r w:rsidR="002300FB">
        <w:t>.</w:t>
      </w:r>
    </w:p>
    <w:p w:rsidR="002300FB" w:rsidRDefault="00D93FCE" w:rsidP="002300FB">
      <w:r>
        <w:t xml:space="preserve">- </w:t>
      </w:r>
      <w:r w:rsidR="002300FB">
        <w:t xml:space="preserve">Alta </w:t>
      </w:r>
      <w:proofErr w:type="spellStart"/>
      <w:r w:rsidR="002300FB">
        <w:t>Disponibilidad</w:t>
      </w:r>
      <w:proofErr w:type="spellEnd"/>
      <w:r w:rsidR="002300FB">
        <w:t xml:space="preserve"> y </w:t>
      </w:r>
      <w:proofErr w:type="spellStart"/>
      <w:r w:rsidR="002300FB">
        <w:t>Escalabilidad</w:t>
      </w:r>
      <w:proofErr w:type="spellEnd"/>
      <w:r w:rsidR="002300FB">
        <w:t xml:space="preserve"> </w:t>
      </w:r>
      <w:proofErr w:type="spellStart"/>
      <w:r w:rsidR="002300FB">
        <w:t>Geográfica</w:t>
      </w:r>
      <w:proofErr w:type="spellEnd"/>
      <w:r w:rsidR="002300FB">
        <w:t xml:space="preserve">: </w:t>
      </w:r>
      <w:proofErr w:type="spellStart"/>
      <w:r w:rsidR="002300FB">
        <w:t>Funcionar</w:t>
      </w:r>
      <w:proofErr w:type="spellEnd"/>
      <w:r w:rsidR="002300FB">
        <w:t xml:space="preserve"> de forma </w:t>
      </w:r>
      <w:proofErr w:type="spellStart"/>
      <w:r w:rsidR="002300FB">
        <w:t>estable</w:t>
      </w:r>
      <w:proofErr w:type="spellEnd"/>
      <w:r w:rsidR="002300FB">
        <w:t xml:space="preserve"> en </w:t>
      </w:r>
      <w:proofErr w:type="spellStart"/>
      <w:r w:rsidR="002300FB">
        <w:t>varias</w:t>
      </w:r>
      <w:proofErr w:type="spellEnd"/>
      <w:r w:rsidR="002300FB">
        <w:t xml:space="preserve"> </w:t>
      </w:r>
      <w:proofErr w:type="spellStart"/>
      <w:r w:rsidR="002300FB">
        <w:t>ciudades</w:t>
      </w:r>
      <w:proofErr w:type="spellEnd"/>
      <w:r w:rsidR="002300FB">
        <w:t xml:space="preserve"> </w:t>
      </w:r>
      <w:proofErr w:type="spellStart"/>
      <w:r w:rsidR="002300FB">
        <w:t>simultáneamente</w:t>
      </w:r>
      <w:proofErr w:type="spellEnd"/>
      <w:r w:rsidR="002300FB">
        <w:t>.</w:t>
      </w:r>
    </w:p>
    <w:p w:rsidR="002300FB" w:rsidRDefault="00D93FCE" w:rsidP="002300FB">
      <w:r>
        <w:t xml:space="preserve">- </w:t>
      </w:r>
      <w:proofErr w:type="spellStart"/>
      <w:r w:rsidR="002300FB">
        <w:t>Tolerancia</w:t>
      </w:r>
      <w:proofErr w:type="spellEnd"/>
      <w:r w:rsidR="002300FB">
        <w:t xml:space="preserve"> a </w:t>
      </w:r>
      <w:proofErr w:type="spellStart"/>
      <w:r w:rsidR="002300FB">
        <w:t>Fallos</w:t>
      </w:r>
      <w:proofErr w:type="spellEnd"/>
      <w:r w:rsidR="002300FB">
        <w:t xml:space="preserve">: </w:t>
      </w:r>
      <w:proofErr w:type="spellStart"/>
      <w:r w:rsidR="002300FB">
        <w:t>Mantener</w:t>
      </w:r>
      <w:proofErr w:type="spellEnd"/>
      <w:r w:rsidR="002300FB">
        <w:t xml:space="preserve"> </w:t>
      </w:r>
      <w:proofErr w:type="spellStart"/>
      <w:r w:rsidR="002300FB">
        <w:t>una</w:t>
      </w:r>
      <w:proofErr w:type="spellEnd"/>
      <w:r w:rsidR="002300FB">
        <w:t xml:space="preserve"> </w:t>
      </w:r>
      <w:proofErr w:type="spellStart"/>
      <w:r w:rsidR="002300FB">
        <w:t>experiencia</w:t>
      </w:r>
      <w:proofErr w:type="spellEnd"/>
      <w:r w:rsidR="002300FB">
        <w:t xml:space="preserve"> de </w:t>
      </w:r>
      <w:proofErr w:type="spellStart"/>
      <w:r w:rsidR="002300FB">
        <w:t>usuario</w:t>
      </w:r>
      <w:proofErr w:type="spellEnd"/>
      <w:r w:rsidR="002300FB">
        <w:t xml:space="preserve"> sin </w:t>
      </w:r>
      <w:proofErr w:type="spellStart"/>
      <w:r w:rsidR="002300FB">
        <w:t>errores</w:t>
      </w:r>
      <w:proofErr w:type="spellEnd"/>
      <w:r w:rsidR="002300FB">
        <w:t xml:space="preserve">, </w:t>
      </w:r>
      <w:proofErr w:type="spellStart"/>
      <w:r w:rsidR="002300FB">
        <w:t>incluso</w:t>
      </w:r>
      <w:proofErr w:type="spellEnd"/>
      <w:r w:rsidR="002300FB">
        <w:t xml:space="preserve"> con </w:t>
      </w:r>
      <w:proofErr w:type="spellStart"/>
      <w:r w:rsidR="002300FB">
        <w:t>desconexiones</w:t>
      </w:r>
      <w:proofErr w:type="spellEnd"/>
      <w:r w:rsidR="002300FB">
        <w:t xml:space="preserve"> o </w:t>
      </w:r>
      <w:proofErr w:type="spellStart"/>
      <w:r w:rsidR="002300FB">
        <w:t>latencias</w:t>
      </w:r>
      <w:proofErr w:type="spellEnd"/>
      <w:r w:rsidR="002300FB">
        <w:t>.</w:t>
      </w:r>
    </w:p>
    <w:p w:rsidR="00D93FCE" w:rsidRDefault="00D93FCE" w:rsidP="002300FB">
      <w:r>
        <w:t xml:space="preserve">- </w:t>
      </w:r>
      <w:proofErr w:type="spellStart"/>
      <w:r w:rsidR="002300FB">
        <w:t>Historial</w:t>
      </w:r>
      <w:proofErr w:type="spellEnd"/>
      <w:r w:rsidR="002300FB">
        <w:t xml:space="preserve"> y </w:t>
      </w:r>
      <w:proofErr w:type="spellStart"/>
      <w:r w:rsidR="002300FB">
        <w:t>Personalización</w:t>
      </w:r>
      <w:proofErr w:type="spellEnd"/>
      <w:r w:rsidR="002300FB">
        <w:t xml:space="preserve">: Los </w:t>
      </w:r>
      <w:proofErr w:type="spellStart"/>
      <w:r w:rsidR="002300FB">
        <w:t>usuarios</w:t>
      </w:r>
      <w:proofErr w:type="spellEnd"/>
      <w:r w:rsidR="002300FB">
        <w:t xml:space="preserve"> </w:t>
      </w:r>
      <w:proofErr w:type="spellStart"/>
      <w:r w:rsidR="002300FB">
        <w:t>pueden</w:t>
      </w:r>
      <w:proofErr w:type="spellEnd"/>
      <w:r w:rsidR="002300FB">
        <w:t xml:space="preserve"> </w:t>
      </w:r>
      <w:proofErr w:type="spellStart"/>
      <w:r w:rsidR="002300FB">
        <w:t>consultar</w:t>
      </w:r>
      <w:proofErr w:type="spellEnd"/>
      <w:r w:rsidR="002300FB">
        <w:t xml:space="preserve"> </w:t>
      </w:r>
      <w:proofErr w:type="spellStart"/>
      <w:r w:rsidR="002300FB">
        <w:t>su</w:t>
      </w:r>
      <w:proofErr w:type="spellEnd"/>
      <w:r w:rsidR="002300FB">
        <w:t xml:space="preserve"> </w:t>
      </w:r>
      <w:proofErr w:type="spellStart"/>
      <w:r w:rsidR="002300FB">
        <w:t>historial</w:t>
      </w:r>
      <w:proofErr w:type="spellEnd"/>
      <w:r w:rsidR="002300FB">
        <w:t xml:space="preserve"> de </w:t>
      </w:r>
      <w:proofErr w:type="spellStart"/>
      <w:r w:rsidR="002300FB">
        <w:t>compras</w:t>
      </w:r>
      <w:proofErr w:type="spellEnd"/>
      <w:r w:rsidR="002300FB">
        <w:t xml:space="preserve"> y </w:t>
      </w:r>
      <w:proofErr w:type="spellStart"/>
      <w:r w:rsidR="002300FB">
        <w:t>recibir</w:t>
      </w:r>
      <w:proofErr w:type="spellEnd"/>
      <w:r w:rsidR="002300FB">
        <w:t xml:space="preserve"> </w:t>
      </w:r>
      <w:proofErr w:type="spellStart"/>
      <w:r w:rsidR="002300FB">
        <w:t>recomendaciones</w:t>
      </w:r>
      <w:proofErr w:type="spellEnd"/>
      <w:r w:rsidR="002300FB">
        <w:t xml:space="preserve"> </w:t>
      </w:r>
      <w:proofErr w:type="spellStart"/>
      <w:r w:rsidR="002300FB">
        <w:t>personalizadas</w:t>
      </w:r>
      <w:proofErr w:type="spellEnd"/>
      <w:r w:rsidR="002300FB">
        <w:t>.</w:t>
      </w:r>
    </w:p>
    <w:p w:rsidR="00D93FCE" w:rsidRDefault="00D93FCE" w:rsidP="002300FB"/>
    <w:p w:rsidR="002300FB" w:rsidRDefault="00D93FCE" w:rsidP="002300FB">
      <w:r>
        <w:t>3.</w:t>
      </w:r>
      <w:r w:rsidR="002300FB">
        <w:t xml:space="preserve"> </w:t>
      </w:r>
      <w:proofErr w:type="spellStart"/>
      <w:r w:rsidR="002300FB">
        <w:t>Selección</w:t>
      </w:r>
      <w:proofErr w:type="spellEnd"/>
      <w:r w:rsidR="002300FB">
        <w:t xml:space="preserve"> del </w:t>
      </w:r>
      <w:proofErr w:type="spellStart"/>
      <w:r w:rsidR="002300FB">
        <w:t>Tipo</w:t>
      </w:r>
      <w:proofErr w:type="spellEnd"/>
      <w:r w:rsidR="002300FB">
        <w:t xml:space="preserve"> de Base de </w:t>
      </w:r>
      <w:proofErr w:type="spellStart"/>
      <w:r w:rsidR="002300FB">
        <w:t>Datos</w:t>
      </w:r>
      <w:proofErr w:type="spellEnd"/>
      <w:r w:rsidR="00655C2C">
        <w:t>.</w:t>
      </w:r>
    </w:p>
    <w:p w:rsidR="002300FB" w:rsidRDefault="002300FB" w:rsidP="002300FB">
      <w:proofErr w:type="spellStart"/>
      <w:r>
        <w:t>Considerando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, la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NoSQL</w:t>
      </w:r>
      <w:proofErr w:type="spellEnd"/>
      <w:r>
        <w:t>.</w:t>
      </w:r>
    </w:p>
    <w:p w:rsidR="00D93FCE" w:rsidRDefault="00D93FCE" w:rsidP="002300FB"/>
    <w:p w:rsidR="007A67D4" w:rsidRDefault="007A67D4" w:rsidP="002300FB"/>
    <w:p w:rsidR="007A67D4" w:rsidRDefault="007A67D4" w:rsidP="002300FB"/>
    <w:p w:rsidR="00D93FCE" w:rsidRDefault="00D93FCE" w:rsidP="002300FB"/>
    <w:p w:rsidR="002300FB" w:rsidRDefault="00D93FCE" w:rsidP="002300FB">
      <w:r>
        <w:lastRenderedPageBreak/>
        <w:t>4.</w:t>
      </w:r>
      <w:r w:rsidR="00655C2C">
        <w:t xml:space="preserve"> </w:t>
      </w:r>
      <w:proofErr w:type="spellStart"/>
      <w:r w:rsidR="00655C2C">
        <w:t>Argumentos</w:t>
      </w:r>
      <w:proofErr w:type="spellEnd"/>
      <w:r w:rsidR="00655C2C">
        <w:t xml:space="preserve"> </w:t>
      </w:r>
      <w:proofErr w:type="spellStart"/>
      <w:r w:rsidR="00655C2C">
        <w:t>que</w:t>
      </w:r>
      <w:proofErr w:type="spellEnd"/>
      <w:r w:rsidR="00655C2C">
        <w:t xml:space="preserve"> </w:t>
      </w:r>
      <w:proofErr w:type="spellStart"/>
      <w:r w:rsidR="00655C2C">
        <w:t>apoyan</w:t>
      </w:r>
      <w:proofErr w:type="spellEnd"/>
      <w:r w:rsidR="00655C2C">
        <w:t xml:space="preserve"> la </w:t>
      </w:r>
      <w:proofErr w:type="spellStart"/>
      <w:r w:rsidR="00655C2C">
        <w:t>d</w:t>
      </w:r>
      <w:r w:rsidR="002300FB">
        <w:t>ecisión</w:t>
      </w:r>
      <w:proofErr w:type="spellEnd"/>
      <w:r>
        <w:t>.</w:t>
      </w:r>
    </w:p>
    <w:p w:rsidR="002300FB" w:rsidRDefault="00D93FCE" w:rsidP="002300FB">
      <w:r>
        <w:t xml:space="preserve">La </w:t>
      </w:r>
      <w:proofErr w:type="spellStart"/>
      <w:r>
        <w:t>decisión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respaldada</w:t>
      </w:r>
      <w:proofErr w:type="spellEnd"/>
      <w:r>
        <w:t xml:space="preserve"> </w:t>
      </w:r>
      <w:proofErr w:type="spellStart"/>
      <w:r>
        <w:t>por</w:t>
      </w:r>
      <w:proofErr w:type="spellEnd"/>
      <w:r w:rsidR="002300FB">
        <w:t xml:space="preserve"> el </w:t>
      </w:r>
      <w:proofErr w:type="spellStart"/>
      <w:r w:rsidR="000B5FE9">
        <w:t>Teorema</w:t>
      </w:r>
      <w:proofErr w:type="spellEnd"/>
      <w:r w:rsidR="000B5FE9">
        <w:t xml:space="preserve"> de CAP y el </w:t>
      </w:r>
      <w:proofErr w:type="spellStart"/>
      <w:r w:rsidR="000B5FE9">
        <w:t>modelo</w:t>
      </w:r>
      <w:proofErr w:type="spellEnd"/>
      <w:r w:rsidR="000B5FE9">
        <w:t xml:space="preserve"> BASE:</w:t>
      </w:r>
    </w:p>
    <w:p w:rsidR="002300FB" w:rsidRDefault="002300FB" w:rsidP="002300FB">
      <w:proofErr w:type="spellStart"/>
      <w:r>
        <w:t>Teorema</w:t>
      </w:r>
      <w:proofErr w:type="spellEnd"/>
      <w:r>
        <w:t xml:space="preserve"> de CAP: Este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distribuida</w:t>
      </w:r>
      <w:proofErr w:type="spellEnd"/>
      <w:r>
        <w:t xml:space="preserve"> solo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dos de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: </w:t>
      </w:r>
      <w:proofErr w:type="spellStart"/>
      <w:r>
        <w:t>Consistencia</w:t>
      </w:r>
      <w:proofErr w:type="spellEnd"/>
      <w:r>
        <w:t xml:space="preserve"> (Consistency), </w:t>
      </w:r>
      <w:proofErr w:type="spellStart"/>
      <w:r>
        <w:t>Altas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(Availability), y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Particiones</w:t>
      </w:r>
      <w:proofErr w:type="spellEnd"/>
      <w:r>
        <w:t xml:space="preserve"> (Partition Tolerance). </w:t>
      </w:r>
      <w:proofErr w:type="spellStart"/>
      <w:r>
        <w:t>FlashMarket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particiones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operar</w:t>
      </w:r>
      <w:proofErr w:type="spellEnd"/>
      <w:r>
        <w:t xml:space="preserve"> en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</w:t>
      </w:r>
      <w:proofErr w:type="spellStart"/>
      <w:r>
        <w:t>soportar</w:t>
      </w:r>
      <w:proofErr w:type="spellEnd"/>
      <w:r>
        <w:t xml:space="preserve"> </w:t>
      </w:r>
      <w:proofErr w:type="spellStart"/>
      <w:r>
        <w:t>desconexiones</w:t>
      </w:r>
      <w:proofErr w:type="spellEnd"/>
      <w:r>
        <w:t xml:space="preserve"> sin </w:t>
      </w:r>
      <w:proofErr w:type="spellStart"/>
      <w:r>
        <w:t>afectar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sacrificar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</w:t>
      </w:r>
      <w:proofErr w:type="spellStart"/>
      <w:r>
        <w:t>estricta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de </w:t>
      </w:r>
      <w:proofErr w:type="spellStart"/>
      <w:r>
        <w:t>muchas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(RDBMS) </w:t>
      </w:r>
      <w:proofErr w:type="spellStart"/>
      <w:r>
        <w:t>prioriza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</w:t>
      </w:r>
      <w:proofErr w:type="spellStart"/>
      <w:r>
        <w:t>estricta</w:t>
      </w:r>
      <w:proofErr w:type="spellEnd"/>
      <w:r>
        <w:t xml:space="preserve"> (ACID), lo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haría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escenario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escalabilidad</w:t>
      </w:r>
      <w:proofErr w:type="spellEnd"/>
      <w:r>
        <w:t xml:space="preserve"> horizontal.</w:t>
      </w:r>
    </w:p>
    <w:p w:rsidR="002300FB" w:rsidRDefault="002300FB" w:rsidP="002300FB"/>
    <w:p w:rsidR="002300FB" w:rsidRDefault="002300FB" w:rsidP="002300FB">
      <w:proofErr w:type="spellStart"/>
      <w:r>
        <w:t>Modelo</w:t>
      </w:r>
      <w:proofErr w:type="spellEnd"/>
      <w:r>
        <w:t xml:space="preserve"> BASE (Basically Available, Soft state, Eventually consistent): Este </w:t>
      </w:r>
      <w:proofErr w:type="spellStart"/>
      <w:r>
        <w:t>modelo</w:t>
      </w:r>
      <w:proofErr w:type="spellEnd"/>
      <w:r>
        <w:t xml:space="preserve"> se </w:t>
      </w:r>
      <w:proofErr w:type="spellStart"/>
      <w:r>
        <w:t>alinea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 xml:space="preserve"> con los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FlashMarket</w:t>
      </w:r>
      <w:proofErr w:type="spellEnd"/>
      <w:r>
        <w:t>.</w:t>
      </w:r>
    </w:p>
    <w:p w:rsidR="002300FB" w:rsidRDefault="00655C2C" w:rsidP="002300FB">
      <w:r>
        <w:t xml:space="preserve">- </w:t>
      </w:r>
      <w:r w:rsidR="002300FB">
        <w:t xml:space="preserve">Basically Available: El </w:t>
      </w:r>
      <w:proofErr w:type="spellStart"/>
      <w:r w:rsidR="002300FB">
        <w:t>sistema</w:t>
      </w:r>
      <w:proofErr w:type="spellEnd"/>
      <w:r w:rsidR="002300FB">
        <w:t xml:space="preserve"> </w:t>
      </w:r>
      <w:proofErr w:type="spellStart"/>
      <w:r w:rsidR="002300FB">
        <w:t>debe</w:t>
      </w:r>
      <w:proofErr w:type="spellEnd"/>
      <w:r w:rsidR="002300FB">
        <w:t xml:space="preserve"> </w:t>
      </w:r>
      <w:proofErr w:type="spellStart"/>
      <w:r w:rsidR="002300FB">
        <w:t>estar</w:t>
      </w:r>
      <w:proofErr w:type="spellEnd"/>
      <w:r w:rsidR="002300FB">
        <w:t xml:space="preserve"> </w:t>
      </w:r>
      <w:proofErr w:type="spellStart"/>
      <w:r w:rsidR="002300FB">
        <w:t>siempre</w:t>
      </w:r>
      <w:proofErr w:type="spellEnd"/>
      <w:r w:rsidR="002300FB">
        <w:t xml:space="preserve"> </w:t>
      </w:r>
      <w:proofErr w:type="spellStart"/>
      <w:r w:rsidR="002300FB">
        <w:t>disponible</w:t>
      </w:r>
      <w:proofErr w:type="spellEnd"/>
      <w:r w:rsidR="002300FB">
        <w:t xml:space="preserve">. </w:t>
      </w:r>
      <w:proofErr w:type="spellStart"/>
      <w:r w:rsidR="002300FB">
        <w:t>Esto</w:t>
      </w:r>
      <w:proofErr w:type="spellEnd"/>
      <w:r w:rsidR="002300FB">
        <w:t xml:space="preserve"> </w:t>
      </w:r>
      <w:proofErr w:type="spellStart"/>
      <w:r w:rsidR="002300FB">
        <w:t>significa</w:t>
      </w:r>
      <w:proofErr w:type="spellEnd"/>
      <w:r w:rsidR="002300FB">
        <w:t xml:space="preserve"> </w:t>
      </w:r>
      <w:proofErr w:type="spellStart"/>
      <w:r w:rsidR="002300FB">
        <w:t>que</w:t>
      </w:r>
      <w:proofErr w:type="spellEnd"/>
      <w:r w:rsidR="002300FB">
        <w:t xml:space="preserve"> los </w:t>
      </w:r>
      <w:proofErr w:type="spellStart"/>
      <w:r w:rsidR="002300FB">
        <w:t>usuarios</w:t>
      </w:r>
      <w:proofErr w:type="spellEnd"/>
      <w:r w:rsidR="002300FB">
        <w:t xml:space="preserve"> </w:t>
      </w:r>
      <w:proofErr w:type="spellStart"/>
      <w:r w:rsidR="002300FB">
        <w:t>siempre</w:t>
      </w:r>
      <w:proofErr w:type="spellEnd"/>
      <w:r w:rsidR="002300FB">
        <w:t xml:space="preserve"> </w:t>
      </w:r>
      <w:proofErr w:type="spellStart"/>
      <w:r w:rsidR="002300FB">
        <w:t>podrán</w:t>
      </w:r>
      <w:proofErr w:type="spellEnd"/>
      <w:r w:rsidR="002300FB">
        <w:t xml:space="preserve"> </w:t>
      </w:r>
      <w:proofErr w:type="spellStart"/>
      <w:r w:rsidR="002300FB">
        <w:t>realizar</w:t>
      </w:r>
      <w:proofErr w:type="spellEnd"/>
      <w:r w:rsidR="002300FB">
        <w:t xml:space="preserve"> un </w:t>
      </w:r>
      <w:proofErr w:type="spellStart"/>
      <w:r w:rsidR="002300FB">
        <w:t>pedido</w:t>
      </w:r>
      <w:proofErr w:type="spellEnd"/>
      <w:r w:rsidR="002300FB">
        <w:t xml:space="preserve">, </w:t>
      </w:r>
      <w:proofErr w:type="spellStart"/>
      <w:r w:rsidR="002300FB">
        <w:t>incluso</w:t>
      </w:r>
      <w:proofErr w:type="spellEnd"/>
      <w:r w:rsidR="002300FB">
        <w:t xml:space="preserve"> </w:t>
      </w:r>
      <w:proofErr w:type="spellStart"/>
      <w:r w:rsidR="002300FB">
        <w:t>si</w:t>
      </w:r>
      <w:proofErr w:type="spellEnd"/>
      <w:r w:rsidR="002300FB">
        <w:t xml:space="preserve"> no </w:t>
      </w:r>
      <w:proofErr w:type="spellStart"/>
      <w:r w:rsidR="002300FB">
        <w:t>todos</w:t>
      </w:r>
      <w:proofErr w:type="spellEnd"/>
      <w:r w:rsidR="002300FB">
        <w:t xml:space="preserve"> los </w:t>
      </w:r>
      <w:proofErr w:type="spellStart"/>
      <w:r w:rsidR="002300FB">
        <w:t>nodos</w:t>
      </w:r>
      <w:proofErr w:type="spellEnd"/>
      <w:r w:rsidR="002300FB">
        <w:t xml:space="preserve"> de la base de </w:t>
      </w:r>
      <w:proofErr w:type="spellStart"/>
      <w:r w:rsidR="002300FB">
        <w:t>datos</w:t>
      </w:r>
      <w:proofErr w:type="spellEnd"/>
      <w:r w:rsidR="002300FB">
        <w:t xml:space="preserve"> </w:t>
      </w:r>
      <w:proofErr w:type="spellStart"/>
      <w:r w:rsidR="002300FB">
        <w:t>están</w:t>
      </w:r>
      <w:proofErr w:type="spellEnd"/>
      <w:r w:rsidR="002300FB">
        <w:t xml:space="preserve"> </w:t>
      </w:r>
      <w:proofErr w:type="spellStart"/>
      <w:r w:rsidR="002300FB">
        <w:t>sincronizados</w:t>
      </w:r>
      <w:proofErr w:type="spellEnd"/>
      <w:r w:rsidR="002300FB">
        <w:t>.</w:t>
      </w:r>
    </w:p>
    <w:p w:rsidR="002300FB" w:rsidRDefault="00655C2C" w:rsidP="002300FB">
      <w:r>
        <w:t xml:space="preserve">- </w:t>
      </w:r>
      <w:r w:rsidR="002300FB">
        <w:t xml:space="preserve">Soft state: El </w:t>
      </w:r>
      <w:proofErr w:type="spellStart"/>
      <w:r w:rsidR="002300FB">
        <w:t>estado</w:t>
      </w:r>
      <w:proofErr w:type="spellEnd"/>
      <w:r w:rsidR="002300FB">
        <w:t xml:space="preserve"> del </w:t>
      </w:r>
      <w:proofErr w:type="spellStart"/>
      <w:r w:rsidR="002300FB">
        <w:t>sistema</w:t>
      </w:r>
      <w:proofErr w:type="spellEnd"/>
      <w:r w:rsidR="002300FB">
        <w:t xml:space="preserve"> </w:t>
      </w:r>
      <w:proofErr w:type="spellStart"/>
      <w:r w:rsidR="002300FB">
        <w:t>puede</w:t>
      </w:r>
      <w:proofErr w:type="spellEnd"/>
      <w:r w:rsidR="002300FB">
        <w:t xml:space="preserve"> </w:t>
      </w:r>
      <w:proofErr w:type="spellStart"/>
      <w:r w:rsidR="002300FB">
        <w:t>cambiar</w:t>
      </w:r>
      <w:proofErr w:type="spellEnd"/>
      <w:r w:rsidR="002300FB">
        <w:t xml:space="preserve"> sin </w:t>
      </w:r>
      <w:proofErr w:type="spellStart"/>
      <w:r w:rsidR="002300FB">
        <w:t>una</w:t>
      </w:r>
      <w:proofErr w:type="spellEnd"/>
      <w:r w:rsidR="002300FB">
        <w:t xml:space="preserve"> </w:t>
      </w:r>
      <w:proofErr w:type="spellStart"/>
      <w:r w:rsidR="002300FB">
        <w:t>entrada</w:t>
      </w:r>
      <w:proofErr w:type="spellEnd"/>
      <w:r w:rsidR="002300FB">
        <w:t xml:space="preserve">, </w:t>
      </w:r>
      <w:proofErr w:type="spellStart"/>
      <w:r w:rsidR="002300FB">
        <w:t>debido</w:t>
      </w:r>
      <w:proofErr w:type="spellEnd"/>
      <w:r w:rsidR="002300FB">
        <w:t xml:space="preserve"> a la </w:t>
      </w:r>
      <w:proofErr w:type="spellStart"/>
      <w:r w:rsidR="002300FB">
        <w:t>consistencia</w:t>
      </w:r>
      <w:proofErr w:type="spellEnd"/>
      <w:r w:rsidR="002300FB">
        <w:t xml:space="preserve"> eventual. El </w:t>
      </w:r>
      <w:proofErr w:type="spellStart"/>
      <w:r w:rsidR="002300FB">
        <w:t>inventario</w:t>
      </w:r>
      <w:proofErr w:type="spellEnd"/>
      <w:r w:rsidR="002300FB">
        <w:t xml:space="preserve">, </w:t>
      </w:r>
      <w:proofErr w:type="spellStart"/>
      <w:r w:rsidR="002300FB">
        <w:t>por</w:t>
      </w:r>
      <w:proofErr w:type="spellEnd"/>
      <w:r w:rsidR="002300FB">
        <w:t xml:space="preserve"> </w:t>
      </w:r>
      <w:proofErr w:type="spellStart"/>
      <w:r w:rsidR="002300FB">
        <w:t>ejemplo</w:t>
      </w:r>
      <w:proofErr w:type="spellEnd"/>
      <w:r w:rsidR="002300FB">
        <w:t xml:space="preserve">, </w:t>
      </w:r>
      <w:proofErr w:type="spellStart"/>
      <w:r w:rsidR="002300FB">
        <w:t>podría</w:t>
      </w:r>
      <w:proofErr w:type="spellEnd"/>
      <w:r w:rsidR="002300FB">
        <w:t xml:space="preserve"> </w:t>
      </w:r>
      <w:proofErr w:type="spellStart"/>
      <w:r w:rsidR="002300FB">
        <w:t>estar</w:t>
      </w:r>
      <w:proofErr w:type="spellEnd"/>
      <w:r w:rsidR="002300FB">
        <w:t xml:space="preserve"> </w:t>
      </w:r>
      <w:proofErr w:type="spellStart"/>
      <w:r w:rsidR="002300FB">
        <w:t>ligeramente</w:t>
      </w:r>
      <w:proofErr w:type="spellEnd"/>
      <w:r w:rsidR="002300FB">
        <w:t xml:space="preserve"> </w:t>
      </w:r>
      <w:proofErr w:type="spellStart"/>
      <w:r w:rsidR="002300FB">
        <w:t>desincronizado</w:t>
      </w:r>
      <w:proofErr w:type="spellEnd"/>
      <w:r w:rsidR="002300FB">
        <w:t xml:space="preserve"> </w:t>
      </w:r>
      <w:proofErr w:type="spellStart"/>
      <w:r w:rsidR="002300FB">
        <w:t>por</w:t>
      </w:r>
      <w:proofErr w:type="spellEnd"/>
      <w:r w:rsidR="002300FB">
        <w:t xml:space="preserve"> </w:t>
      </w:r>
      <w:proofErr w:type="spellStart"/>
      <w:r w:rsidR="002300FB">
        <w:t>unos</w:t>
      </w:r>
      <w:proofErr w:type="spellEnd"/>
      <w:r w:rsidR="002300FB">
        <w:t xml:space="preserve"> </w:t>
      </w:r>
      <w:proofErr w:type="spellStart"/>
      <w:r w:rsidR="002300FB">
        <w:t>segundos</w:t>
      </w:r>
      <w:proofErr w:type="spellEnd"/>
      <w:r w:rsidR="002300FB">
        <w:t xml:space="preserve">, lo </w:t>
      </w:r>
      <w:proofErr w:type="spellStart"/>
      <w:r w:rsidR="002300FB">
        <w:t>cual</w:t>
      </w:r>
      <w:proofErr w:type="spellEnd"/>
      <w:r w:rsidR="002300FB">
        <w:t xml:space="preserve"> </w:t>
      </w:r>
      <w:proofErr w:type="spellStart"/>
      <w:r w:rsidR="002300FB">
        <w:t>es</w:t>
      </w:r>
      <w:proofErr w:type="spellEnd"/>
      <w:r w:rsidR="002300FB">
        <w:t xml:space="preserve"> </w:t>
      </w:r>
      <w:proofErr w:type="spellStart"/>
      <w:r w:rsidR="002300FB">
        <w:t>aceptable</w:t>
      </w:r>
      <w:proofErr w:type="spellEnd"/>
      <w:r w:rsidR="002300FB">
        <w:t xml:space="preserve"> </w:t>
      </w:r>
      <w:proofErr w:type="spellStart"/>
      <w:r w:rsidR="002300FB">
        <w:t>para</w:t>
      </w:r>
      <w:proofErr w:type="spellEnd"/>
      <w:r w:rsidR="002300FB">
        <w:t xml:space="preserve"> la </w:t>
      </w:r>
      <w:proofErr w:type="spellStart"/>
      <w:r w:rsidR="002300FB">
        <w:t>mayoría</w:t>
      </w:r>
      <w:proofErr w:type="spellEnd"/>
      <w:r w:rsidR="002300FB">
        <w:t xml:space="preserve"> de los </w:t>
      </w:r>
      <w:proofErr w:type="spellStart"/>
      <w:r w:rsidR="002300FB">
        <w:t>casos</w:t>
      </w:r>
      <w:proofErr w:type="spellEnd"/>
      <w:r w:rsidR="002300FB">
        <w:t>.</w:t>
      </w:r>
    </w:p>
    <w:p w:rsidR="002300FB" w:rsidRDefault="00655C2C" w:rsidP="002300FB">
      <w:r>
        <w:t xml:space="preserve">- </w:t>
      </w:r>
      <w:r w:rsidR="002300FB">
        <w:t xml:space="preserve">Eventually consistent: La </w:t>
      </w:r>
      <w:proofErr w:type="spellStart"/>
      <w:r w:rsidR="002300FB">
        <w:t>consistencia</w:t>
      </w:r>
      <w:proofErr w:type="spellEnd"/>
      <w:r w:rsidR="002300FB">
        <w:t xml:space="preserve"> de los </w:t>
      </w:r>
      <w:proofErr w:type="spellStart"/>
      <w:r w:rsidR="002300FB">
        <w:t>datos</w:t>
      </w:r>
      <w:proofErr w:type="spellEnd"/>
      <w:r w:rsidR="002300FB">
        <w:t xml:space="preserve"> se </w:t>
      </w:r>
      <w:proofErr w:type="spellStart"/>
      <w:r w:rsidR="002300FB">
        <w:t>alcanzará</w:t>
      </w:r>
      <w:proofErr w:type="spellEnd"/>
      <w:r w:rsidR="002300FB">
        <w:t xml:space="preserve"> con el </w:t>
      </w:r>
      <w:proofErr w:type="spellStart"/>
      <w:r w:rsidR="002300FB">
        <w:t>tiempo</w:t>
      </w:r>
      <w:proofErr w:type="spellEnd"/>
      <w:r w:rsidR="002300FB">
        <w:t xml:space="preserve">. Un </w:t>
      </w:r>
      <w:proofErr w:type="spellStart"/>
      <w:r w:rsidR="002300FB">
        <w:t>pedido</w:t>
      </w:r>
      <w:proofErr w:type="spellEnd"/>
      <w:r w:rsidR="002300FB">
        <w:t xml:space="preserve"> o </w:t>
      </w:r>
      <w:proofErr w:type="spellStart"/>
      <w:r w:rsidR="002300FB">
        <w:t>una</w:t>
      </w:r>
      <w:proofErr w:type="spellEnd"/>
      <w:r w:rsidR="002300FB">
        <w:t xml:space="preserve"> </w:t>
      </w:r>
      <w:proofErr w:type="spellStart"/>
      <w:r w:rsidR="002300FB">
        <w:t>actualización</w:t>
      </w:r>
      <w:proofErr w:type="spellEnd"/>
      <w:r w:rsidR="002300FB">
        <w:t xml:space="preserve"> de </w:t>
      </w:r>
      <w:proofErr w:type="spellStart"/>
      <w:r w:rsidR="002300FB">
        <w:t>inventario</w:t>
      </w:r>
      <w:proofErr w:type="spellEnd"/>
      <w:r w:rsidR="002300FB">
        <w:t xml:space="preserve"> </w:t>
      </w:r>
      <w:proofErr w:type="spellStart"/>
      <w:r w:rsidR="002300FB">
        <w:t>podría</w:t>
      </w:r>
      <w:proofErr w:type="spellEnd"/>
      <w:r w:rsidR="002300FB">
        <w:t xml:space="preserve"> </w:t>
      </w:r>
      <w:proofErr w:type="spellStart"/>
      <w:r w:rsidR="002300FB">
        <w:t>tardar</w:t>
      </w:r>
      <w:proofErr w:type="spellEnd"/>
      <w:r w:rsidR="002300FB">
        <w:t xml:space="preserve"> </w:t>
      </w:r>
      <w:proofErr w:type="spellStart"/>
      <w:r w:rsidR="002300FB">
        <w:t>unos</w:t>
      </w:r>
      <w:proofErr w:type="spellEnd"/>
      <w:r w:rsidR="002300FB">
        <w:t xml:space="preserve"> </w:t>
      </w:r>
      <w:proofErr w:type="spellStart"/>
      <w:r w:rsidR="002300FB">
        <w:t>instantes</w:t>
      </w:r>
      <w:proofErr w:type="spellEnd"/>
      <w:r w:rsidR="002300FB">
        <w:t xml:space="preserve"> en </w:t>
      </w:r>
      <w:proofErr w:type="spellStart"/>
      <w:r w:rsidR="002300FB">
        <w:t>propagarse</w:t>
      </w:r>
      <w:proofErr w:type="spellEnd"/>
      <w:r w:rsidR="002300FB">
        <w:t xml:space="preserve"> a </w:t>
      </w:r>
      <w:proofErr w:type="spellStart"/>
      <w:r w:rsidR="002300FB">
        <w:t>todos</w:t>
      </w:r>
      <w:proofErr w:type="spellEnd"/>
      <w:r w:rsidR="002300FB">
        <w:t xml:space="preserve"> los </w:t>
      </w:r>
      <w:proofErr w:type="spellStart"/>
      <w:r w:rsidR="002300FB">
        <w:t>nodos</w:t>
      </w:r>
      <w:proofErr w:type="spellEnd"/>
      <w:r w:rsidR="002300FB">
        <w:t xml:space="preserve">, lo </w:t>
      </w:r>
      <w:proofErr w:type="spellStart"/>
      <w:r w:rsidR="002300FB">
        <w:t>cual</w:t>
      </w:r>
      <w:proofErr w:type="spellEnd"/>
      <w:r w:rsidR="002300FB">
        <w:t xml:space="preserve"> </w:t>
      </w:r>
      <w:proofErr w:type="spellStart"/>
      <w:r w:rsidR="002300FB">
        <w:t>es</w:t>
      </w:r>
      <w:proofErr w:type="spellEnd"/>
      <w:r w:rsidR="002300FB">
        <w:t xml:space="preserve"> tolerable en un </w:t>
      </w:r>
      <w:proofErr w:type="spellStart"/>
      <w:r w:rsidR="002300FB">
        <w:t>sistema</w:t>
      </w:r>
      <w:proofErr w:type="spellEnd"/>
      <w:r w:rsidR="002300FB">
        <w:t xml:space="preserve"> de </w:t>
      </w:r>
      <w:proofErr w:type="spellStart"/>
      <w:r w:rsidR="002300FB">
        <w:t>este</w:t>
      </w:r>
      <w:proofErr w:type="spellEnd"/>
      <w:r w:rsidR="002300FB">
        <w:t xml:space="preserve"> </w:t>
      </w:r>
      <w:proofErr w:type="spellStart"/>
      <w:r w:rsidR="002300FB">
        <w:t>tipo</w:t>
      </w:r>
      <w:proofErr w:type="spellEnd"/>
      <w:r w:rsidR="002300FB">
        <w:t>.</w:t>
      </w:r>
    </w:p>
    <w:p w:rsidR="002300FB" w:rsidRDefault="002300FB" w:rsidP="002300FB"/>
    <w:p w:rsidR="002300FB" w:rsidRDefault="00655C2C" w:rsidP="002300FB">
      <w:r>
        <w:t>5.</w:t>
      </w:r>
      <w:r w:rsidR="002300FB">
        <w:t xml:space="preserve"> </w:t>
      </w:r>
      <w:proofErr w:type="spellStart"/>
      <w:r w:rsidR="002300FB">
        <w:t>Solución</w:t>
      </w:r>
      <w:proofErr w:type="spellEnd"/>
      <w:r w:rsidR="002300FB">
        <w:t xml:space="preserve"> de los </w:t>
      </w:r>
      <w:proofErr w:type="spellStart"/>
      <w:r w:rsidR="002300FB">
        <w:t>Desafíos</w:t>
      </w:r>
      <w:proofErr w:type="spellEnd"/>
      <w:r w:rsidR="002300FB">
        <w:t xml:space="preserve"> del </w:t>
      </w:r>
      <w:proofErr w:type="spellStart"/>
      <w:r w:rsidR="002300FB">
        <w:t>Caso</w:t>
      </w:r>
      <w:proofErr w:type="spellEnd"/>
      <w:r w:rsidR="000B5FE9">
        <w:t>.</w:t>
      </w:r>
    </w:p>
    <w:p w:rsidR="002300FB" w:rsidRDefault="002300FB" w:rsidP="002300FB"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resuelve</w:t>
      </w:r>
      <w:proofErr w:type="spellEnd"/>
      <w:r>
        <w:t xml:space="preserve"> los </w:t>
      </w:r>
      <w:proofErr w:type="spellStart"/>
      <w:r>
        <w:t>desafíos</w:t>
      </w:r>
      <w:proofErr w:type="spellEnd"/>
      <w:r>
        <w:t xml:space="preserve"> de </w:t>
      </w:r>
      <w:proofErr w:type="spellStart"/>
      <w:r>
        <w:t>FlashMarket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>:</w:t>
      </w:r>
    </w:p>
    <w:p w:rsidR="002300FB" w:rsidRDefault="00655C2C" w:rsidP="002300FB">
      <w:r>
        <w:t xml:space="preserve">- </w:t>
      </w:r>
      <w:proofErr w:type="spellStart"/>
      <w:r w:rsidR="002300FB">
        <w:t>Escalabilidad</w:t>
      </w:r>
      <w:proofErr w:type="spellEnd"/>
      <w:r w:rsidR="002300FB">
        <w:t xml:space="preserve">: Las bases de </w:t>
      </w:r>
      <w:proofErr w:type="spellStart"/>
      <w:r w:rsidR="002300FB">
        <w:t>datos</w:t>
      </w:r>
      <w:proofErr w:type="spellEnd"/>
      <w:r w:rsidR="002300FB">
        <w:t xml:space="preserve"> </w:t>
      </w:r>
      <w:proofErr w:type="spellStart"/>
      <w:r w:rsidR="002300FB">
        <w:t>NoSQL</w:t>
      </w:r>
      <w:proofErr w:type="spellEnd"/>
      <w:r w:rsidR="002300FB">
        <w:t xml:space="preserve"> </w:t>
      </w:r>
      <w:proofErr w:type="spellStart"/>
      <w:r w:rsidR="002300FB">
        <w:t>están</w:t>
      </w:r>
      <w:proofErr w:type="spellEnd"/>
      <w:r w:rsidR="002300FB">
        <w:t xml:space="preserve"> </w:t>
      </w:r>
      <w:proofErr w:type="spellStart"/>
      <w:r w:rsidR="002300FB">
        <w:t>diseñadas</w:t>
      </w:r>
      <w:proofErr w:type="spellEnd"/>
      <w:r w:rsidR="002300FB">
        <w:t xml:space="preserve"> </w:t>
      </w:r>
      <w:proofErr w:type="spellStart"/>
      <w:r w:rsidR="002300FB">
        <w:t>para</w:t>
      </w:r>
      <w:proofErr w:type="spellEnd"/>
      <w:r w:rsidR="002300FB">
        <w:t xml:space="preserve"> la </w:t>
      </w:r>
      <w:proofErr w:type="spellStart"/>
      <w:r w:rsidR="002300FB">
        <w:t>escalabilidad</w:t>
      </w:r>
      <w:proofErr w:type="spellEnd"/>
      <w:r w:rsidR="002300FB">
        <w:t xml:space="preserve"> horizontal, lo </w:t>
      </w:r>
      <w:proofErr w:type="spellStart"/>
      <w:r w:rsidR="002300FB">
        <w:t>que</w:t>
      </w:r>
      <w:proofErr w:type="spellEnd"/>
      <w:r w:rsidR="002300FB">
        <w:t xml:space="preserve"> </w:t>
      </w:r>
      <w:proofErr w:type="spellStart"/>
      <w:r w:rsidR="002300FB">
        <w:t>permite</w:t>
      </w:r>
      <w:proofErr w:type="spellEnd"/>
      <w:r w:rsidR="002300FB">
        <w:t xml:space="preserve"> </w:t>
      </w:r>
      <w:proofErr w:type="spellStart"/>
      <w:r w:rsidR="002300FB">
        <w:t>manejar</w:t>
      </w:r>
      <w:proofErr w:type="spellEnd"/>
      <w:r w:rsidR="002300FB">
        <w:t xml:space="preserve"> el </w:t>
      </w:r>
      <w:proofErr w:type="spellStart"/>
      <w:r w:rsidR="002300FB">
        <w:t>registro</w:t>
      </w:r>
      <w:proofErr w:type="spellEnd"/>
      <w:r w:rsidR="002300FB">
        <w:t xml:space="preserve"> de "</w:t>
      </w:r>
      <w:proofErr w:type="spellStart"/>
      <w:r w:rsidR="002300FB">
        <w:t>cientos</w:t>
      </w:r>
      <w:proofErr w:type="spellEnd"/>
      <w:r w:rsidR="002300FB">
        <w:t xml:space="preserve"> de </w:t>
      </w:r>
      <w:proofErr w:type="spellStart"/>
      <w:r w:rsidR="002300FB">
        <w:t>pedidos</w:t>
      </w:r>
      <w:proofErr w:type="spellEnd"/>
      <w:r w:rsidR="002300FB">
        <w:t xml:space="preserve"> </w:t>
      </w:r>
      <w:proofErr w:type="spellStart"/>
      <w:r w:rsidR="002300FB">
        <w:t>por</w:t>
      </w:r>
      <w:proofErr w:type="spellEnd"/>
      <w:r w:rsidR="002300FB">
        <w:t xml:space="preserve"> </w:t>
      </w:r>
      <w:proofErr w:type="spellStart"/>
      <w:r w:rsidR="002300FB">
        <w:t>minuto</w:t>
      </w:r>
      <w:proofErr w:type="spellEnd"/>
      <w:r w:rsidR="002300FB">
        <w:t xml:space="preserve">" y la </w:t>
      </w:r>
      <w:proofErr w:type="spellStart"/>
      <w:r w:rsidR="002300FB">
        <w:t>operación</w:t>
      </w:r>
      <w:proofErr w:type="spellEnd"/>
      <w:r w:rsidR="002300FB">
        <w:t xml:space="preserve"> "en </w:t>
      </w:r>
      <w:proofErr w:type="spellStart"/>
      <w:r w:rsidR="002300FB">
        <w:t>varias</w:t>
      </w:r>
      <w:proofErr w:type="spellEnd"/>
      <w:r w:rsidR="002300FB">
        <w:t xml:space="preserve"> </w:t>
      </w:r>
      <w:proofErr w:type="spellStart"/>
      <w:r w:rsidR="002300FB">
        <w:t>ciudades</w:t>
      </w:r>
      <w:proofErr w:type="spellEnd"/>
      <w:r w:rsidR="002300FB">
        <w:t xml:space="preserve"> </w:t>
      </w:r>
      <w:proofErr w:type="spellStart"/>
      <w:r w:rsidR="002300FB">
        <w:t>simultáneamente</w:t>
      </w:r>
      <w:proofErr w:type="spellEnd"/>
      <w:r w:rsidR="002300FB">
        <w:t xml:space="preserve">"  al </w:t>
      </w:r>
      <w:proofErr w:type="spellStart"/>
      <w:r w:rsidR="002300FB">
        <w:t>añadir</w:t>
      </w:r>
      <w:proofErr w:type="spellEnd"/>
      <w:r w:rsidR="002300FB">
        <w:t xml:space="preserve"> </w:t>
      </w:r>
      <w:proofErr w:type="spellStart"/>
      <w:r w:rsidR="002300FB">
        <w:t>más</w:t>
      </w:r>
      <w:proofErr w:type="spellEnd"/>
      <w:r w:rsidR="002300FB">
        <w:t xml:space="preserve"> </w:t>
      </w:r>
      <w:proofErr w:type="spellStart"/>
      <w:r w:rsidR="002300FB">
        <w:t>servidores</w:t>
      </w:r>
      <w:proofErr w:type="spellEnd"/>
      <w:r w:rsidR="002300FB">
        <w:t>.</w:t>
      </w:r>
    </w:p>
    <w:p w:rsidR="002300FB" w:rsidRDefault="00655C2C" w:rsidP="002300FB">
      <w:r>
        <w:t xml:space="preserve">- </w:t>
      </w:r>
      <w:proofErr w:type="spellStart"/>
      <w:r w:rsidR="002300FB">
        <w:t>Disponibilidad</w:t>
      </w:r>
      <w:proofErr w:type="spellEnd"/>
      <w:r w:rsidR="002300FB">
        <w:t xml:space="preserve">: Al </w:t>
      </w:r>
      <w:proofErr w:type="spellStart"/>
      <w:r w:rsidR="002300FB">
        <w:t>priorizar</w:t>
      </w:r>
      <w:proofErr w:type="spellEnd"/>
      <w:r w:rsidR="002300FB">
        <w:t xml:space="preserve"> la </w:t>
      </w:r>
      <w:proofErr w:type="spellStart"/>
      <w:r w:rsidR="002300FB">
        <w:t>disponibilidad</w:t>
      </w:r>
      <w:proofErr w:type="spellEnd"/>
      <w:r w:rsidR="002300FB">
        <w:t xml:space="preserve"> </w:t>
      </w:r>
      <w:proofErr w:type="spellStart"/>
      <w:r w:rsidR="002300FB">
        <w:t>sobre</w:t>
      </w:r>
      <w:proofErr w:type="spellEnd"/>
      <w:r w:rsidR="002300FB">
        <w:t xml:space="preserve"> la </w:t>
      </w:r>
      <w:proofErr w:type="spellStart"/>
      <w:r w:rsidR="002300FB">
        <w:t>consistencia</w:t>
      </w:r>
      <w:proofErr w:type="spellEnd"/>
      <w:r w:rsidR="002300FB">
        <w:t xml:space="preserve"> </w:t>
      </w:r>
      <w:proofErr w:type="spellStart"/>
      <w:r w:rsidR="002300FB">
        <w:t>estricta</w:t>
      </w:r>
      <w:proofErr w:type="spellEnd"/>
      <w:r w:rsidR="002300FB">
        <w:t xml:space="preserve">, el </w:t>
      </w:r>
      <w:proofErr w:type="spellStart"/>
      <w:r w:rsidR="002300FB">
        <w:t>sistema</w:t>
      </w:r>
      <w:proofErr w:type="spellEnd"/>
      <w:r w:rsidR="002300FB">
        <w:t xml:space="preserve"> </w:t>
      </w:r>
      <w:proofErr w:type="spellStart"/>
      <w:r w:rsidR="002300FB">
        <w:t>puede</w:t>
      </w:r>
      <w:proofErr w:type="spellEnd"/>
      <w:r w:rsidR="002300FB">
        <w:t xml:space="preserve"> </w:t>
      </w:r>
      <w:proofErr w:type="spellStart"/>
      <w:r w:rsidR="002300FB">
        <w:t>seguir</w:t>
      </w:r>
      <w:proofErr w:type="spellEnd"/>
      <w:r w:rsidR="002300FB">
        <w:t xml:space="preserve"> </w:t>
      </w:r>
      <w:proofErr w:type="spellStart"/>
      <w:r w:rsidR="002300FB">
        <w:t>funcionando</w:t>
      </w:r>
      <w:proofErr w:type="spellEnd"/>
      <w:r w:rsidR="002300FB">
        <w:t xml:space="preserve"> </w:t>
      </w:r>
      <w:proofErr w:type="spellStart"/>
      <w:r w:rsidR="002300FB">
        <w:t>incluso</w:t>
      </w:r>
      <w:proofErr w:type="spellEnd"/>
      <w:r w:rsidR="002300FB">
        <w:t xml:space="preserve"> </w:t>
      </w:r>
      <w:proofErr w:type="spellStart"/>
      <w:r w:rsidR="002300FB">
        <w:t>si</w:t>
      </w:r>
      <w:proofErr w:type="spellEnd"/>
      <w:r w:rsidR="002300FB">
        <w:t xml:space="preserve"> hay </w:t>
      </w:r>
      <w:proofErr w:type="spellStart"/>
      <w:r w:rsidR="002300FB">
        <w:t>fallos</w:t>
      </w:r>
      <w:proofErr w:type="spellEnd"/>
      <w:r w:rsidR="002300FB">
        <w:t xml:space="preserve"> o </w:t>
      </w:r>
      <w:proofErr w:type="spellStart"/>
      <w:r w:rsidR="002300FB">
        <w:t>particiones</w:t>
      </w:r>
      <w:proofErr w:type="spellEnd"/>
      <w:r w:rsidR="002300FB">
        <w:t xml:space="preserve"> de red. </w:t>
      </w:r>
      <w:proofErr w:type="spellStart"/>
      <w:r w:rsidR="002300FB">
        <w:t>Esto</w:t>
      </w:r>
      <w:proofErr w:type="spellEnd"/>
      <w:r w:rsidR="002300FB">
        <w:t xml:space="preserve"> </w:t>
      </w:r>
      <w:proofErr w:type="spellStart"/>
      <w:r w:rsidR="002300FB">
        <w:t>asegura</w:t>
      </w:r>
      <w:proofErr w:type="spellEnd"/>
      <w:r w:rsidR="002300FB">
        <w:t xml:space="preserve"> </w:t>
      </w:r>
      <w:proofErr w:type="spellStart"/>
      <w:r w:rsidR="002300FB">
        <w:t>que</w:t>
      </w:r>
      <w:proofErr w:type="spellEnd"/>
      <w:r w:rsidR="002300FB">
        <w:t xml:space="preserve"> los </w:t>
      </w:r>
      <w:proofErr w:type="spellStart"/>
      <w:r w:rsidR="002300FB">
        <w:t>usuarios</w:t>
      </w:r>
      <w:proofErr w:type="spellEnd"/>
      <w:r w:rsidR="002300FB">
        <w:t xml:space="preserve"> </w:t>
      </w:r>
      <w:proofErr w:type="spellStart"/>
      <w:r w:rsidR="002300FB">
        <w:t>siempre</w:t>
      </w:r>
      <w:proofErr w:type="spellEnd"/>
      <w:r w:rsidR="002300FB">
        <w:t xml:space="preserve"> </w:t>
      </w:r>
      <w:proofErr w:type="spellStart"/>
      <w:r w:rsidR="002300FB">
        <w:t>puedan</w:t>
      </w:r>
      <w:proofErr w:type="spellEnd"/>
      <w:r w:rsidR="002300FB">
        <w:t xml:space="preserve"> </w:t>
      </w:r>
      <w:proofErr w:type="spellStart"/>
      <w:r w:rsidR="002300FB">
        <w:t>realizar</w:t>
      </w:r>
      <w:proofErr w:type="spellEnd"/>
      <w:r w:rsidR="002300FB">
        <w:t xml:space="preserve"> </w:t>
      </w:r>
      <w:proofErr w:type="spellStart"/>
      <w:r w:rsidR="002300FB">
        <w:t>sus</w:t>
      </w:r>
      <w:proofErr w:type="spellEnd"/>
      <w:r w:rsidR="002300FB">
        <w:t xml:space="preserve"> </w:t>
      </w:r>
      <w:proofErr w:type="spellStart"/>
      <w:r w:rsidR="002300FB">
        <w:t>pedidos</w:t>
      </w:r>
      <w:proofErr w:type="spellEnd"/>
      <w:r w:rsidR="002300FB">
        <w:t xml:space="preserve">, lo </w:t>
      </w:r>
      <w:proofErr w:type="spellStart"/>
      <w:r w:rsidR="002300FB">
        <w:t>cual</w:t>
      </w:r>
      <w:proofErr w:type="spellEnd"/>
      <w:r w:rsidR="002300FB">
        <w:t xml:space="preserve"> </w:t>
      </w:r>
      <w:proofErr w:type="spellStart"/>
      <w:r w:rsidR="002300FB">
        <w:t>es</w:t>
      </w:r>
      <w:proofErr w:type="spellEnd"/>
      <w:r w:rsidR="002300FB">
        <w:t xml:space="preserve"> </w:t>
      </w:r>
      <w:proofErr w:type="spellStart"/>
      <w:r w:rsidR="002300FB">
        <w:t>crítico</w:t>
      </w:r>
      <w:proofErr w:type="spellEnd"/>
      <w:r w:rsidR="002300FB">
        <w:t xml:space="preserve"> </w:t>
      </w:r>
      <w:proofErr w:type="spellStart"/>
      <w:r w:rsidR="002300FB">
        <w:t>para</w:t>
      </w:r>
      <w:proofErr w:type="spellEnd"/>
      <w:r w:rsidR="002300FB">
        <w:t xml:space="preserve"> un </w:t>
      </w:r>
      <w:proofErr w:type="spellStart"/>
      <w:r w:rsidR="002300FB">
        <w:t>servicio</w:t>
      </w:r>
      <w:proofErr w:type="spellEnd"/>
      <w:r w:rsidR="002300FB">
        <w:t xml:space="preserve"> de </w:t>
      </w:r>
      <w:proofErr w:type="spellStart"/>
      <w:r w:rsidR="002300FB">
        <w:t>entrega</w:t>
      </w:r>
      <w:proofErr w:type="spellEnd"/>
      <w:r w:rsidR="002300FB">
        <w:t xml:space="preserve"> </w:t>
      </w:r>
      <w:proofErr w:type="spellStart"/>
      <w:r w:rsidR="002300FB">
        <w:t>rápida</w:t>
      </w:r>
      <w:proofErr w:type="spellEnd"/>
      <w:r w:rsidR="002300FB">
        <w:t>.</w:t>
      </w:r>
    </w:p>
    <w:p w:rsidR="00655C2C" w:rsidRDefault="00655C2C" w:rsidP="002300FB"/>
    <w:p w:rsidR="002300FB" w:rsidRDefault="00655C2C" w:rsidP="002300FB">
      <w:r>
        <w:lastRenderedPageBreak/>
        <w:t xml:space="preserve">- </w:t>
      </w:r>
      <w:proofErr w:type="spellStart"/>
      <w:r w:rsidR="002300FB">
        <w:t>Flexibilidad</w:t>
      </w:r>
      <w:proofErr w:type="spellEnd"/>
      <w:r w:rsidR="002300FB">
        <w:t xml:space="preserve"> del </w:t>
      </w:r>
      <w:proofErr w:type="spellStart"/>
      <w:r w:rsidR="002300FB">
        <w:t>Esquema</w:t>
      </w:r>
      <w:proofErr w:type="spellEnd"/>
      <w:r w:rsidR="002300FB">
        <w:t xml:space="preserve">: El </w:t>
      </w:r>
      <w:proofErr w:type="spellStart"/>
      <w:r w:rsidR="002300FB">
        <w:t>esquema</w:t>
      </w:r>
      <w:proofErr w:type="spellEnd"/>
      <w:r w:rsidR="002300FB">
        <w:t xml:space="preserve"> flexible de </w:t>
      </w:r>
      <w:proofErr w:type="spellStart"/>
      <w:r w:rsidR="002300FB">
        <w:t>una</w:t>
      </w:r>
      <w:proofErr w:type="spellEnd"/>
      <w:r w:rsidR="002300FB">
        <w:t xml:space="preserve"> base de </w:t>
      </w:r>
      <w:proofErr w:type="spellStart"/>
      <w:r w:rsidR="002300FB">
        <w:t>datos</w:t>
      </w:r>
      <w:proofErr w:type="spellEnd"/>
      <w:r w:rsidR="002300FB">
        <w:t xml:space="preserve"> </w:t>
      </w:r>
      <w:proofErr w:type="spellStart"/>
      <w:r w:rsidR="002300FB">
        <w:t>NoSQL</w:t>
      </w:r>
      <w:proofErr w:type="spellEnd"/>
      <w:r w:rsidR="002300FB">
        <w:t xml:space="preserve"> </w:t>
      </w:r>
      <w:proofErr w:type="spellStart"/>
      <w:r w:rsidR="002300FB">
        <w:t>facilita</w:t>
      </w:r>
      <w:proofErr w:type="spellEnd"/>
      <w:r w:rsidR="002300FB">
        <w:t xml:space="preserve"> la </w:t>
      </w:r>
      <w:proofErr w:type="spellStart"/>
      <w:r w:rsidR="002300FB">
        <w:t>gestión</w:t>
      </w:r>
      <w:proofErr w:type="spellEnd"/>
      <w:r w:rsidR="002300FB">
        <w:t xml:space="preserve"> de </w:t>
      </w:r>
      <w:proofErr w:type="spellStart"/>
      <w:r w:rsidR="002300FB">
        <w:t>datos</w:t>
      </w:r>
      <w:proofErr w:type="spellEnd"/>
      <w:r w:rsidR="002300FB">
        <w:t xml:space="preserve"> de </w:t>
      </w:r>
      <w:proofErr w:type="spellStart"/>
      <w:r w:rsidR="002300FB">
        <w:t>usuario</w:t>
      </w:r>
      <w:proofErr w:type="spellEnd"/>
      <w:r w:rsidR="002300FB">
        <w:t xml:space="preserve"> con </w:t>
      </w:r>
      <w:proofErr w:type="spellStart"/>
      <w:r w:rsidR="002300FB">
        <w:t>variaciones</w:t>
      </w:r>
      <w:proofErr w:type="spellEnd"/>
      <w:r w:rsidR="002300FB">
        <w:t xml:space="preserve"> (</w:t>
      </w:r>
      <w:proofErr w:type="spellStart"/>
      <w:r w:rsidR="002300FB">
        <w:t>direcciones</w:t>
      </w:r>
      <w:proofErr w:type="spellEnd"/>
      <w:r w:rsidR="002300FB">
        <w:t xml:space="preserve">, </w:t>
      </w:r>
      <w:proofErr w:type="spellStart"/>
      <w:r w:rsidR="002300FB">
        <w:t>métodos</w:t>
      </w:r>
      <w:proofErr w:type="spellEnd"/>
      <w:r w:rsidR="002300FB">
        <w:t xml:space="preserve"> de </w:t>
      </w:r>
      <w:proofErr w:type="spellStart"/>
      <w:r w:rsidR="002300FB">
        <w:t>pago</w:t>
      </w:r>
      <w:proofErr w:type="spellEnd"/>
      <w:r w:rsidR="002300FB">
        <w:t xml:space="preserve">, etc.) y la </w:t>
      </w:r>
      <w:proofErr w:type="spellStart"/>
      <w:r w:rsidR="002300FB">
        <w:t>adición</w:t>
      </w:r>
      <w:proofErr w:type="spellEnd"/>
      <w:r w:rsidR="002300FB">
        <w:t xml:space="preserve"> de </w:t>
      </w:r>
      <w:proofErr w:type="spellStart"/>
      <w:r w:rsidR="002300FB">
        <w:t>nuevas</w:t>
      </w:r>
      <w:proofErr w:type="spellEnd"/>
      <w:r w:rsidR="002300FB">
        <w:t xml:space="preserve"> </w:t>
      </w:r>
      <w:proofErr w:type="spellStart"/>
      <w:r w:rsidR="002300FB">
        <w:t>funcionalidades</w:t>
      </w:r>
      <w:proofErr w:type="spellEnd"/>
      <w:r w:rsidR="002300FB">
        <w:t xml:space="preserve"> </w:t>
      </w:r>
      <w:proofErr w:type="spellStart"/>
      <w:r w:rsidR="002300FB">
        <w:t>como</w:t>
      </w:r>
      <w:proofErr w:type="spellEnd"/>
      <w:r w:rsidR="002300FB">
        <w:t xml:space="preserve"> </w:t>
      </w:r>
      <w:proofErr w:type="spellStart"/>
      <w:r w:rsidR="002300FB">
        <w:t>las</w:t>
      </w:r>
      <w:proofErr w:type="spellEnd"/>
      <w:r w:rsidR="002300FB">
        <w:t xml:space="preserve"> </w:t>
      </w:r>
      <w:proofErr w:type="spellStart"/>
      <w:r w:rsidR="002300FB">
        <w:t>recomendaciones</w:t>
      </w:r>
      <w:proofErr w:type="spellEnd"/>
      <w:r w:rsidR="002300FB">
        <w:t xml:space="preserve"> </w:t>
      </w:r>
      <w:proofErr w:type="spellStart"/>
      <w:r w:rsidR="002300FB">
        <w:t>personalizadas</w:t>
      </w:r>
      <w:proofErr w:type="spellEnd"/>
      <w:r w:rsidR="002300FB">
        <w:t xml:space="preserve">  sin </w:t>
      </w:r>
      <w:proofErr w:type="spellStart"/>
      <w:r w:rsidR="002300FB">
        <w:t>necesidad</w:t>
      </w:r>
      <w:proofErr w:type="spellEnd"/>
      <w:r w:rsidR="002300FB">
        <w:t xml:space="preserve"> de </w:t>
      </w:r>
      <w:proofErr w:type="spellStart"/>
      <w:r w:rsidR="002300FB">
        <w:t>complejas</w:t>
      </w:r>
      <w:proofErr w:type="spellEnd"/>
      <w:r w:rsidR="002300FB">
        <w:t xml:space="preserve"> </w:t>
      </w:r>
      <w:proofErr w:type="spellStart"/>
      <w:r w:rsidR="002300FB">
        <w:t>migraciones</w:t>
      </w:r>
      <w:proofErr w:type="spellEnd"/>
      <w:r w:rsidR="002300FB">
        <w:t xml:space="preserve"> de </w:t>
      </w:r>
      <w:proofErr w:type="spellStart"/>
      <w:r w:rsidR="002300FB">
        <w:t>esquema</w:t>
      </w:r>
      <w:proofErr w:type="spellEnd"/>
      <w:r w:rsidR="002300FB">
        <w:t>.</w:t>
      </w:r>
    </w:p>
    <w:p w:rsidR="002300FB" w:rsidRDefault="00655C2C" w:rsidP="002300FB">
      <w:r>
        <w:t xml:space="preserve">- </w:t>
      </w:r>
      <w:proofErr w:type="spellStart"/>
      <w:r w:rsidR="002300FB">
        <w:t>Rendimiento</w:t>
      </w:r>
      <w:proofErr w:type="spellEnd"/>
      <w:r w:rsidR="002300FB">
        <w:t xml:space="preserve"> en </w:t>
      </w:r>
      <w:proofErr w:type="spellStart"/>
      <w:r w:rsidR="002300FB">
        <w:t>Escritura</w:t>
      </w:r>
      <w:proofErr w:type="spellEnd"/>
      <w:r w:rsidR="002300FB">
        <w:t xml:space="preserve">: Las bases de </w:t>
      </w:r>
      <w:proofErr w:type="spellStart"/>
      <w:r w:rsidR="002300FB">
        <w:t>datos</w:t>
      </w:r>
      <w:proofErr w:type="spellEnd"/>
      <w:r w:rsidR="002300FB">
        <w:t xml:space="preserve"> </w:t>
      </w:r>
      <w:proofErr w:type="spellStart"/>
      <w:r w:rsidR="002300FB">
        <w:t>NoSQL</w:t>
      </w:r>
      <w:proofErr w:type="spellEnd"/>
      <w:r w:rsidR="002300FB">
        <w:t xml:space="preserve"> </w:t>
      </w:r>
      <w:proofErr w:type="spellStart"/>
      <w:r w:rsidR="002300FB">
        <w:t>suelen</w:t>
      </w:r>
      <w:proofErr w:type="spellEnd"/>
      <w:r w:rsidR="002300FB">
        <w:t xml:space="preserve"> </w:t>
      </w:r>
      <w:proofErr w:type="spellStart"/>
      <w:r w:rsidR="002300FB">
        <w:t>tener</w:t>
      </w:r>
      <w:proofErr w:type="spellEnd"/>
      <w:r w:rsidR="002300FB">
        <w:t xml:space="preserve"> un alto </w:t>
      </w:r>
      <w:proofErr w:type="spellStart"/>
      <w:r w:rsidR="002300FB">
        <w:t>rendimiento</w:t>
      </w:r>
      <w:proofErr w:type="spellEnd"/>
      <w:r w:rsidR="002300FB">
        <w:t xml:space="preserve"> en </w:t>
      </w:r>
      <w:proofErr w:type="spellStart"/>
      <w:r w:rsidR="002300FB">
        <w:t>operaciones</w:t>
      </w:r>
      <w:proofErr w:type="spellEnd"/>
      <w:r w:rsidR="002300FB">
        <w:t xml:space="preserve"> de </w:t>
      </w:r>
      <w:proofErr w:type="spellStart"/>
      <w:r w:rsidR="002300FB">
        <w:t>escritura</w:t>
      </w:r>
      <w:proofErr w:type="spellEnd"/>
      <w:r w:rsidR="002300FB">
        <w:t xml:space="preserve">, lo </w:t>
      </w:r>
      <w:proofErr w:type="spellStart"/>
      <w:r w:rsidR="002300FB">
        <w:t>que</w:t>
      </w:r>
      <w:proofErr w:type="spellEnd"/>
      <w:r w:rsidR="002300FB">
        <w:t xml:space="preserve"> </w:t>
      </w:r>
      <w:proofErr w:type="spellStart"/>
      <w:r w:rsidR="002300FB">
        <w:t>es</w:t>
      </w:r>
      <w:proofErr w:type="spellEnd"/>
      <w:r w:rsidR="002300FB">
        <w:t xml:space="preserve"> crucial </w:t>
      </w:r>
      <w:proofErr w:type="spellStart"/>
      <w:r w:rsidR="002300FB">
        <w:t>para</w:t>
      </w:r>
      <w:proofErr w:type="spellEnd"/>
      <w:r w:rsidR="002300FB">
        <w:t xml:space="preserve"> un </w:t>
      </w:r>
      <w:proofErr w:type="spellStart"/>
      <w:r w:rsidR="002300FB">
        <w:t>sistema</w:t>
      </w:r>
      <w:proofErr w:type="spellEnd"/>
      <w:r w:rsidR="002300FB">
        <w:t xml:space="preserve"> </w:t>
      </w:r>
      <w:proofErr w:type="spellStart"/>
      <w:r w:rsidR="002300FB">
        <w:t>que</w:t>
      </w:r>
      <w:proofErr w:type="spellEnd"/>
      <w:r w:rsidR="002300FB">
        <w:t xml:space="preserve"> "</w:t>
      </w:r>
      <w:proofErr w:type="spellStart"/>
      <w:r w:rsidR="002300FB">
        <w:t>registra</w:t>
      </w:r>
      <w:proofErr w:type="spellEnd"/>
      <w:r w:rsidR="002300FB">
        <w:t xml:space="preserve"> </w:t>
      </w:r>
      <w:proofErr w:type="spellStart"/>
      <w:r w:rsidR="002300FB">
        <w:t>cientos</w:t>
      </w:r>
      <w:proofErr w:type="spellEnd"/>
      <w:r w:rsidR="002300FB">
        <w:t xml:space="preserve"> de </w:t>
      </w:r>
      <w:proofErr w:type="spellStart"/>
      <w:r w:rsidR="002300FB">
        <w:t>pedidos</w:t>
      </w:r>
      <w:proofErr w:type="spellEnd"/>
      <w:r w:rsidR="002300FB">
        <w:t xml:space="preserve"> </w:t>
      </w:r>
      <w:proofErr w:type="spellStart"/>
      <w:r w:rsidR="002300FB">
        <w:t>por</w:t>
      </w:r>
      <w:proofErr w:type="spellEnd"/>
      <w:r w:rsidR="002300FB">
        <w:t xml:space="preserve"> </w:t>
      </w:r>
      <w:proofErr w:type="spellStart"/>
      <w:r w:rsidR="002300FB">
        <w:t>minuto</w:t>
      </w:r>
      <w:proofErr w:type="spellEnd"/>
      <w:r w:rsidR="002300FB">
        <w:t>".</w:t>
      </w:r>
    </w:p>
    <w:p w:rsidR="00393DE4" w:rsidRDefault="00393DE4" w:rsidP="002300FB"/>
    <w:p w:rsidR="002300FB" w:rsidRDefault="00393DE4" w:rsidP="002300FB">
      <w:r>
        <w:t xml:space="preserve">6. </w:t>
      </w:r>
      <w:proofErr w:type="spellStart"/>
      <w:r w:rsidR="002300FB">
        <w:t>Conclusiones</w:t>
      </w:r>
      <w:proofErr w:type="spellEnd"/>
      <w:r>
        <w:t>.</w:t>
      </w:r>
    </w:p>
    <w:p w:rsidR="002300FB" w:rsidRDefault="002300FB" w:rsidP="002300FB">
      <w:r>
        <w:t xml:space="preserve">La </w:t>
      </w:r>
      <w:proofErr w:type="spellStart"/>
      <w:r>
        <w:t>elección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393DE4">
        <w:t xml:space="preserve">la </w:t>
      </w:r>
      <w:proofErr w:type="spellStart"/>
      <w:r w:rsidR="00393DE4">
        <w:t>empresa</w:t>
      </w:r>
      <w:proofErr w:type="spellEnd"/>
      <w:r w:rsidR="00393DE4">
        <w:t xml:space="preserve"> </w:t>
      </w:r>
      <w:proofErr w:type="spellStart"/>
      <w:r>
        <w:t>FlashMarket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acertada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, </w:t>
      </w:r>
      <w:proofErr w:type="spellStart"/>
      <w:r>
        <w:t>escalabilidad</w:t>
      </w:r>
      <w:proofErr w:type="spellEnd"/>
      <w:r>
        <w:t xml:space="preserve"> horizontal y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fallos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alinean</w:t>
      </w:r>
      <w:proofErr w:type="spellEnd"/>
      <w:r>
        <w:t xml:space="preserve"> con el </w:t>
      </w:r>
      <w:proofErr w:type="spellStart"/>
      <w:r>
        <w:t>Teorema</w:t>
      </w:r>
      <w:proofErr w:type="spellEnd"/>
      <w:r>
        <w:t xml:space="preserve"> de CAP y el </w:t>
      </w:r>
      <w:proofErr w:type="spellStart"/>
      <w:r>
        <w:t>modelo</w:t>
      </w:r>
      <w:proofErr w:type="spellEnd"/>
      <w:r>
        <w:t xml:space="preserve"> BASE. Si </w:t>
      </w:r>
      <w:proofErr w:type="spellStart"/>
      <w:r>
        <w:t>bien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,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consistencia</w:t>
      </w:r>
      <w:proofErr w:type="spellEnd"/>
      <w:r>
        <w:t xml:space="preserve"> eventual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 xml:space="preserve"> y </w:t>
      </w:r>
      <w:proofErr w:type="spellStart"/>
      <w:r>
        <w:t>pedidos</w:t>
      </w:r>
      <w:proofErr w:type="spellEnd"/>
      <w:r>
        <w:t xml:space="preserve">, sin </w:t>
      </w:r>
      <w:proofErr w:type="spellStart"/>
      <w:r>
        <w:t>comprometer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. Para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híbrido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RDBMS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principal de </w:t>
      </w:r>
      <w:proofErr w:type="spellStart"/>
      <w:r>
        <w:t>FlashMarket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ser </w:t>
      </w:r>
      <w:proofErr w:type="spellStart"/>
      <w:r>
        <w:t>NoSQL</w:t>
      </w:r>
      <w:proofErr w:type="spellEnd"/>
      <w:r>
        <w:t>.</w:t>
      </w:r>
    </w:p>
    <w:p w:rsidR="002300FB" w:rsidRDefault="002300FB" w:rsidP="002300FB"/>
    <w:sectPr w:rsidR="00230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B5FE9"/>
    <w:rsid w:val="000C6D41"/>
    <w:rsid w:val="00131AC2"/>
    <w:rsid w:val="0015074B"/>
    <w:rsid w:val="001700D6"/>
    <w:rsid w:val="002157E4"/>
    <w:rsid w:val="002300FB"/>
    <w:rsid w:val="0029639D"/>
    <w:rsid w:val="00326F90"/>
    <w:rsid w:val="00393DE4"/>
    <w:rsid w:val="003A20E6"/>
    <w:rsid w:val="00403A96"/>
    <w:rsid w:val="004246CF"/>
    <w:rsid w:val="00473611"/>
    <w:rsid w:val="004D6591"/>
    <w:rsid w:val="00566DF0"/>
    <w:rsid w:val="0058211B"/>
    <w:rsid w:val="005900F1"/>
    <w:rsid w:val="00655C2C"/>
    <w:rsid w:val="007166C4"/>
    <w:rsid w:val="007A67D4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72B0E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672C"/>
    <w:rsid w:val="00C73EEE"/>
    <w:rsid w:val="00CB0664"/>
    <w:rsid w:val="00D81C14"/>
    <w:rsid w:val="00D93FCE"/>
    <w:rsid w:val="00D95DB6"/>
    <w:rsid w:val="00E00939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30</cp:revision>
  <dcterms:created xsi:type="dcterms:W3CDTF">2025-08-04T04:44:00Z</dcterms:created>
  <dcterms:modified xsi:type="dcterms:W3CDTF">2025-08-25T21:27:00Z</dcterms:modified>
</cp:coreProperties>
</file>