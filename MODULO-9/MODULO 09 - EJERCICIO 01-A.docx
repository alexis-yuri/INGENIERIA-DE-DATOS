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C107C7">
        <w:t xml:space="preserve"> - EJERCICIO 01</w:t>
      </w:r>
      <w:r w:rsidR="00403A96" w:rsidRPr="00027370">
        <w:t>-A</w:t>
      </w:r>
    </w:p>
    <w:p w:rsidR="007E2C37" w:rsidRDefault="00FE423E" w:rsidP="00FE423E">
      <w:r w:rsidRPr="00027370">
        <w:t>ALEXIS YURI M.</w:t>
      </w:r>
    </w:p>
    <w:p w:rsidR="00FC6086" w:rsidRDefault="00FC6086" w:rsidP="00FE423E"/>
    <w:p w:rsidR="00EC2E9E" w:rsidRDefault="0030481F" w:rsidP="00EC2E9E">
      <w:proofErr w:type="spellStart"/>
      <w:r>
        <w:t>Completar</w:t>
      </w:r>
      <w:proofErr w:type="spellEnd"/>
      <w:r>
        <w:t xml:space="preserve"> un </w:t>
      </w:r>
      <w:proofErr w:type="spellStart"/>
      <w:r>
        <w:t>cuadro</w:t>
      </w:r>
      <w:proofErr w:type="spellEnd"/>
      <w:r>
        <w:t xml:space="preserve"> </w:t>
      </w:r>
      <w:proofErr w:type="spellStart"/>
      <w:r>
        <w:t>comparativo</w:t>
      </w:r>
      <w:proofErr w:type="spellEnd"/>
      <w:r>
        <w:t xml:space="preserve"> entre los 4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AWS, Azure o Google Cloud)  y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o </w:t>
      </w:r>
      <w:proofErr w:type="spellStart"/>
      <w:r>
        <w:t>desafíos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>.</w:t>
      </w:r>
    </w:p>
    <w:p w:rsidR="00C107C7" w:rsidRDefault="00C107C7" w:rsidP="00C107C7"/>
    <w:p w:rsidR="00C107C7" w:rsidRDefault="00C107C7" w:rsidP="00C107C7">
      <w:r>
        <w:t xml:space="preserve">1.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modelo</w:t>
      </w:r>
      <w:proofErr w:type="spellEnd"/>
      <w:r>
        <w:t>:</w:t>
      </w:r>
    </w:p>
    <w:p w:rsidR="00C107C7" w:rsidRDefault="00C107C7" w:rsidP="00C107C7">
      <w:r>
        <w:t xml:space="preserve">- </w:t>
      </w:r>
      <w:proofErr w:type="spellStart"/>
      <w:r>
        <w:t>IaaS</w:t>
      </w:r>
      <w:proofErr w:type="spellEnd"/>
      <w:r>
        <w:t xml:space="preserve"> (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): Es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infraestructura</w:t>
      </w:r>
      <w:proofErr w:type="spellEnd"/>
      <w:r>
        <w:t xml:space="preserve"> TI </w:t>
      </w:r>
      <w:proofErr w:type="spellStart"/>
      <w:r>
        <w:t>virtualizados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, </w:t>
      </w:r>
      <w:proofErr w:type="spellStart"/>
      <w:r>
        <w:t>redes</w:t>
      </w:r>
      <w:proofErr w:type="spellEnd"/>
      <w:r>
        <w:t xml:space="preserve"> y </w:t>
      </w:r>
      <w:proofErr w:type="spellStart"/>
      <w:r>
        <w:t>almacenamiento</w:t>
      </w:r>
      <w:proofErr w:type="spellEnd"/>
      <w:r>
        <w:t xml:space="preserve">, a los </w:t>
      </w:r>
      <w:proofErr w:type="spellStart"/>
      <w:r>
        <w:t>cuales</w:t>
      </w:r>
      <w:proofErr w:type="spellEnd"/>
      <w:r>
        <w:t xml:space="preserve"> se accede a </w:t>
      </w:r>
      <w:proofErr w:type="spellStart"/>
      <w:r>
        <w:t>través</w:t>
      </w:r>
      <w:proofErr w:type="spellEnd"/>
      <w:r>
        <w:t xml:space="preserve"> de internet.</w:t>
      </w:r>
    </w:p>
    <w:p w:rsidR="00C107C7" w:rsidRDefault="00C107C7" w:rsidP="00C107C7">
      <w:r>
        <w:t xml:space="preserve">- </w:t>
      </w:r>
      <w:proofErr w:type="spellStart"/>
      <w:r>
        <w:t>PaaS</w:t>
      </w:r>
      <w:proofErr w:type="spellEnd"/>
      <w:r>
        <w:t xml:space="preserve"> (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): </w:t>
      </w:r>
      <w:proofErr w:type="spellStart"/>
      <w:r>
        <w:t>Ofrece</w:t>
      </w:r>
      <w:proofErr w:type="spellEnd"/>
      <w:r>
        <w:t xml:space="preserve"> un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, </w:t>
      </w:r>
      <w:proofErr w:type="spellStart"/>
      <w:r>
        <w:t>ejecutar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, </w:t>
      </w:r>
      <w:proofErr w:type="spellStart"/>
      <w:r>
        <w:t>abstraído</w:t>
      </w:r>
      <w:proofErr w:type="spellEnd"/>
      <w:r>
        <w:t xml:space="preserve"> de la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>.</w:t>
      </w:r>
    </w:p>
    <w:p w:rsidR="00C107C7" w:rsidRDefault="00C107C7" w:rsidP="00C107C7">
      <w:r>
        <w:t xml:space="preserve">- </w:t>
      </w:r>
      <w:proofErr w:type="spellStart"/>
      <w:r>
        <w:t>SaaS</w:t>
      </w:r>
      <w:proofErr w:type="spellEnd"/>
      <w:r>
        <w:t xml:space="preserve"> (Software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): Es un </w:t>
      </w:r>
      <w:proofErr w:type="spellStart"/>
      <w:r>
        <w:t>modelo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se </w:t>
      </w:r>
      <w:proofErr w:type="spellStart"/>
      <w:r>
        <w:t>entregan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internet, sin </w:t>
      </w:r>
      <w:proofErr w:type="spellStart"/>
      <w:r>
        <w:t>requerir</w:t>
      </w:r>
      <w:proofErr w:type="spellEnd"/>
      <w:r>
        <w:t xml:space="preserve"> </w:t>
      </w:r>
      <w:proofErr w:type="spellStart"/>
      <w:r>
        <w:t>instalación</w:t>
      </w:r>
      <w:proofErr w:type="spellEnd"/>
      <w:r>
        <w:t xml:space="preserve"> o </w:t>
      </w:r>
      <w:proofErr w:type="spellStart"/>
      <w:r>
        <w:t>mantenimiento</w:t>
      </w:r>
      <w:proofErr w:type="spellEnd"/>
      <w:r>
        <w:t xml:space="preserve"> local.</w:t>
      </w:r>
    </w:p>
    <w:p w:rsidR="00C107C7" w:rsidRDefault="00C107C7" w:rsidP="00C107C7">
      <w:r>
        <w:t xml:space="preserve">- </w:t>
      </w:r>
      <w:proofErr w:type="spellStart"/>
      <w:r>
        <w:t>FaaS</w:t>
      </w:r>
      <w:proofErr w:type="spellEnd"/>
      <w:r>
        <w:t xml:space="preserve"> (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):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o </w:t>
      </w:r>
      <w:proofErr w:type="spellStart"/>
      <w:r>
        <w:t>funciones</w:t>
      </w:r>
      <w:proofErr w:type="spellEnd"/>
      <w:r>
        <w:t xml:space="preserve"> en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eventos</w:t>
      </w:r>
      <w:proofErr w:type="spellEnd"/>
      <w:r>
        <w:t xml:space="preserve">,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>.</w:t>
      </w:r>
    </w:p>
    <w:p w:rsidR="00C107C7" w:rsidRDefault="00C107C7" w:rsidP="00C107C7"/>
    <w:p w:rsidR="00C107C7" w:rsidRDefault="00C107C7" w:rsidP="00C107C7"/>
    <w:p w:rsidR="00C107C7" w:rsidRDefault="00C107C7" w:rsidP="00C107C7"/>
    <w:p w:rsidR="00C107C7" w:rsidRDefault="00C107C7" w:rsidP="00C107C7"/>
    <w:p w:rsidR="0005782A" w:rsidRDefault="0005782A" w:rsidP="00C107C7"/>
    <w:p w:rsidR="0005782A" w:rsidRDefault="0005782A" w:rsidP="00C107C7"/>
    <w:p w:rsidR="0005782A" w:rsidRDefault="0005782A" w:rsidP="00C107C7"/>
    <w:p w:rsidR="0005782A" w:rsidRDefault="0005782A" w:rsidP="00C107C7"/>
    <w:p w:rsidR="0005782A" w:rsidRDefault="0005782A" w:rsidP="00C107C7"/>
    <w:p w:rsidR="0005782A" w:rsidRDefault="0005782A" w:rsidP="00C107C7"/>
    <w:p w:rsidR="0030481F" w:rsidRDefault="0030481F" w:rsidP="00C107C7"/>
    <w:p w:rsidR="00C107C7" w:rsidRDefault="00C107C7" w:rsidP="00C107C7"/>
    <w:p w:rsidR="00C107C7" w:rsidRDefault="00C107C7" w:rsidP="00C107C7">
      <w:r>
        <w:lastRenderedPageBreak/>
        <w:t xml:space="preserve">2. </w:t>
      </w:r>
      <w:proofErr w:type="spellStart"/>
      <w:r>
        <w:t>Cuad</w:t>
      </w:r>
      <w:r w:rsidR="0030481F">
        <w:t>ro</w:t>
      </w:r>
      <w:proofErr w:type="spellEnd"/>
      <w:r w:rsidR="0030481F">
        <w:t xml:space="preserve"> </w:t>
      </w:r>
      <w:proofErr w:type="spellStart"/>
      <w:r w:rsidR="0030481F">
        <w:t>Comparativo</w:t>
      </w:r>
      <w:proofErr w:type="spellEnd"/>
      <w:r w:rsidR="0030481F">
        <w:t xml:space="preserve"> de </w:t>
      </w:r>
      <w:proofErr w:type="spellStart"/>
      <w:r w:rsidR="0030481F">
        <w:t>Modelos</w:t>
      </w:r>
      <w:proofErr w:type="spellEnd"/>
      <w:r w:rsidR="0030481F">
        <w:t xml:space="preserve"> Cloud.</w:t>
      </w:r>
    </w:p>
    <w:tbl>
      <w:tblPr>
        <w:tblW w:w="94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20"/>
        <w:gridCol w:w="840"/>
        <w:gridCol w:w="2180"/>
        <w:gridCol w:w="2020"/>
        <w:gridCol w:w="2060"/>
        <w:gridCol w:w="2000"/>
        <w:gridCol w:w="160"/>
      </w:tblGrid>
      <w:tr w:rsidR="0030481F" w:rsidRPr="0030481F" w:rsidTr="0030481F">
        <w:trPr>
          <w:trHeight w:val="51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Modelo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Definición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Proveedor y Ejemplos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¿Quién gestiona? (Cliente)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¿Quién gestiona? (Proveedor)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0481F" w:rsidRPr="0030481F" w:rsidTr="0030481F">
        <w:trPr>
          <w:trHeight w:val="102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IaaS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Proporciona infraestructura de TI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virtualizada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AWS. Ejemplos: Amazon EC2 y Amazon S3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Cliente: Sistema operativo, aplicaciones, datos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Proveedor: Red, hardware, almacenamiento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0481F" w:rsidRPr="0030481F" w:rsidTr="0030481F">
        <w:trPr>
          <w:trHeight w:val="127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PaaS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Ofrece un entorno para desarrollar y ejecutar aplicaciones.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Heroku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Ejemplos: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Azure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App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Service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, Google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App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Engine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Cliente: Aplicaciones y datos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Proveedor: Todo lo demás (infraestructura, SO, entorno de ejecución)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0481F" w:rsidRPr="0030481F" w:rsidTr="0030481F">
        <w:trPr>
          <w:trHeight w:val="127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SaaS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Proporciona aplicaciones listas para usar.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Microsoft. Ejemplos: Google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Workspace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, Microsoft 365,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Dropbox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Cliente: Solo usa el software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Proveedor: Todo (infraestructura, plataforma y aplicación)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0481F" w:rsidRPr="0030481F" w:rsidTr="0030481F">
        <w:trPr>
          <w:trHeight w:val="102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FaaS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Ejecuta funciones en respuesta a eventos.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AWS. Ejemplos: AWS Lambda,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Azure</w:t>
            </w:r>
            <w:proofErr w:type="spellEnd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Functions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Cliente: Carga el código y define eventos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Proveedor: Ejecuta la función cuando es invocada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0481F" w:rsidRPr="0030481F" w:rsidTr="0030481F">
        <w:trPr>
          <w:trHeight w:val="10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:rsidR="00C107C7" w:rsidRDefault="00C107C7" w:rsidP="00C107C7"/>
    <w:p w:rsidR="0030481F" w:rsidRDefault="0030481F" w:rsidP="00C107C7"/>
    <w:tbl>
      <w:tblPr>
        <w:tblW w:w="784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00"/>
        <w:gridCol w:w="1200"/>
        <w:gridCol w:w="2920"/>
        <w:gridCol w:w="3360"/>
        <w:gridCol w:w="160"/>
      </w:tblGrid>
      <w:tr w:rsidR="0030481F" w:rsidRPr="0030481F" w:rsidTr="0030481F">
        <w:trPr>
          <w:trHeight w:val="51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Modelo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 Ventajas Clave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1 </w:t>
            </w:r>
            <w:proofErr w:type="spellStart"/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Desafio</w:t>
            </w:r>
            <w:proofErr w:type="spellEnd"/>
            <w:r w:rsidRPr="0030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Clave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30481F" w:rsidRPr="0030481F" w:rsidTr="0030481F">
        <w:trPr>
          <w:trHeight w:val="102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IaaS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 Control total sobre la infraestructura.  2. Flexibilidad y escalabilidad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El cliente debe gestionar el sistema operativo y las aplicaciones.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30481F" w:rsidRPr="0030481F" w:rsidTr="0030481F">
        <w:trPr>
          <w:trHeight w:val="1275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PaaS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 Permite enfocarse en el código.  2. Despliegue ágil de aplicaciones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Menor control sobre la infraestructura y el entorno de ejecución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30481F" w:rsidRPr="0030481F" w:rsidTr="0030481F">
        <w:trPr>
          <w:trHeight w:val="1275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SaaS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 No requiere instalación ni mantenimiento local.  2. Acceso desde cualquier lugar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Poco o nulo control sobre la aplicación o la infraestructura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30481F" w:rsidRPr="0030481F" w:rsidTr="0030481F">
        <w:trPr>
          <w:trHeight w:val="102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FaaS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 Altamente escalable y orientado a tareas puntuales.  2. Pago por uso, solo por el tiempo de ejecución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81F" w:rsidRPr="0030481F" w:rsidRDefault="0030481F" w:rsidP="003048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0481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Dificultad en la gestión de la complejidad a medida que el número de funciones aumenta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30481F" w:rsidRPr="0030481F" w:rsidTr="0030481F">
        <w:trPr>
          <w:trHeight w:val="105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F" w:rsidRPr="0030481F" w:rsidRDefault="0030481F" w:rsidP="00304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:rsidR="009224CF" w:rsidRDefault="009224CF" w:rsidP="00C107C7"/>
    <w:sectPr w:rsidR="00922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4616"/>
    <w:rsid w:val="0005000E"/>
    <w:rsid w:val="00050BC2"/>
    <w:rsid w:val="0005782A"/>
    <w:rsid w:val="0006063C"/>
    <w:rsid w:val="000C6D41"/>
    <w:rsid w:val="000E23E5"/>
    <w:rsid w:val="00127C96"/>
    <w:rsid w:val="00131AC2"/>
    <w:rsid w:val="0015074B"/>
    <w:rsid w:val="001700D6"/>
    <w:rsid w:val="001C6ABD"/>
    <w:rsid w:val="001F395B"/>
    <w:rsid w:val="002115A7"/>
    <w:rsid w:val="002157E4"/>
    <w:rsid w:val="002336E8"/>
    <w:rsid w:val="002743EA"/>
    <w:rsid w:val="00277FC0"/>
    <w:rsid w:val="0029639D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D2ED9"/>
    <w:rsid w:val="004D6591"/>
    <w:rsid w:val="00526D34"/>
    <w:rsid w:val="00533A15"/>
    <w:rsid w:val="00566DF0"/>
    <w:rsid w:val="0058211B"/>
    <w:rsid w:val="005900F1"/>
    <w:rsid w:val="006277B7"/>
    <w:rsid w:val="00631C24"/>
    <w:rsid w:val="006554A3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00FDC"/>
    <w:rsid w:val="00821958"/>
    <w:rsid w:val="008553E4"/>
    <w:rsid w:val="00865B76"/>
    <w:rsid w:val="00890D43"/>
    <w:rsid w:val="008B39A8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A4AC5"/>
    <w:rsid w:val="009D0F0F"/>
    <w:rsid w:val="009D2936"/>
    <w:rsid w:val="009E60D6"/>
    <w:rsid w:val="00A11C76"/>
    <w:rsid w:val="00A23DA1"/>
    <w:rsid w:val="00AA1D8D"/>
    <w:rsid w:val="00AC0001"/>
    <w:rsid w:val="00AC2DF2"/>
    <w:rsid w:val="00AC7C7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F6214"/>
    <w:rsid w:val="00C05C3A"/>
    <w:rsid w:val="00C107C7"/>
    <w:rsid w:val="00C2672C"/>
    <w:rsid w:val="00C373B5"/>
    <w:rsid w:val="00C73EEE"/>
    <w:rsid w:val="00C76D45"/>
    <w:rsid w:val="00CB0664"/>
    <w:rsid w:val="00D1118F"/>
    <w:rsid w:val="00D22258"/>
    <w:rsid w:val="00D34CAB"/>
    <w:rsid w:val="00D81C14"/>
    <w:rsid w:val="00D95DB6"/>
    <w:rsid w:val="00DC2D76"/>
    <w:rsid w:val="00E06A63"/>
    <w:rsid w:val="00E44976"/>
    <w:rsid w:val="00E66A3B"/>
    <w:rsid w:val="00E71D42"/>
    <w:rsid w:val="00E833AF"/>
    <w:rsid w:val="00EC2E9E"/>
    <w:rsid w:val="00F47442"/>
    <w:rsid w:val="00F52E6A"/>
    <w:rsid w:val="00F93694"/>
    <w:rsid w:val="00FB465E"/>
    <w:rsid w:val="00FC6086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Alexis</cp:lastModifiedBy>
  <cp:revision>64</cp:revision>
  <dcterms:created xsi:type="dcterms:W3CDTF">2025-08-04T04:44:00Z</dcterms:created>
  <dcterms:modified xsi:type="dcterms:W3CDTF">2025-09-18T01:45:00Z</dcterms:modified>
</cp:coreProperties>
</file>