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3C68DB">
        <w:t xml:space="preserve"> - EJERCICIO 06</w:t>
      </w:r>
      <w:r w:rsidR="008F26C0">
        <w:t>-B</w:t>
      </w:r>
    </w:p>
    <w:p w:rsidR="00030A28" w:rsidRDefault="00FE423E" w:rsidP="00AD1BEE">
      <w:r w:rsidRPr="00027370">
        <w:t>ALEXIS YURI M.</w:t>
      </w:r>
    </w:p>
    <w:p w:rsidR="000D78AC" w:rsidRDefault="008F26C0" w:rsidP="00EF5978">
      <w:proofErr w:type="spellStart"/>
      <w:r>
        <w:t>Analice</w:t>
      </w:r>
      <w:proofErr w:type="spellEnd"/>
      <w:r>
        <w:t xml:space="preserve"> un </w:t>
      </w:r>
      <w:proofErr w:type="spellStart"/>
      <w:r>
        <w:t>escenario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clúster</w:t>
      </w:r>
      <w:proofErr w:type="spellEnd"/>
      <w:r>
        <w:t xml:space="preserve"> de Amazon EMR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procesando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los </w:t>
      </w:r>
      <w:proofErr w:type="spellStart"/>
      <w:r>
        <w:t>datos</w:t>
      </w:r>
      <w:proofErr w:type="spellEnd"/>
      <w:r w:rsidR="003C68DB">
        <w:t>.</w:t>
      </w:r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justificar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diagnóstico</w:t>
      </w:r>
      <w:proofErr w:type="spellEnd"/>
      <w:r>
        <w:t xml:space="preserve"> y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>.</w:t>
      </w:r>
    </w:p>
    <w:p w:rsidR="00E72F89" w:rsidRDefault="00E72F89" w:rsidP="00EF5978"/>
    <w:p w:rsidR="00893CFB" w:rsidRDefault="00893CFB" w:rsidP="00893CFB">
      <w:r>
        <w:t xml:space="preserve">1. </w:t>
      </w:r>
      <w:proofErr w:type="spellStart"/>
      <w:r>
        <w:t>Diagnóstico</w:t>
      </w:r>
      <w:proofErr w:type="spellEnd"/>
      <w:r>
        <w:t xml:space="preserve"> de </w:t>
      </w:r>
      <w:proofErr w:type="spellStart"/>
      <w:r>
        <w:t>Fallas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 xml:space="preserve"> (Logs EMR).</w:t>
      </w:r>
    </w:p>
    <w:p w:rsidR="00CB0F2F" w:rsidRDefault="00CB0F2F" w:rsidP="00893CFB">
      <w:r>
        <w:t xml:space="preserve">Los logs de EMR </w:t>
      </w:r>
      <w:proofErr w:type="spellStart"/>
      <w:r>
        <w:t>revelan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con 3 </w:t>
      </w:r>
      <w:proofErr w:type="spellStart"/>
      <w:r>
        <w:t>servicios</w:t>
      </w:r>
      <w:proofErr w:type="spellEnd"/>
      <w:r>
        <w:t xml:space="preserve"> a 6 </w:t>
      </w:r>
      <w:proofErr w:type="spellStart"/>
      <w:r>
        <w:t>niveles</w:t>
      </w:r>
      <w:proofErr w:type="spellEnd"/>
      <w:r>
        <w:t>:</w:t>
      </w:r>
    </w:p>
    <w:tbl>
      <w:tblPr>
        <w:tblW w:w="60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780"/>
        <w:gridCol w:w="920"/>
        <w:gridCol w:w="920"/>
        <w:gridCol w:w="920"/>
        <w:gridCol w:w="1320"/>
        <w:gridCol w:w="200"/>
      </w:tblGrid>
      <w:tr w:rsidR="00CB0F2F" w:rsidRPr="00CB0F2F" w:rsidTr="00CB0F2F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Nivel \ Servicio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ERROR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INFO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WARN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YARN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188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EMR-</w:t>
            </w:r>
            <w:proofErr w:type="spellStart"/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Cluster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169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HDFS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167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SparkExecutor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164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SparkDriver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162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CloudWatch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color w:val="000000"/>
                <w:lang w:val="es-ES" w:eastAsia="es-ES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150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309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CB0F2F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1,000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CB0F2F" w:rsidRPr="00CB0F2F" w:rsidTr="00CB0F2F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F2F" w:rsidRPr="00CB0F2F" w:rsidRDefault="00CB0F2F" w:rsidP="00CB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:rsidR="00893CFB" w:rsidRDefault="00CB0F2F" w:rsidP="00893CFB">
      <w:proofErr w:type="spellStart"/>
      <w:r>
        <w:t>Además</w:t>
      </w:r>
      <w:proofErr w:type="spellEnd"/>
      <w:r>
        <w:t>, los</w:t>
      </w:r>
      <w:r w:rsidR="00893CFB">
        <w:t xml:space="preserve"> </w:t>
      </w:r>
      <w:r>
        <w:t xml:space="preserve">logs de EMR </w:t>
      </w:r>
      <w:proofErr w:type="spellStart"/>
      <w:r>
        <w:t>revelan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en</w:t>
      </w:r>
      <w:r w:rsidR="00893CFB">
        <w:t xml:space="preserve"> </w:t>
      </w:r>
      <w:proofErr w:type="spellStart"/>
      <w:r w:rsidR="00893CFB">
        <w:t>tres</w:t>
      </w:r>
      <w:proofErr w:type="spellEnd"/>
      <w:r w:rsidR="00893CFB">
        <w:t xml:space="preserve"> </w:t>
      </w:r>
      <w:proofErr w:type="spellStart"/>
      <w:r w:rsidR="00893CFB">
        <w:t>categorías</w:t>
      </w:r>
      <w:proofErr w:type="spellEnd"/>
      <w:r w:rsidR="00893CFB">
        <w:t xml:space="preserve"> </w:t>
      </w:r>
      <w:proofErr w:type="spellStart"/>
      <w:r w:rsidR="00893CFB">
        <w:t>principales</w:t>
      </w:r>
      <w:proofErr w:type="spellEnd"/>
      <w:r w:rsidR="00893CFB">
        <w:t xml:space="preserve">: </w:t>
      </w:r>
      <w:proofErr w:type="spellStart"/>
      <w:r w:rsidR="00893CFB">
        <w:t>Autorización</w:t>
      </w:r>
      <w:proofErr w:type="spellEnd"/>
      <w:r>
        <w:t>(E1)</w:t>
      </w:r>
      <w:r w:rsidR="00893CFB">
        <w:t xml:space="preserve">, </w:t>
      </w:r>
      <w:proofErr w:type="spellStart"/>
      <w:r w:rsidR="00893CFB">
        <w:t>Rendimiento</w:t>
      </w:r>
      <w:proofErr w:type="spellEnd"/>
      <w:r>
        <w:t>(W1 y W3)</w:t>
      </w:r>
      <w:r w:rsidR="00893CFB">
        <w:t xml:space="preserve"> y </w:t>
      </w:r>
      <w:proofErr w:type="spellStart"/>
      <w:r w:rsidR="00893CFB">
        <w:t>Asignación</w:t>
      </w:r>
      <w:proofErr w:type="spellEnd"/>
      <w:r w:rsidR="00893CFB">
        <w:t xml:space="preserve"> de </w:t>
      </w:r>
      <w:proofErr w:type="spellStart"/>
      <w:r w:rsidR="00893CFB">
        <w:t>Recursos</w:t>
      </w:r>
      <w:proofErr w:type="spellEnd"/>
      <w:r>
        <w:t>(W2 y E2).</w:t>
      </w:r>
      <w:r w:rsidR="00893CFB">
        <w:t>.</w:t>
      </w:r>
    </w:p>
    <w:p w:rsidR="00893CFB" w:rsidRDefault="00893CFB" w:rsidP="00893CFB">
      <w:r w:rsidRPr="00893CFB">
        <w:rPr>
          <w:noProof/>
          <w:lang w:val="es-ES" w:eastAsia="es-ES"/>
        </w:rPr>
        <w:drawing>
          <wp:inline distT="0" distB="0" distL="0" distR="0">
            <wp:extent cx="6408465" cy="34119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65" cy="341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FB" w:rsidRDefault="00893CFB" w:rsidP="00893CFB">
      <w:r>
        <w:lastRenderedPageBreak/>
        <w:t xml:space="preserve">2. </w:t>
      </w:r>
      <w:proofErr w:type="spellStart"/>
      <w:r w:rsidR="008F26C0">
        <w:t>Propuestas</w:t>
      </w:r>
      <w:proofErr w:type="spellEnd"/>
      <w:r w:rsidR="008F26C0">
        <w:t xml:space="preserve"> </w:t>
      </w:r>
      <w:proofErr w:type="spellStart"/>
      <w:r w:rsidR="008F26C0">
        <w:t>para</w:t>
      </w:r>
      <w:proofErr w:type="spellEnd"/>
      <w:r w:rsidR="008F26C0">
        <w:t xml:space="preserve"> </w:t>
      </w:r>
      <w:proofErr w:type="spellStart"/>
      <w:r w:rsidR="008F26C0">
        <w:t>ajustes</w:t>
      </w:r>
      <w:proofErr w:type="spellEnd"/>
      <w:r w:rsidR="008F26C0">
        <w:t xml:space="preserve"> en el </w:t>
      </w:r>
      <w:proofErr w:type="spellStart"/>
      <w:r w:rsidR="008F26C0">
        <w:t>clúster</w:t>
      </w:r>
      <w:proofErr w:type="spellEnd"/>
      <w:r>
        <w:t>.</w:t>
      </w:r>
    </w:p>
    <w:p w:rsidR="00893CFB" w:rsidRDefault="00893CFB" w:rsidP="00893CFB">
      <w:r>
        <w:t xml:space="preserve">La </w:t>
      </w:r>
      <w:proofErr w:type="spellStart"/>
      <w:r>
        <w:t>optimización</w:t>
      </w:r>
      <w:proofErr w:type="spellEnd"/>
      <w:r>
        <w:t xml:space="preserve"> </w:t>
      </w:r>
      <w:r w:rsidR="00866AD2">
        <w:t>se</w:t>
      </w:r>
      <w:r>
        <w:t xml:space="preserve"> </w:t>
      </w:r>
      <w:proofErr w:type="spellStart"/>
      <w:r>
        <w:t>abordar</w:t>
      </w:r>
      <w:r w:rsidR="00866AD2">
        <w:t>á</w:t>
      </w:r>
      <w:proofErr w:type="spellEnd"/>
      <w:r>
        <w:t xml:space="preserve"> </w:t>
      </w:r>
      <w:r w:rsidR="00866AD2">
        <w:t xml:space="preserve">a </w:t>
      </w:r>
      <w:proofErr w:type="spellStart"/>
      <w:r w:rsidR="00866AD2">
        <w:t>nivel</w:t>
      </w:r>
      <w:proofErr w:type="spellEnd"/>
      <w:r w:rsidR="00866AD2">
        <w:t xml:space="preserve"> de </w:t>
      </w:r>
      <w:proofErr w:type="spellStart"/>
      <w:r w:rsidR="00866AD2">
        <w:t>categorías</w:t>
      </w:r>
      <w:proofErr w:type="spellEnd"/>
      <w:r w:rsidR="00866AD2">
        <w:t xml:space="preserve">, </w:t>
      </w:r>
      <w:proofErr w:type="spellStart"/>
      <w:r>
        <w:t>primero</w:t>
      </w:r>
      <w:proofErr w:type="spellEnd"/>
      <w:r>
        <w:t xml:space="preserve"> </w:t>
      </w:r>
      <w:r w:rsidR="00866AD2">
        <w:t xml:space="preserve">con </w:t>
      </w:r>
      <w:r>
        <w:t xml:space="preserve">los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(</w:t>
      </w:r>
      <w:proofErr w:type="spellStart"/>
      <w:r>
        <w:t>Permisos</w:t>
      </w:r>
      <w:proofErr w:type="spellEnd"/>
      <w:r>
        <w:t xml:space="preserve">) y </w:t>
      </w:r>
      <w:proofErr w:type="spellStart"/>
      <w:r>
        <w:t>luego</w:t>
      </w:r>
      <w:proofErr w:type="spellEnd"/>
      <w:r>
        <w:t xml:space="preserve"> </w:t>
      </w:r>
      <w:r w:rsidR="00866AD2">
        <w:t xml:space="preserve">con </w:t>
      </w:r>
      <w:r>
        <w:t xml:space="preserve">los de </w:t>
      </w:r>
      <w:proofErr w:type="spellStart"/>
      <w:r>
        <w:t>rendimiento</w:t>
      </w:r>
      <w:proofErr w:type="spellEnd"/>
      <w:r>
        <w:t xml:space="preserve"> (Spark/YARN).</w:t>
      </w:r>
    </w:p>
    <w:p w:rsidR="00893CFB" w:rsidRDefault="00893CFB" w:rsidP="00893CFB"/>
    <w:p w:rsidR="00893CFB" w:rsidRDefault="00893CFB" w:rsidP="00893CFB">
      <w:r>
        <w:t xml:space="preserve">Paso 1: Resolver </w:t>
      </w:r>
      <w:proofErr w:type="spellStart"/>
      <w:r>
        <w:t>Autorización</w:t>
      </w:r>
      <w:proofErr w:type="spellEnd"/>
      <w:r>
        <w:t xml:space="preserve"> (E1).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Revisar</w:t>
      </w:r>
      <w:proofErr w:type="spellEnd"/>
      <w:r>
        <w:t xml:space="preserve"> el </w:t>
      </w:r>
      <w:proofErr w:type="spellStart"/>
      <w:r>
        <w:t>Rol</w:t>
      </w:r>
      <w:proofErr w:type="spellEnd"/>
      <w:r>
        <w:t xml:space="preserve"> IAM </w:t>
      </w:r>
      <w:proofErr w:type="spellStart"/>
      <w:r>
        <w:t>asociado</w:t>
      </w:r>
      <w:proofErr w:type="spellEnd"/>
      <w:r>
        <w:t xml:space="preserve"> al </w:t>
      </w:r>
      <w:proofErr w:type="spellStart"/>
      <w:r>
        <w:t>clúster</w:t>
      </w:r>
      <w:proofErr w:type="spellEnd"/>
      <w:r>
        <w:t xml:space="preserve"> EMR.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 xml:space="preserve">: </w:t>
      </w:r>
      <w:proofErr w:type="spellStart"/>
      <w:r>
        <w:t>Asegurar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rol</w:t>
      </w:r>
      <w:proofErr w:type="spellEnd"/>
      <w:r w:rsidR="008F26C0">
        <w:t xml:space="preserve"> </w:t>
      </w:r>
      <w:proofErr w:type="spellStart"/>
      <w:r w:rsidR="008F26C0">
        <w:t>tenga</w:t>
      </w:r>
      <w:proofErr w:type="spellEnd"/>
      <w:r w:rsidR="008F26C0">
        <w:t xml:space="preserve"> la </w:t>
      </w:r>
      <w:proofErr w:type="spellStart"/>
      <w:r w:rsidR="008F26C0">
        <w:t>política</w:t>
      </w:r>
      <w:proofErr w:type="spellEnd"/>
      <w:r w:rsidR="008F26C0">
        <w:t xml:space="preserve"> de </w:t>
      </w:r>
      <w:proofErr w:type="spellStart"/>
      <w:r w:rsidR="008F26C0">
        <w:t>permisos</w:t>
      </w:r>
      <w:proofErr w:type="spellEnd"/>
      <w:r w:rsidR="008F26C0">
        <w:t xml:space="preserve"> </w:t>
      </w:r>
      <w:proofErr w:type="spellStart"/>
      <w:r>
        <w:t>para</w:t>
      </w:r>
      <w:proofErr w:type="spellEnd"/>
      <w:r>
        <w:t xml:space="preserve"> leer y </w:t>
      </w:r>
      <w:proofErr w:type="spellStart"/>
      <w:r>
        <w:t>escribir</w:t>
      </w:r>
      <w:proofErr w:type="spellEnd"/>
      <w:r>
        <w:t xml:space="preserve"> en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de Amazon S3 y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HDFS/EMRFS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configurado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893CFB" w:rsidRDefault="00893CFB" w:rsidP="00893CFB"/>
    <w:p w:rsidR="00893CFB" w:rsidRDefault="00893CFB" w:rsidP="00893CFB">
      <w:r>
        <w:t xml:space="preserve">Paso 2: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Particiones</w:t>
      </w:r>
      <w:proofErr w:type="spellEnd"/>
      <w:r>
        <w:t xml:space="preserve"> (W1, W3).</w:t>
      </w:r>
    </w:p>
    <w:p w:rsidR="00893CFB" w:rsidRDefault="00893CFB" w:rsidP="00893CFB">
      <w:r>
        <w:t xml:space="preserve">El </w:t>
      </w:r>
      <w:proofErr w:type="spellStart"/>
      <w:r>
        <w:t>problema</w:t>
      </w:r>
      <w:proofErr w:type="spellEnd"/>
      <w:r>
        <w:t xml:space="preserve"> del shuffle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lentas</w:t>
      </w:r>
      <w:proofErr w:type="spellEnd"/>
      <w:r>
        <w:t xml:space="preserve"> se </w:t>
      </w:r>
      <w:proofErr w:type="spellStart"/>
      <w:r>
        <w:t>solucionan</w:t>
      </w:r>
      <w:proofErr w:type="spellEnd"/>
      <w:r>
        <w:t xml:space="preserve"> </w:t>
      </w:r>
      <w:proofErr w:type="spellStart"/>
      <w:r>
        <w:t>balanceando</w:t>
      </w:r>
      <w:proofErr w:type="spellEnd"/>
      <w:r>
        <w:t xml:space="preserve"> la </w:t>
      </w:r>
      <w:proofErr w:type="spellStart"/>
      <w:r>
        <w:t>carga</w:t>
      </w:r>
      <w:proofErr w:type="spellEnd"/>
      <w:r>
        <w:t>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Aumentar</w:t>
      </w:r>
      <w:proofErr w:type="spellEnd"/>
      <w:r>
        <w:t xml:space="preserve">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particiones</w:t>
      </w:r>
      <w:proofErr w:type="spellEnd"/>
      <w:r>
        <w:t xml:space="preserve"> en el Job de Spark.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 xml:space="preserve">: El valor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de </w:t>
      </w:r>
      <w:proofErr w:type="spellStart"/>
      <w:r>
        <w:t>spark.sql.shuffle.partitions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aumentarse</w:t>
      </w:r>
      <w:proofErr w:type="spellEnd"/>
      <w:r>
        <w:t xml:space="preserve"> </w:t>
      </w:r>
      <w:proofErr w:type="spellStart"/>
      <w:r>
        <w:t>significativamente</w:t>
      </w:r>
      <w:proofErr w:type="spellEnd"/>
      <w:r>
        <w:t xml:space="preserve">, </w:t>
      </w:r>
      <w:proofErr w:type="spellStart"/>
      <w:r>
        <w:t>superando</w:t>
      </w:r>
      <w:proofErr w:type="spellEnd"/>
      <w:r>
        <w:t xml:space="preserve"> el valor de 2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causó</w:t>
      </w:r>
      <w:proofErr w:type="spellEnd"/>
      <w:r>
        <w:t xml:space="preserve"> el </w:t>
      </w:r>
      <w:proofErr w:type="spellStart"/>
      <w:r>
        <w:t>cuello</w:t>
      </w:r>
      <w:proofErr w:type="spellEnd"/>
      <w:r>
        <w:t xml:space="preserve"> de </w:t>
      </w:r>
      <w:proofErr w:type="spellStart"/>
      <w:r>
        <w:t>botella</w:t>
      </w:r>
      <w:proofErr w:type="spellEnd"/>
      <w:r>
        <w:t xml:space="preserve">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regla</w:t>
      </w:r>
      <w:proofErr w:type="spellEnd"/>
      <w:r>
        <w:t xml:space="preserve"> general </w:t>
      </w:r>
      <w:proofErr w:type="spellStart"/>
      <w:r>
        <w:t>es</w:t>
      </w:r>
      <w:proofErr w:type="spellEnd"/>
      <w:r>
        <w:t xml:space="preserve"> 2-4 </w:t>
      </w:r>
      <w:proofErr w:type="spellStart"/>
      <w:r>
        <w:t>particiones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núcleo</w:t>
      </w:r>
      <w:proofErr w:type="spellEnd"/>
      <w:r>
        <w:t xml:space="preserve"> de CPU en el </w:t>
      </w:r>
      <w:proofErr w:type="spellStart"/>
      <w:r>
        <w:t>clúster</w:t>
      </w:r>
      <w:proofErr w:type="spellEnd"/>
      <w:r>
        <w:t>.</w:t>
      </w:r>
    </w:p>
    <w:p w:rsidR="00893CFB" w:rsidRDefault="00893CFB" w:rsidP="00893CFB"/>
    <w:p w:rsidR="00893CFB" w:rsidRDefault="00893CFB" w:rsidP="00893CFB">
      <w:r>
        <w:t xml:space="preserve">Paso 3: </w:t>
      </w:r>
      <w:proofErr w:type="spellStart"/>
      <w:r>
        <w:t>Optimización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Memoria</w:t>
      </w:r>
      <w:proofErr w:type="spellEnd"/>
      <w:r>
        <w:t xml:space="preserve"> (W2, E2).</w:t>
      </w:r>
    </w:p>
    <w:p w:rsidR="00893CFB" w:rsidRDefault="00893CFB" w:rsidP="00893CFB">
      <w:r>
        <w:t xml:space="preserve">Se </w:t>
      </w:r>
      <w:proofErr w:type="spellStart"/>
      <w:r>
        <w:t>requiere</w:t>
      </w:r>
      <w:proofErr w:type="spellEnd"/>
      <w:r>
        <w:t xml:space="preserve"> un </w:t>
      </w:r>
      <w:proofErr w:type="spellStart"/>
      <w:r>
        <w:t>ajuste</w:t>
      </w:r>
      <w:proofErr w:type="spellEnd"/>
      <w:r>
        <w:t xml:space="preserve"> en la </w:t>
      </w:r>
      <w:proofErr w:type="spellStart"/>
      <w:r>
        <w:t>configuración</w:t>
      </w:r>
      <w:proofErr w:type="spellEnd"/>
      <w:r>
        <w:t xml:space="preserve"> de los </w:t>
      </w:r>
      <w:proofErr w:type="spellStart"/>
      <w:r>
        <w:t>ejecutores</w:t>
      </w:r>
      <w:proofErr w:type="spellEnd"/>
      <w:r>
        <w:t xml:space="preserve"> y la </w:t>
      </w:r>
      <w:proofErr w:type="spellStart"/>
      <w:r>
        <w:t>estabilidad</w:t>
      </w:r>
      <w:proofErr w:type="spellEnd"/>
      <w:r>
        <w:t xml:space="preserve"> del </w:t>
      </w:r>
      <w:proofErr w:type="spellStart"/>
      <w:r>
        <w:t>clúster</w:t>
      </w:r>
      <w:proofErr w:type="spellEnd"/>
      <w:r>
        <w:t>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Ajustar</w:t>
      </w:r>
      <w:proofErr w:type="spellEnd"/>
      <w:r>
        <w:t xml:space="preserve"> la </w:t>
      </w:r>
      <w:proofErr w:type="spellStart"/>
      <w:r>
        <w:t>Memoria</w:t>
      </w:r>
      <w:proofErr w:type="spellEnd"/>
      <w:r>
        <w:t xml:space="preserve"> del </w:t>
      </w:r>
      <w:proofErr w:type="spellStart"/>
      <w:r>
        <w:t>Ejecutor</w:t>
      </w:r>
      <w:proofErr w:type="spellEnd"/>
      <w:r>
        <w:t xml:space="preserve"> y los Timeouts.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>:</w:t>
      </w:r>
    </w:p>
    <w:p w:rsidR="00893CFB" w:rsidRDefault="00893CFB" w:rsidP="00893CFB">
      <w:r>
        <w:t xml:space="preserve">        Dar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a los </w:t>
      </w:r>
      <w:proofErr w:type="spellStart"/>
      <w:r>
        <w:t>ejecutores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fallas</w:t>
      </w:r>
      <w:proofErr w:type="spellEnd"/>
      <w:r>
        <w:t xml:space="preserve"> OOM (W2).</w:t>
      </w:r>
    </w:p>
    <w:p w:rsidR="00893CFB" w:rsidRDefault="00893CFB" w:rsidP="00893CFB">
      <w:r>
        <w:t xml:space="preserve">      </w:t>
      </w:r>
      <w:r w:rsidR="008F26C0">
        <w:t xml:space="preserve">  </w:t>
      </w:r>
      <w:proofErr w:type="spellStart"/>
      <w:r>
        <w:t>Disminuir</w:t>
      </w:r>
      <w:proofErr w:type="spellEnd"/>
      <w:r>
        <w:t xml:space="preserve"> los </w:t>
      </w:r>
      <w:proofErr w:type="spellStart"/>
      <w:r>
        <w:t>núcleos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ejecutor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ejecutores</w:t>
      </w:r>
      <w:proofErr w:type="spellEnd"/>
      <w:r>
        <w:t xml:space="preserve"> con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el </w:t>
      </w:r>
      <w:proofErr w:type="spellStart"/>
      <w:r>
        <w:t>paralelismo</w:t>
      </w:r>
      <w:proofErr w:type="spellEnd"/>
      <w:r>
        <w:t xml:space="preserve"> y la </w:t>
      </w:r>
      <w:proofErr w:type="spellStart"/>
      <w:r>
        <w:t>tolerancia</w:t>
      </w:r>
      <w:proofErr w:type="spellEnd"/>
      <w:r>
        <w:t xml:space="preserve"> a </w:t>
      </w:r>
      <w:proofErr w:type="spellStart"/>
      <w:r>
        <w:t>fallos</w:t>
      </w:r>
      <w:proofErr w:type="spellEnd"/>
      <w:r>
        <w:t>.</w:t>
      </w:r>
    </w:p>
    <w:p w:rsidR="00893CFB" w:rsidRDefault="00893CFB" w:rsidP="00893CFB">
      <w:r>
        <w:t xml:space="preserve">    </w:t>
      </w:r>
      <w:r w:rsidR="008F26C0">
        <w:t xml:space="preserve">    </w:t>
      </w:r>
      <w:proofErr w:type="spellStart"/>
      <w:r w:rsidR="008F26C0">
        <w:t>Aumentar</w:t>
      </w:r>
      <w:proofErr w:type="spellEnd"/>
      <w:r w:rsidR="008F26C0">
        <w:t xml:space="preserve"> Timeouts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desconexiones</w:t>
      </w:r>
      <w:proofErr w:type="spellEnd"/>
      <w:r>
        <w:t xml:space="preserve"> </w:t>
      </w:r>
      <w:proofErr w:type="spellStart"/>
      <w:r>
        <w:t>prematuras</w:t>
      </w:r>
      <w:proofErr w:type="spellEnd"/>
      <w:r>
        <w:t xml:space="preserve"> (E2).</w:t>
      </w:r>
    </w:p>
    <w:p w:rsidR="00893CFB" w:rsidRDefault="00893CFB" w:rsidP="00893CFB"/>
    <w:p w:rsidR="00893CFB" w:rsidRDefault="00893CFB" w:rsidP="00893CFB"/>
    <w:p w:rsidR="008F26C0" w:rsidRDefault="008F26C0" w:rsidP="00893CFB"/>
    <w:p w:rsidR="008F26C0" w:rsidRDefault="008F26C0" w:rsidP="00893CFB"/>
    <w:p w:rsidR="00893CFB" w:rsidRDefault="00893CFB" w:rsidP="00893CFB">
      <w:r>
        <w:lastRenderedPageBreak/>
        <w:t xml:space="preserve">Paso 4: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Job (W3).</w:t>
      </w:r>
    </w:p>
    <w:p w:rsidR="00893CFB" w:rsidRDefault="00893CFB" w:rsidP="00893CFB">
      <w:r>
        <w:t xml:space="preserve">    </w:t>
      </w:r>
      <w:proofErr w:type="spellStart"/>
      <w:r>
        <w:t>Acción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Particionamiento</w:t>
      </w:r>
      <w:proofErr w:type="spellEnd"/>
      <w:r>
        <w:t xml:space="preserve"> y </w:t>
      </w:r>
      <w:proofErr w:type="spellStart"/>
      <w:r>
        <w:t>Formato</w:t>
      </w:r>
      <w:proofErr w:type="spellEnd"/>
      <w:r>
        <w:t xml:space="preserve"> Columnar.</w:t>
      </w:r>
    </w:p>
    <w:p w:rsidR="00893CFB" w:rsidRDefault="00893CFB" w:rsidP="00893CFB">
      <w:r>
        <w:t xml:space="preserve">    </w:t>
      </w:r>
      <w:proofErr w:type="spellStart"/>
      <w:r>
        <w:t>Detalle</w:t>
      </w:r>
      <w:proofErr w:type="spellEnd"/>
      <w:r>
        <w:t>:</w:t>
      </w:r>
    </w:p>
    <w:p w:rsidR="00893CFB" w:rsidRDefault="00893CFB" w:rsidP="00893CFB">
      <w:r>
        <w:t xml:space="preserve">        Re-</w:t>
      </w:r>
      <w:proofErr w:type="spellStart"/>
      <w:r>
        <w:t>particionar</w:t>
      </w:r>
      <w:proofErr w:type="spellEnd"/>
      <w:r>
        <w:t xml:space="preserve"> el Data Lake en S3: Si el </w:t>
      </w:r>
      <w:proofErr w:type="spellStart"/>
      <w:r>
        <w:t>origen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en S3,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particionados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clave </w:t>
      </w:r>
      <w:proofErr w:type="spellStart"/>
      <w:r>
        <w:t>lógica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fecha</w:t>
      </w:r>
      <w:proofErr w:type="spellEnd"/>
      <w:r>
        <w:t xml:space="preserve">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Spark no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escanear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dataset.</w:t>
      </w:r>
    </w:p>
    <w:p w:rsidR="00532650" w:rsidRPr="00532650" w:rsidRDefault="00893CFB" w:rsidP="00893CFB">
      <w:r>
        <w:t xml:space="preserve">       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Parquet: En la </w:t>
      </w:r>
      <w:proofErr w:type="spellStart"/>
      <w:r>
        <w:t>transformación</w:t>
      </w:r>
      <w:proofErr w:type="spellEnd"/>
      <w:r>
        <w:t xml:space="preserve">,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convertirse</w:t>
      </w:r>
      <w:proofErr w:type="spellEnd"/>
      <w:r>
        <w:t xml:space="preserve"> de CSV a Parquet o ORC.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columnares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rápidos</w:t>
      </w:r>
      <w:proofErr w:type="spellEnd"/>
      <w:r>
        <w:t xml:space="preserve"> de leer y </w:t>
      </w:r>
      <w:proofErr w:type="spellStart"/>
      <w:r>
        <w:t>comprimen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la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lenta</w:t>
      </w:r>
      <w:proofErr w:type="spellEnd"/>
      <w:r>
        <w:t xml:space="preserve"> (W3).</w:t>
      </w:r>
    </w:p>
    <w:sectPr w:rsidR="00532650" w:rsidRPr="005326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D78AC"/>
    <w:rsid w:val="000E23E5"/>
    <w:rsid w:val="00114323"/>
    <w:rsid w:val="00127C96"/>
    <w:rsid w:val="00131AC2"/>
    <w:rsid w:val="001342CD"/>
    <w:rsid w:val="0015074B"/>
    <w:rsid w:val="0016713C"/>
    <w:rsid w:val="001700D6"/>
    <w:rsid w:val="00185B78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A1B07"/>
    <w:rsid w:val="003B0690"/>
    <w:rsid w:val="003C68DB"/>
    <w:rsid w:val="00403A96"/>
    <w:rsid w:val="00423000"/>
    <w:rsid w:val="004246CF"/>
    <w:rsid w:val="00472F3A"/>
    <w:rsid w:val="00473376"/>
    <w:rsid w:val="00473611"/>
    <w:rsid w:val="004A7DE0"/>
    <w:rsid w:val="004C73D2"/>
    <w:rsid w:val="004D2ED9"/>
    <w:rsid w:val="004D6591"/>
    <w:rsid w:val="004D772F"/>
    <w:rsid w:val="004E0E6C"/>
    <w:rsid w:val="00526D34"/>
    <w:rsid w:val="00532650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8172A"/>
    <w:rsid w:val="007A31DB"/>
    <w:rsid w:val="007A6BEC"/>
    <w:rsid w:val="007C0EEC"/>
    <w:rsid w:val="007C7F90"/>
    <w:rsid w:val="007D5291"/>
    <w:rsid w:val="007D67B4"/>
    <w:rsid w:val="007E2C37"/>
    <w:rsid w:val="00800FDC"/>
    <w:rsid w:val="00804522"/>
    <w:rsid w:val="00821958"/>
    <w:rsid w:val="00825DD8"/>
    <w:rsid w:val="00834933"/>
    <w:rsid w:val="008368B5"/>
    <w:rsid w:val="00852BEA"/>
    <w:rsid w:val="008553E4"/>
    <w:rsid w:val="00865B76"/>
    <w:rsid w:val="00866AD2"/>
    <w:rsid w:val="00890D43"/>
    <w:rsid w:val="00893CFB"/>
    <w:rsid w:val="008B39A8"/>
    <w:rsid w:val="008C4EA1"/>
    <w:rsid w:val="008C51C1"/>
    <w:rsid w:val="008C6274"/>
    <w:rsid w:val="008E1130"/>
    <w:rsid w:val="008F26C0"/>
    <w:rsid w:val="008F7111"/>
    <w:rsid w:val="009224CF"/>
    <w:rsid w:val="00923624"/>
    <w:rsid w:val="009402D3"/>
    <w:rsid w:val="00955FA9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6214"/>
    <w:rsid w:val="00C05C3A"/>
    <w:rsid w:val="00C107C7"/>
    <w:rsid w:val="00C2672C"/>
    <w:rsid w:val="00C373B5"/>
    <w:rsid w:val="00C57B9A"/>
    <w:rsid w:val="00C64641"/>
    <w:rsid w:val="00C73EEE"/>
    <w:rsid w:val="00C76D45"/>
    <w:rsid w:val="00CA5498"/>
    <w:rsid w:val="00CB0664"/>
    <w:rsid w:val="00CB0F2F"/>
    <w:rsid w:val="00CD5B0A"/>
    <w:rsid w:val="00D1118F"/>
    <w:rsid w:val="00D22258"/>
    <w:rsid w:val="00D34CAB"/>
    <w:rsid w:val="00D616D1"/>
    <w:rsid w:val="00D701F4"/>
    <w:rsid w:val="00D81C14"/>
    <w:rsid w:val="00D95DB6"/>
    <w:rsid w:val="00D96B1F"/>
    <w:rsid w:val="00DA2A16"/>
    <w:rsid w:val="00DC2D76"/>
    <w:rsid w:val="00DE58DB"/>
    <w:rsid w:val="00DE6FCA"/>
    <w:rsid w:val="00E06A63"/>
    <w:rsid w:val="00E44976"/>
    <w:rsid w:val="00E66A3B"/>
    <w:rsid w:val="00E71D42"/>
    <w:rsid w:val="00E72F89"/>
    <w:rsid w:val="00E833AF"/>
    <w:rsid w:val="00EC2E9E"/>
    <w:rsid w:val="00EF5978"/>
    <w:rsid w:val="00F052A4"/>
    <w:rsid w:val="00F47442"/>
    <w:rsid w:val="00F52E6A"/>
    <w:rsid w:val="00F92674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40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31</cp:revision>
  <dcterms:created xsi:type="dcterms:W3CDTF">2025-09-23T00:25:00Z</dcterms:created>
  <dcterms:modified xsi:type="dcterms:W3CDTF">2025-09-28T17:27:00Z</dcterms:modified>
</cp:coreProperties>
</file>