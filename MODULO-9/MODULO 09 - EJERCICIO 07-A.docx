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23E" w:rsidRPr="00027370" w:rsidRDefault="0005782A" w:rsidP="00FE423E">
      <w:r>
        <w:t>MODULO 09</w:t>
      </w:r>
      <w:r w:rsidR="000654E3">
        <w:t xml:space="preserve"> - EJERCICIO 07</w:t>
      </w:r>
      <w:r w:rsidR="002D07A1">
        <w:t>-A</w:t>
      </w:r>
    </w:p>
    <w:p w:rsidR="00AD1BEE" w:rsidRDefault="00FE423E" w:rsidP="00AD1BEE">
      <w:r w:rsidRPr="00027370">
        <w:t>ALEXIS YURI M.</w:t>
      </w:r>
    </w:p>
    <w:p w:rsidR="00030A28" w:rsidRDefault="00030A28" w:rsidP="00AD1BEE"/>
    <w:p w:rsidR="00BD787A" w:rsidRDefault="00F934AF" w:rsidP="00BD787A">
      <w:proofErr w:type="spellStart"/>
      <w:r>
        <w:t>Diseña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solución</w:t>
      </w:r>
      <w:proofErr w:type="spellEnd"/>
      <w:r>
        <w:t xml:space="preserve"> </w:t>
      </w:r>
      <w:proofErr w:type="spellStart"/>
      <w:r>
        <w:t>basada</w:t>
      </w:r>
      <w:proofErr w:type="spellEnd"/>
      <w:r>
        <w:t xml:space="preserve"> en AWS Lambda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dispare</w:t>
      </w:r>
      <w:proofErr w:type="spellEnd"/>
      <w:r>
        <w:t xml:space="preserve"> </w:t>
      </w:r>
      <w:proofErr w:type="spellStart"/>
      <w:r>
        <w:t>automáticamente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se </w:t>
      </w:r>
      <w:proofErr w:type="spellStart"/>
      <w:r>
        <w:t>suba</w:t>
      </w:r>
      <w:proofErr w:type="spellEnd"/>
      <w:r>
        <w:t xml:space="preserve"> un </w:t>
      </w:r>
      <w:proofErr w:type="spellStart"/>
      <w:r>
        <w:t>archivo</w:t>
      </w:r>
      <w:proofErr w:type="spellEnd"/>
      <w:r>
        <w:t xml:space="preserve"> a un bucket S3. 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procesar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(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 </w:t>
      </w:r>
      <w:proofErr w:type="spellStart"/>
      <w:r>
        <w:t>extraer</w:t>
      </w:r>
      <w:proofErr w:type="spellEnd"/>
      <w:r>
        <w:t xml:space="preserve"> </w:t>
      </w:r>
      <w:proofErr w:type="spellStart"/>
      <w:r>
        <w:t>campos</w:t>
      </w:r>
      <w:proofErr w:type="spellEnd"/>
      <w:r>
        <w:t xml:space="preserve"> </w:t>
      </w:r>
      <w:proofErr w:type="spellStart"/>
      <w:r>
        <w:t>relevantes</w:t>
      </w:r>
      <w:proofErr w:type="spellEnd"/>
      <w:r>
        <w:t xml:space="preserve"> o </w:t>
      </w:r>
      <w:proofErr w:type="spellStart"/>
      <w:r>
        <w:t>convertir</w:t>
      </w:r>
      <w:proofErr w:type="spellEnd"/>
      <w:r>
        <w:t xml:space="preserve"> el </w:t>
      </w:r>
      <w:proofErr w:type="spellStart"/>
      <w:r>
        <w:t>formato</w:t>
      </w:r>
      <w:proofErr w:type="spellEnd"/>
      <w:r>
        <w:t xml:space="preserve">) y </w:t>
      </w:r>
      <w:proofErr w:type="spellStart"/>
      <w:r>
        <w:t>dejar</w:t>
      </w:r>
      <w:proofErr w:type="spellEnd"/>
      <w:r>
        <w:t xml:space="preserve"> un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transformado</w:t>
      </w:r>
      <w:proofErr w:type="spellEnd"/>
      <w:r>
        <w:t xml:space="preserve"> en </w:t>
      </w:r>
      <w:proofErr w:type="spellStart"/>
      <w:r>
        <w:t>otro</w:t>
      </w:r>
      <w:proofErr w:type="spellEnd"/>
      <w:r>
        <w:t xml:space="preserve"> bucket.</w:t>
      </w:r>
    </w:p>
    <w:p w:rsidR="00BD787A" w:rsidRDefault="00BD787A" w:rsidP="00BD787A"/>
    <w:p w:rsidR="00BD787A" w:rsidRPr="00F136CC" w:rsidRDefault="00BD787A" w:rsidP="00BD787A">
      <w:pPr>
        <w:rPr>
          <w:u w:val="single"/>
        </w:rPr>
      </w:pPr>
      <w:proofErr w:type="spellStart"/>
      <w:r w:rsidRPr="00F136CC">
        <w:rPr>
          <w:u w:val="single"/>
        </w:rPr>
        <w:t>Diseño</w:t>
      </w:r>
      <w:proofErr w:type="spellEnd"/>
      <w:r w:rsidRPr="00F136CC">
        <w:rPr>
          <w:u w:val="single"/>
        </w:rPr>
        <w:t xml:space="preserve"> del </w:t>
      </w:r>
      <w:proofErr w:type="spellStart"/>
      <w:r w:rsidRPr="00F136CC">
        <w:rPr>
          <w:u w:val="single"/>
        </w:rPr>
        <w:t>Flujo</w:t>
      </w:r>
      <w:proofErr w:type="spellEnd"/>
      <w:r w:rsidRPr="00F136CC">
        <w:rPr>
          <w:u w:val="single"/>
        </w:rPr>
        <w:t xml:space="preserve"> </w:t>
      </w:r>
      <w:proofErr w:type="spellStart"/>
      <w:r w:rsidRPr="00F136CC">
        <w:rPr>
          <w:u w:val="single"/>
        </w:rPr>
        <w:t>Serverless</w:t>
      </w:r>
      <w:proofErr w:type="spellEnd"/>
      <w:r w:rsidRPr="00F136CC">
        <w:rPr>
          <w:u w:val="single"/>
        </w:rPr>
        <w:t xml:space="preserve">: </w:t>
      </w:r>
      <w:proofErr w:type="spellStart"/>
      <w:r w:rsidRPr="00F136CC">
        <w:rPr>
          <w:u w:val="single"/>
        </w:rPr>
        <w:t>Ingesta</w:t>
      </w:r>
      <w:proofErr w:type="spellEnd"/>
      <w:r w:rsidRPr="00F136CC">
        <w:rPr>
          <w:u w:val="single"/>
        </w:rPr>
        <w:t xml:space="preserve"> y </w:t>
      </w:r>
      <w:proofErr w:type="spellStart"/>
      <w:r w:rsidRPr="00F136CC">
        <w:rPr>
          <w:u w:val="single"/>
        </w:rPr>
        <w:t>Validación</w:t>
      </w:r>
      <w:proofErr w:type="spellEnd"/>
      <w:r w:rsidRPr="00F136CC">
        <w:rPr>
          <w:u w:val="single"/>
        </w:rPr>
        <w:t xml:space="preserve"> de </w:t>
      </w:r>
      <w:proofErr w:type="spellStart"/>
      <w:r w:rsidRPr="00F136CC">
        <w:rPr>
          <w:u w:val="single"/>
        </w:rPr>
        <w:t>Datos</w:t>
      </w:r>
      <w:proofErr w:type="spellEnd"/>
      <w:r w:rsidR="007B5714" w:rsidRPr="00F136CC">
        <w:rPr>
          <w:u w:val="single"/>
        </w:rPr>
        <w:t xml:space="preserve"> </w:t>
      </w:r>
      <w:proofErr w:type="spellStart"/>
      <w:r w:rsidR="007B5714" w:rsidRPr="00F136CC">
        <w:rPr>
          <w:u w:val="single"/>
        </w:rPr>
        <w:t>para</w:t>
      </w:r>
      <w:proofErr w:type="spellEnd"/>
      <w:r w:rsidR="007B5714" w:rsidRPr="00F136CC">
        <w:rPr>
          <w:u w:val="single"/>
        </w:rPr>
        <w:t xml:space="preserve"> un Data Lake</w:t>
      </w:r>
      <w:r w:rsidR="00C278D8" w:rsidRPr="00F136CC">
        <w:rPr>
          <w:u w:val="single"/>
        </w:rPr>
        <w:t>.</w:t>
      </w:r>
    </w:p>
    <w:p w:rsidR="00BD787A" w:rsidRDefault="00BD787A" w:rsidP="00BD787A">
      <w:r>
        <w:t xml:space="preserve">Se </w:t>
      </w:r>
      <w:proofErr w:type="spellStart"/>
      <w:r>
        <w:t>necesita</w:t>
      </w:r>
      <w:proofErr w:type="spellEnd"/>
      <w:r>
        <w:t xml:space="preserve"> un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,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un </w:t>
      </w:r>
      <w:proofErr w:type="spellStart"/>
      <w:r>
        <w:t>archivo</w:t>
      </w:r>
      <w:proofErr w:type="spellEnd"/>
      <w:r>
        <w:t xml:space="preserve"> (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, un CSV de </w:t>
      </w:r>
      <w:proofErr w:type="spellStart"/>
      <w:r>
        <w:t>ve</w:t>
      </w:r>
      <w:r w:rsidR="006D645F">
        <w:t>ntas</w:t>
      </w:r>
      <w:proofErr w:type="spellEnd"/>
      <w:r w:rsidR="006D645F">
        <w:t xml:space="preserve">) sea </w:t>
      </w:r>
      <w:proofErr w:type="spellStart"/>
      <w:r w:rsidR="006D645F">
        <w:t>subido</w:t>
      </w:r>
      <w:proofErr w:type="spellEnd"/>
      <w:r w:rsidR="006D645F">
        <w:t xml:space="preserve"> al bucket </w:t>
      </w:r>
      <w:proofErr w:type="spellStart"/>
      <w:r w:rsidR="006D645F">
        <w:t>data_lake_inicial</w:t>
      </w:r>
      <w:proofErr w:type="spellEnd"/>
      <w:r>
        <w:t xml:space="preserve">, lo </w:t>
      </w:r>
      <w:proofErr w:type="spellStart"/>
      <w:r>
        <w:t>valide</w:t>
      </w:r>
      <w:proofErr w:type="spellEnd"/>
      <w:r>
        <w:t xml:space="preserve">, lo </w:t>
      </w:r>
      <w:proofErr w:type="spellStart"/>
      <w:r>
        <w:t>comprima</w:t>
      </w:r>
      <w:proofErr w:type="spellEnd"/>
      <w:r>
        <w:t xml:space="preserve"> en </w:t>
      </w:r>
      <w:proofErr w:type="spellStart"/>
      <w:r>
        <w:t>formato</w:t>
      </w:r>
      <w:proofErr w:type="spellEnd"/>
      <w:r>
        <w:t xml:space="preserve"> Parque</w:t>
      </w:r>
      <w:r w:rsidR="006D645F">
        <w:t xml:space="preserve">t, lo </w:t>
      </w:r>
      <w:proofErr w:type="spellStart"/>
      <w:r w:rsidR="006D645F">
        <w:t>mueva</w:t>
      </w:r>
      <w:proofErr w:type="spellEnd"/>
      <w:r w:rsidR="006D645F">
        <w:t xml:space="preserve"> al bucket </w:t>
      </w:r>
      <w:proofErr w:type="spellStart"/>
      <w:r w:rsidR="006D645F">
        <w:t>data_lake_procesado</w:t>
      </w:r>
      <w:proofErr w:type="spellEnd"/>
      <w:r>
        <w:t xml:space="preserve"> y </w:t>
      </w:r>
      <w:proofErr w:type="spellStart"/>
      <w:r>
        <w:t>notifique</w:t>
      </w:r>
      <w:proofErr w:type="spellEnd"/>
      <w:r>
        <w:t xml:space="preserve"> el </w:t>
      </w:r>
      <w:proofErr w:type="spellStart"/>
      <w:r>
        <w:t>resultado</w:t>
      </w:r>
      <w:proofErr w:type="spellEnd"/>
      <w:r>
        <w:t>.</w:t>
      </w:r>
    </w:p>
    <w:p w:rsidR="00BD787A" w:rsidRDefault="00BD787A" w:rsidP="00BD787A"/>
    <w:p w:rsidR="00BD787A" w:rsidRPr="007B5714" w:rsidRDefault="00BD787A" w:rsidP="00BD787A">
      <w:pPr>
        <w:rPr>
          <w:u w:val="single"/>
        </w:rPr>
      </w:pPr>
      <w:r w:rsidRPr="007B5714">
        <w:rPr>
          <w:u w:val="single"/>
        </w:rPr>
        <w:t xml:space="preserve">Paso 1: </w:t>
      </w:r>
      <w:proofErr w:type="spellStart"/>
      <w:r w:rsidRPr="007B5714">
        <w:rPr>
          <w:u w:val="single"/>
        </w:rPr>
        <w:t>Arquitectura</w:t>
      </w:r>
      <w:proofErr w:type="spellEnd"/>
      <w:r w:rsidRPr="007B5714">
        <w:rPr>
          <w:u w:val="single"/>
        </w:rPr>
        <w:t xml:space="preserve"> </w:t>
      </w:r>
      <w:proofErr w:type="spellStart"/>
      <w:r w:rsidRPr="007B5714">
        <w:rPr>
          <w:u w:val="single"/>
        </w:rPr>
        <w:t>Serverl</w:t>
      </w:r>
      <w:r w:rsidR="00B964DC" w:rsidRPr="007B5714">
        <w:rPr>
          <w:u w:val="single"/>
        </w:rPr>
        <w:t>ess</w:t>
      </w:r>
      <w:proofErr w:type="spellEnd"/>
      <w:r w:rsidR="00B964DC" w:rsidRPr="007B5714">
        <w:rPr>
          <w:u w:val="single"/>
        </w:rPr>
        <w:t xml:space="preserve"> y </w:t>
      </w:r>
      <w:proofErr w:type="spellStart"/>
      <w:r w:rsidR="007B5714" w:rsidRPr="007B5714">
        <w:rPr>
          <w:u w:val="single"/>
        </w:rPr>
        <w:t>Disparador</w:t>
      </w:r>
      <w:proofErr w:type="spellEnd"/>
      <w:r w:rsidR="007B5714" w:rsidRPr="007B5714">
        <w:rPr>
          <w:u w:val="single"/>
        </w:rPr>
        <w:t xml:space="preserve"> (Trigger</w:t>
      </w:r>
      <w:r w:rsidR="00B964DC" w:rsidRPr="007B5714">
        <w:rPr>
          <w:u w:val="single"/>
        </w:rPr>
        <w:t>)</w:t>
      </w:r>
      <w:r w:rsidR="007B5714" w:rsidRPr="007B5714">
        <w:rPr>
          <w:u w:val="single"/>
        </w:rPr>
        <w:t>.</w:t>
      </w:r>
    </w:p>
    <w:p w:rsidR="007B5714" w:rsidRDefault="00BD787A" w:rsidP="00BD787A">
      <w:r>
        <w:t xml:space="preserve">Se </w:t>
      </w:r>
      <w:proofErr w:type="spellStart"/>
      <w:r>
        <w:t>utiliza</w:t>
      </w:r>
      <w:proofErr w:type="spellEnd"/>
      <w:r>
        <w:t xml:space="preserve"> la </w:t>
      </w:r>
      <w:proofErr w:type="spellStart"/>
      <w:r>
        <w:t>arquitectura</w:t>
      </w:r>
      <w:proofErr w:type="spellEnd"/>
      <w:r>
        <w:t xml:space="preserve"> </w:t>
      </w:r>
      <w:proofErr w:type="spellStart"/>
      <w:r>
        <w:t>orientada</w:t>
      </w:r>
      <w:proofErr w:type="spellEnd"/>
      <w:r>
        <w:t xml:space="preserve"> a </w:t>
      </w:r>
      <w:proofErr w:type="spellStart"/>
      <w:r>
        <w:t>eventos</w:t>
      </w:r>
      <w:proofErr w:type="spellEnd"/>
      <w:r>
        <w:t xml:space="preserve"> (event-dr</w:t>
      </w:r>
      <w:r w:rsidR="007B5714">
        <w:t xml:space="preserve">iven) </w:t>
      </w:r>
      <w:proofErr w:type="spellStart"/>
      <w:r w:rsidR="007B5714">
        <w:t>donde</w:t>
      </w:r>
      <w:proofErr w:type="spellEnd"/>
      <w:r w:rsidR="007B5714">
        <w:t xml:space="preserve"> la </w:t>
      </w:r>
      <w:proofErr w:type="spellStart"/>
      <w:r w:rsidR="007B5714">
        <w:t>función</w:t>
      </w:r>
      <w:proofErr w:type="spellEnd"/>
      <w:r w:rsidR="007B5714">
        <w:t xml:space="preserve"> Lambda </w:t>
      </w:r>
      <w:proofErr w:type="spellStart"/>
      <w:r w:rsidR="007B5714">
        <w:t>só</w:t>
      </w:r>
      <w:r>
        <w:t>lo</w:t>
      </w:r>
      <w:proofErr w:type="spellEnd"/>
      <w:r>
        <w:t xml:space="preserve"> se </w:t>
      </w:r>
      <w:proofErr w:type="spellStart"/>
      <w:r>
        <w:t>ejecuta</w:t>
      </w:r>
      <w:proofErr w:type="spellEnd"/>
      <w:r>
        <w:t xml:space="preserve"> en </w:t>
      </w:r>
      <w:proofErr w:type="spellStart"/>
      <w:r>
        <w:t>respuesta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acción</w:t>
      </w:r>
      <w:proofErr w:type="spellEnd"/>
      <w:r>
        <w:t xml:space="preserve"> </w:t>
      </w:r>
      <w:proofErr w:type="spellStart"/>
      <w:r>
        <w:t>específica</w:t>
      </w:r>
      <w:proofErr w:type="spellEnd"/>
      <w:r>
        <w:t>.</w:t>
      </w:r>
    </w:p>
    <w:p w:rsidR="00BD787A" w:rsidRDefault="00BD787A" w:rsidP="00BD787A">
      <w:proofErr w:type="spellStart"/>
      <w:r>
        <w:t>Componente</w:t>
      </w:r>
      <w:proofErr w:type="spellEnd"/>
      <w:r>
        <w:t xml:space="preserve"> Princi</w:t>
      </w:r>
      <w:r w:rsidR="007B5714">
        <w:t xml:space="preserve">pal: </w:t>
      </w:r>
      <w:proofErr w:type="spellStart"/>
      <w:r w:rsidR="007B5714">
        <w:t>Función</w:t>
      </w:r>
      <w:proofErr w:type="spellEnd"/>
      <w:r w:rsidR="007B5714">
        <w:t xml:space="preserve"> AWS Lambda (</w:t>
      </w:r>
      <w:r>
        <w:t>en Python).</w:t>
      </w:r>
    </w:p>
    <w:p w:rsidR="00BD787A" w:rsidRDefault="00BD787A" w:rsidP="00BD787A">
      <w:proofErr w:type="spellStart"/>
      <w:r>
        <w:t>Disparador</w:t>
      </w:r>
      <w:proofErr w:type="spellEnd"/>
      <w:r>
        <w:t xml:space="preserve"> (Trigger): Se </w:t>
      </w:r>
      <w:proofErr w:type="spellStart"/>
      <w:r>
        <w:t>configura</w:t>
      </w:r>
      <w:proofErr w:type="spellEnd"/>
      <w:r>
        <w:t xml:space="preserve"> el bucket de </w:t>
      </w:r>
      <w:proofErr w:type="spellStart"/>
      <w:r>
        <w:t>origen</w:t>
      </w:r>
      <w:proofErr w:type="spellEnd"/>
      <w:r>
        <w:t xml:space="preserve"> (</w:t>
      </w:r>
      <w:proofErr w:type="spellStart"/>
      <w:r w:rsidR="006D645F">
        <w:t>data_lake_inicial</w:t>
      </w:r>
      <w:proofErr w:type="spellEnd"/>
      <w:r>
        <w:t xml:space="preserve">)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emita</w:t>
      </w:r>
      <w:proofErr w:type="spellEnd"/>
      <w:r>
        <w:t xml:space="preserve"> u</w:t>
      </w:r>
      <w:r w:rsidR="007B5714">
        <w:t xml:space="preserve">n </w:t>
      </w:r>
      <w:proofErr w:type="spellStart"/>
      <w:r w:rsidR="007B5714">
        <w:t>evento</w:t>
      </w:r>
      <w:proofErr w:type="spellEnd"/>
      <w:r w:rsidR="007B5714">
        <w:t xml:space="preserve"> de </w:t>
      </w:r>
      <w:proofErr w:type="spellStart"/>
      <w:r w:rsidR="007B5714">
        <w:t>creación</w:t>
      </w:r>
      <w:proofErr w:type="spellEnd"/>
      <w:r w:rsidR="007B5714">
        <w:t xml:space="preserve"> de </w:t>
      </w:r>
      <w:proofErr w:type="spellStart"/>
      <w:r w:rsidR="007B5714">
        <w:t>objeto</w:t>
      </w:r>
      <w:proofErr w:type="spellEnd"/>
      <w:r w:rsidR="007B5714">
        <w:t xml:space="preserve"> en S3</w:t>
      </w:r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carga</w:t>
      </w:r>
      <w:proofErr w:type="spellEnd"/>
      <w:r>
        <w:t xml:space="preserve"> un </w:t>
      </w:r>
      <w:proofErr w:type="spellStart"/>
      <w:r>
        <w:t>nuevo</w:t>
      </w:r>
      <w:proofErr w:type="spellEnd"/>
      <w:r>
        <w:t xml:space="preserve"> </w:t>
      </w:r>
      <w:proofErr w:type="spellStart"/>
      <w:r>
        <w:t>archivo</w:t>
      </w:r>
      <w:proofErr w:type="spellEnd"/>
      <w:r>
        <w:t>.</w:t>
      </w:r>
    </w:p>
    <w:p w:rsidR="00BD787A" w:rsidRDefault="00BD787A" w:rsidP="00BD787A">
      <w:proofErr w:type="spellStart"/>
      <w:r>
        <w:t>Flujo</w:t>
      </w:r>
      <w:proofErr w:type="spellEnd"/>
      <w:r>
        <w:t xml:space="preserve">: El </w:t>
      </w:r>
      <w:proofErr w:type="spellStart"/>
      <w:r>
        <w:t>evento</w:t>
      </w:r>
      <w:proofErr w:type="spellEnd"/>
      <w:r>
        <w:t xml:space="preserve"> S3 llama a la </w:t>
      </w:r>
      <w:proofErr w:type="spellStart"/>
      <w:r>
        <w:t>función</w:t>
      </w:r>
      <w:proofErr w:type="spellEnd"/>
      <w:r>
        <w:t xml:space="preserve"> Lambda, </w:t>
      </w:r>
      <w:proofErr w:type="spellStart"/>
      <w:r>
        <w:t>pasándole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payload la </w:t>
      </w:r>
      <w:proofErr w:type="spellStart"/>
      <w:r>
        <w:t>ubicación</w:t>
      </w:r>
      <w:proofErr w:type="spellEnd"/>
      <w:r>
        <w:t xml:space="preserve"> exacta del </w:t>
      </w:r>
      <w:proofErr w:type="spellStart"/>
      <w:r>
        <w:t>arch</w:t>
      </w:r>
      <w:r w:rsidR="003B1935">
        <w:t>ivo</w:t>
      </w:r>
      <w:proofErr w:type="spellEnd"/>
      <w:r w:rsidR="003B1935">
        <w:t xml:space="preserve"> </w:t>
      </w:r>
      <w:proofErr w:type="spellStart"/>
      <w:r w:rsidR="003B1935">
        <w:t>recién</w:t>
      </w:r>
      <w:proofErr w:type="spellEnd"/>
      <w:r w:rsidR="003B1935">
        <w:t xml:space="preserve"> </w:t>
      </w:r>
      <w:proofErr w:type="spellStart"/>
      <w:r w:rsidR="003B1935">
        <w:t>cargado</w:t>
      </w:r>
      <w:proofErr w:type="spellEnd"/>
      <w:r w:rsidR="003B1935">
        <w:t xml:space="preserve"> (bucket y clave</w:t>
      </w:r>
      <w:r>
        <w:t>).</w:t>
      </w:r>
    </w:p>
    <w:p w:rsidR="00BD787A" w:rsidRDefault="00BD787A" w:rsidP="00BD787A"/>
    <w:p w:rsidR="00C278D8" w:rsidRDefault="00C278D8" w:rsidP="00BD787A"/>
    <w:p w:rsidR="00BD787A" w:rsidRPr="007B5714" w:rsidRDefault="00BD787A" w:rsidP="00BD787A">
      <w:pPr>
        <w:rPr>
          <w:u w:val="single"/>
        </w:rPr>
      </w:pPr>
      <w:r w:rsidRPr="007B5714">
        <w:rPr>
          <w:u w:val="single"/>
        </w:rPr>
        <w:t xml:space="preserve">Paso 2: </w:t>
      </w:r>
      <w:proofErr w:type="spellStart"/>
      <w:r w:rsidRPr="007B5714">
        <w:rPr>
          <w:u w:val="single"/>
        </w:rPr>
        <w:t>Lógica</w:t>
      </w:r>
      <w:proofErr w:type="spellEnd"/>
      <w:r w:rsidRPr="007B5714">
        <w:rPr>
          <w:u w:val="single"/>
        </w:rPr>
        <w:t xml:space="preserve"> de la</w:t>
      </w:r>
      <w:r w:rsidR="00B964DC" w:rsidRPr="007B5714">
        <w:rPr>
          <w:u w:val="single"/>
        </w:rPr>
        <w:t xml:space="preserve"> </w:t>
      </w:r>
      <w:proofErr w:type="spellStart"/>
      <w:r w:rsidR="00B964DC" w:rsidRPr="007B5714">
        <w:rPr>
          <w:u w:val="single"/>
        </w:rPr>
        <w:t>Función</w:t>
      </w:r>
      <w:proofErr w:type="spellEnd"/>
      <w:r w:rsidR="00B964DC" w:rsidRPr="007B5714">
        <w:rPr>
          <w:u w:val="single"/>
        </w:rPr>
        <w:t xml:space="preserve"> Lambda (</w:t>
      </w:r>
      <w:proofErr w:type="spellStart"/>
      <w:r w:rsidR="00B964DC" w:rsidRPr="007B5714">
        <w:rPr>
          <w:u w:val="single"/>
        </w:rPr>
        <w:t>Procesamiento</w:t>
      </w:r>
      <w:proofErr w:type="spellEnd"/>
      <w:r w:rsidR="00B964DC" w:rsidRPr="007B5714">
        <w:rPr>
          <w:u w:val="single"/>
        </w:rPr>
        <w:t>)</w:t>
      </w:r>
      <w:r w:rsidR="007B5714" w:rsidRPr="007B5714">
        <w:rPr>
          <w:u w:val="single"/>
        </w:rPr>
        <w:t>.</w:t>
      </w:r>
    </w:p>
    <w:p w:rsidR="00BD787A" w:rsidRDefault="00BD787A" w:rsidP="00BD787A">
      <w:r>
        <w:t xml:space="preserve">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encapsular</w:t>
      </w:r>
      <w:proofErr w:type="spellEnd"/>
      <w:r>
        <w:t xml:space="preserve"> la </w:t>
      </w:r>
      <w:proofErr w:type="spellStart"/>
      <w:r>
        <w:t>lógica</w:t>
      </w:r>
      <w:proofErr w:type="spellEnd"/>
      <w:r>
        <w:t xml:space="preserve"> de </w:t>
      </w:r>
      <w:proofErr w:type="spellStart"/>
      <w:r w:rsidR="006D645F">
        <w:t>Extracción</w:t>
      </w:r>
      <w:proofErr w:type="spellEnd"/>
      <w:r w:rsidR="006D645F">
        <w:t xml:space="preserve"> y </w:t>
      </w:r>
      <w:proofErr w:type="spellStart"/>
      <w:r w:rsidR="006D645F">
        <w:t>Transformación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la </w:t>
      </w:r>
      <w:proofErr w:type="spellStart"/>
      <w:r>
        <w:t>ingesta</w:t>
      </w:r>
      <w:proofErr w:type="spellEnd"/>
      <w:r w:rsidR="006D645F">
        <w:t xml:space="preserve"> de </w:t>
      </w:r>
      <w:proofErr w:type="spellStart"/>
      <w:r w:rsidR="006D645F">
        <w:t>datos</w:t>
      </w:r>
      <w:proofErr w:type="spellEnd"/>
      <w:r>
        <w:t>:</w:t>
      </w:r>
    </w:p>
    <w:p w:rsidR="00BD787A" w:rsidRDefault="006D645F" w:rsidP="00BD787A">
      <w:r>
        <w:t xml:space="preserve">- </w:t>
      </w:r>
      <w:proofErr w:type="spellStart"/>
      <w:r w:rsidR="007B5714">
        <w:t>Extracción</w:t>
      </w:r>
      <w:proofErr w:type="spellEnd"/>
      <w:r w:rsidR="00BD787A">
        <w:t xml:space="preserve">: La </w:t>
      </w:r>
      <w:proofErr w:type="spellStart"/>
      <w:r w:rsidR="00BD787A">
        <w:t>función</w:t>
      </w:r>
      <w:proofErr w:type="spellEnd"/>
      <w:r w:rsidR="00BD787A">
        <w:t xml:space="preserve"> </w:t>
      </w:r>
      <w:proofErr w:type="spellStart"/>
      <w:r w:rsidR="00BD787A">
        <w:t>utiliza</w:t>
      </w:r>
      <w:proofErr w:type="spellEnd"/>
      <w:r w:rsidR="00BD787A">
        <w:t xml:space="preserve"> el </w:t>
      </w:r>
      <w:proofErr w:type="spellStart"/>
      <w:r w:rsidR="00BD787A">
        <w:t>módulo</w:t>
      </w:r>
      <w:proofErr w:type="spellEnd"/>
      <w:r w:rsidR="00BD787A">
        <w:t xml:space="preserve"> boto3 </w:t>
      </w:r>
      <w:proofErr w:type="spellStart"/>
      <w:r w:rsidR="00BD787A">
        <w:t>para</w:t>
      </w:r>
      <w:proofErr w:type="spellEnd"/>
      <w:r w:rsidR="00BD787A">
        <w:t xml:space="preserve"> </w:t>
      </w:r>
      <w:proofErr w:type="spellStart"/>
      <w:r w:rsidR="00BD787A">
        <w:t>descargar</w:t>
      </w:r>
      <w:proofErr w:type="spellEnd"/>
      <w:r w:rsidR="00BD787A">
        <w:t xml:space="preserve"> el </w:t>
      </w:r>
      <w:proofErr w:type="spellStart"/>
      <w:r w:rsidR="00BD787A">
        <w:t>archivo</w:t>
      </w:r>
      <w:proofErr w:type="spellEnd"/>
      <w:r w:rsidR="00BD787A">
        <w:t xml:space="preserve"> de </w:t>
      </w:r>
      <w:proofErr w:type="spellStart"/>
      <w:r w:rsidR="00BD787A">
        <w:t>datos</w:t>
      </w:r>
      <w:proofErr w:type="spellEnd"/>
      <w:r w:rsidR="00BD787A">
        <w:t xml:space="preserve"> </w:t>
      </w:r>
      <w:proofErr w:type="spellStart"/>
      <w:r w:rsidR="00BD787A">
        <w:t>desde</w:t>
      </w:r>
      <w:proofErr w:type="spellEnd"/>
      <w:r w:rsidR="00BD787A">
        <w:t xml:space="preserve"> el bucket de </w:t>
      </w:r>
      <w:proofErr w:type="spellStart"/>
      <w:r w:rsidR="00BD787A">
        <w:t>origen</w:t>
      </w:r>
      <w:proofErr w:type="spellEnd"/>
      <w:r w:rsidR="00BD787A">
        <w:t xml:space="preserve"> S3 al </w:t>
      </w:r>
      <w:proofErr w:type="spellStart"/>
      <w:r w:rsidR="00BD787A">
        <w:t>entorno</w:t>
      </w:r>
      <w:proofErr w:type="spellEnd"/>
      <w:r w:rsidR="00BD787A">
        <w:t xml:space="preserve"> de </w:t>
      </w:r>
      <w:proofErr w:type="spellStart"/>
      <w:r w:rsidR="00BD787A">
        <w:t>ejecución</w:t>
      </w:r>
      <w:proofErr w:type="spellEnd"/>
      <w:r w:rsidR="00BD787A">
        <w:t xml:space="preserve"> temporal (/</w:t>
      </w:r>
      <w:proofErr w:type="spellStart"/>
      <w:r w:rsidR="00BD787A">
        <w:t>tmp</w:t>
      </w:r>
      <w:proofErr w:type="spellEnd"/>
      <w:r w:rsidR="00BD787A">
        <w:t>) de Lambda.</w:t>
      </w:r>
    </w:p>
    <w:p w:rsidR="00BD787A" w:rsidRDefault="006D645F" w:rsidP="00BD787A">
      <w:r>
        <w:t xml:space="preserve">- </w:t>
      </w:r>
      <w:proofErr w:type="spellStart"/>
      <w:r w:rsidR="00BD787A">
        <w:t>Validación</w:t>
      </w:r>
      <w:proofErr w:type="spellEnd"/>
      <w:r w:rsidR="00BD787A">
        <w:t xml:space="preserve">: Se </w:t>
      </w:r>
      <w:proofErr w:type="spellStart"/>
      <w:r w:rsidR="00BD787A">
        <w:t>valida</w:t>
      </w:r>
      <w:proofErr w:type="spellEnd"/>
      <w:r w:rsidR="00BD787A">
        <w:t xml:space="preserve"> el </w:t>
      </w:r>
      <w:proofErr w:type="spellStart"/>
      <w:r w:rsidR="00BD787A">
        <w:t>archivo</w:t>
      </w:r>
      <w:proofErr w:type="spellEnd"/>
      <w:r w:rsidR="00BD787A">
        <w:t xml:space="preserve"> (</w:t>
      </w:r>
      <w:proofErr w:type="spellStart"/>
      <w:r w:rsidR="00BD787A">
        <w:t>ej</w:t>
      </w:r>
      <w:proofErr w:type="spellEnd"/>
      <w:r w:rsidR="00BD787A">
        <w:t xml:space="preserve">. se </w:t>
      </w:r>
      <w:proofErr w:type="spellStart"/>
      <w:r w:rsidR="00BD787A">
        <w:t>comprueba</w:t>
      </w:r>
      <w:proofErr w:type="spellEnd"/>
      <w:r w:rsidR="00BD787A">
        <w:t xml:space="preserve"> el </w:t>
      </w:r>
      <w:proofErr w:type="spellStart"/>
      <w:r w:rsidR="00BD787A">
        <w:t>número</w:t>
      </w:r>
      <w:proofErr w:type="spellEnd"/>
      <w:r w:rsidR="00BD787A">
        <w:t xml:space="preserve"> de </w:t>
      </w:r>
      <w:proofErr w:type="spellStart"/>
      <w:r w:rsidR="00BD787A">
        <w:t>columnas</w:t>
      </w:r>
      <w:proofErr w:type="spellEnd"/>
      <w:r w:rsidR="00BD787A">
        <w:t xml:space="preserve"> o la </w:t>
      </w:r>
      <w:proofErr w:type="spellStart"/>
      <w:r w:rsidR="00BD787A">
        <w:t>presencia</w:t>
      </w:r>
      <w:proofErr w:type="spellEnd"/>
      <w:r w:rsidR="00BD787A">
        <w:t xml:space="preserve"> de </w:t>
      </w:r>
      <w:proofErr w:type="spellStart"/>
      <w:r w:rsidR="00BD787A">
        <w:t>encabezados</w:t>
      </w:r>
      <w:proofErr w:type="spellEnd"/>
      <w:r w:rsidR="00BD787A">
        <w:t xml:space="preserve">). Si la </w:t>
      </w:r>
      <w:proofErr w:type="spellStart"/>
      <w:r w:rsidR="00BD787A">
        <w:t>validación</w:t>
      </w:r>
      <w:proofErr w:type="spellEnd"/>
      <w:r w:rsidR="00BD787A">
        <w:t xml:space="preserve"> </w:t>
      </w:r>
      <w:proofErr w:type="spellStart"/>
      <w:r w:rsidR="00BD787A">
        <w:t>falla</w:t>
      </w:r>
      <w:proofErr w:type="spellEnd"/>
      <w:r w:rsidR="00BD787A">
        <w:t xml:space="preserve">, se </w:t>
      </w:r>
      <w:proofErr w:type="spellStart"/>
      <w:r w:rsidR="00BD787A">
        <w:t>mueve</w:t>
      </w:r>
      <w:proofErr w:type="spellEnd"/>
      <w:r w:rsidR="00BD787A">
        <w:t xml:space="preserve"> el </w:t>
      </w:r>
      <w:proofErr w:type="spellStart"/>
      <w:r w:rsidR="00BD787A">
        <w:t>archivo</w:t>
      </w:r>
      <w:proofErr w:type="spellEnd"/>
      <w:r w:rsidR="00BD787A">
        <w:t xml:space="preserve"> a un bucket de </w:t>
      </w:r>
      <w:proofErr w:type="spellStart"/>
      <w:r w:rsidR="00BD787A">
        <w:t>errores</w:t>
      </w:r>
      <w:proofErr w:type="spellEnd"/>
      <w:r w:rsidR="00BD787A">
        <w:t xml:space="preserve"> (</w:t>
      </w:r>
      <w:proofErr w:type="spellStart"/>
      <w:r>
        <w:t>data_lake_errores</w:t>
      </w:r>
      <w:proofErr w:type="spellEnd"/>
      <w:r w:rsidR="00BD787A">
        <w:t xml:space="preserve">) y se </w:t>
      </w:r>
      <w:proofErr w:type="spellStart"/>
      <w:r w:rsidR="00BD787A">
        <w:t>notifica</w:t>
      </w:r>
      <w:proofErr w:type="spellEnd"/>
      <w:r w:rsidR="00BD787A">
        <w:t xml:space="preserve"> al </w:t>
      </w:r>
      <w:proofErr w:type="spellStart"/>
      <w:r w:rsidR="00BD787A">
        <w:t>equipo</w:t>
      </w:r>
      <w:proofErr w:type="spellEnd"/>
      <w:r w:rsidR="00BD787A">
        <w:t>.</w:t>
      </w:r>
    </w:p>
    <w:p w:rsidR="006D645F" w:rsidRDefault="006D645F" w:rsidP="00BD787A"/>
    <w:p w:rsidR="00BD787A" w:rsidRDefault="006D645F" w:rsidP="00BD787A">
      <w:r>
        <w:lastRenderedPageBreak/>
        <w:t xml:space="preserve">- </w:t>
      </w:r>
      <w:proofErr w:type="spellStart"/>
      <w:r w:rsidR="007B5714">
        <w:t>Transformación</w:t>
      </w:r>
      <w:proofErr w:type="spellEnd"/>
      <w:r w:rsidR="00BD787A">
        <w:t xml:space="preserve">: Si la </w:t>
      </w:r>
      <w:proofErr w:type="spellStart"/>
      <w:r w:rsidR="00BD787A">
        <w:t>validación</w:t>
      </w:r>
      <w:proofErr w:type="spellEnd"/>
      <w:r w:rsidR="00BD787A">
        <w:t xml:space="preserve"> </w:t>
      </w:r>
      <w:proofErr w:type="spellStart"/>
      <w:r w:rsidR="00BD787A">
        <w:t>es</w:t>
      </w:r>
      <w:proofErr w:type="spellEnd"/>
      <w:r w:rsidR="00BD787A">
        <w:t xml:space="preserve"> </w:t>
      </w:r>
      <w:proofErr w:type="spellStart"/>
      <w:r w:rsidR="00BD787A">
        <w:t>exitosa</w:t>
      </w:r>
      <w:proofErr w:type="spellEnd"/>
      <w:r w:rsidR="00BD787A">
        <w:t xml:space="preserve">, se </w:t>
      </w:r>
      <w:proofErr w:type="spellStart"/>
      <w:r w:rsidR="00BD787A">
        <w:t>usa</w:t>
      </w:r>
      <w:proofErr w:type="spellEnd"/>
      <w:r w:rsidR="00BD787A">
        <w:t xml:space="preserve"> </w:t>
      </w:r>
      <w:proofErr w:type="spellStart"/>
      <w:r w:rsidR="00BD787A">
        <w:t>una</w:t>
      </w:r>
      <w:proofErr w:type="spellEnd"/>
      <w:r w:rsidR="00BD787A">
        <w:t xml:space="preserve"> </w:t>
      </w:r>
      <w:proofErr w:type="spellStart"/>
      <w:r w:rsidR="00BD787A">
        <w:t>biblioteca</w:t>
      </w:r>
      <w:proofErr w:type="spellEnd"/>
      <w:r w:rsidR="00BD787A">
        <w:t xml:space="preserve"> de </w:t>
      </w:r>
      <w:proofErr w:type="spellStart"/>
      <w:r w:rsidR="00BD787A">
        <w:t>procesamiento</w:t>
      </w:r>
      <w:proofErr w:type="spellEnd"/>
      <w:r w:rsidR="00BD787A">
        <w:t xml:space="preserve"> de </w:t>
      </w:r>
      <w:proofErr w:type="spellStart"/>
      <w:r w:rsidR="00BD787A">
        <w:t>datos</w:t>
      </w:r>
      <w:proofErr w:type="spellEnd"/>
      <w:r w:rsidR="00BD787A">
        <w:t xml:space="preserve"> (</w:t>
      </w:r>
      <w:proofErr w:type="spellStart"/>
      <w:r w:rsidR="00BD787A">
        <w:t>como</w:t>
      </w:r>
      <w:proofErr w:type="spellEnd"/>
      <w:r w:rsidR="00BD787A">
        <w:t xml:space="preserve"> Pandas </w:t>
      </w:r>
      <w:proofErr w:type="spellStart"/>
      <w:r w:rsidR="00BD787A">
        <w:t>dentro</w:t>
      </w:r>
      <w:proofErr w:type="spellEnd"/>
      <w:r w:rsidR="00BD787A">
        <w:t xml:space="preserve"> de Lambda) </w:t>
      </w:r>
      <w:proofErr w:type="spellStart"/>
      <w:r w:rsidR="00BD787A">
        <w:t>para</w:t>
      </w:r>
      <w:proofErr w:type="spellEnd"/>
      <w:r w:rsidR="00BD787A">
        <w:t>:</w:t>
      </w:r>
    </w:p>
    <w:p w:rsidR="00BD787A" w:rsidRDefault="00BD787A" w:rsidP="00BD787A">
      <w:r>
        <w:t xml:space="preserve">        </w:t>
      </w:r>
      <w:r w:rsidR="007B5714">
        <w:t xml:space="preserve">-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limpieza</w:t>
      </w:r>
      <w:proofErr w:type="spellEnd"/>
      <w:r>
        <w:t xml:space="preserve"> </w:t>
      </w:r>
      <w:proofErr w:type="spellStart"/>
      <w:r>
        <w:t>básica</w:t>
      </w:r>
      <w:proofErr w:type="spellEnd"/>
      <w:r>
        <w:t xml:space="preserve"> (</w:t>
      </w:r>
      <w:proofErr w:type="spellStart"/>
      <w:r>
        <w:t>ej</w:t>
      </w:r>
      <w:proofErr w:type="spellEnd"/>
      <w:r>
        <w:t xml:space="preserve">. </w:t>
      </w:r>
      <w:proofErr w:type="spellStart"/>
      <w:r>
        <w:t>eliminar</w:t>
      </w:r>
      <w:proofErr w:type="spellEnd"/>
      <w:r>
        <w:t xml:space="preserve"> </w:t>
      </w:r>
      <w:proofErr w:type="spellStart"/>
      <w:r w:rsidR="007B5714">
        <w:t>valores</w:t>
      </w:r>
      <w:proofErr w:type="spellEnd"/>
      <w:r w:rsidR="007B5714">
        <w:t xml:space="preserve"> </w:t>
      </w:r>
      <w:proofErr w:type="spellStart"/>
      <w:r>
        <w:t>nulos</w:t>
      </w:r>
      <w:proofErr w:type="spellEnd"/>
      <w:r>
        <w:t>).</w:t>
      </w:r>
    </w:p>
    <w:p w:rsidR="00BD787A" w:rsidRDefault="00BD787A" w:rsidP="00BD787A">
      <w:r>
        <w:t xml:space="preserve">        </w:t>
      </w:r>
      <w:r w:rsidR="007B5714">
        <w:t xml:space="preserve">- </w:t>
      </w:r>
      <w:proofErr w:type="spellStart"/>
      <w:r>
        <w:t>Convertir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al </w:t>
      </w:r>
      <w:proofErr w:type="spellStart"/>
      <w:r>
        <w:t>formato</w:t>
      </w:r>
      <w:proofErr w:type="spellEnd"/>
      <w:r>
        <w:t xml:space="preserve"> Parquet, </w:t>
      </w:r>
      <w:proofErr w:type="spellStart"/>
      <w:r>
        <w:t>optimizado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el Data Lake.</w:t>
      </w:r>
    </w:p>
    <w:p w:rsidR="00BD787A" w:rsidRDefault="006D645F" w:rsidP="00BD787A">
      <w:r>
        <w:t xml:space="preserve">- </w:t>
      </w:r>
      <w:proofErr w:type="spellStart"/>
      <w:r w:rsidR="007B5714">
        <w:t>Carga</w:t>
      </w:r>
      <w:proofErr w:type="spellEnd"/>
      <w:r w:rsidR="00BD787A">
        <w:t xml:space="preserve">: El </w:t>
      </w:r>
      <w:proofErr w:type="spellStart"/>
      <w:r w:rsidR="00BD787A">
        <w:t>archivo</w:t>
      </w:r>
      <w:proofErr w:type="spellEnd"/>
      <w:r w:rsidR="00BD787A">
        <w:t xml:space="preserve"> Parquet </w:t>
      </w:r>
      <w:proofErr w:type="spellStart"/>
      <w:r w:rsidR="00BD787A">
        <w:t>transformado</w:t>
      </w:r>
      <w:proofErr w:type="spellEnd"/>
      <w:r w:rsidR="00BD787A">
        <w:t xml:space="preserve"> se </w:t>
      </w:r>
      <w:proofErr w:type="spellStart"/>
      <w:r w:rsidR="00BD787A">
        <w:t>sube</w:t>
      </w:r>
      <w:proofErr w:type="spellEnd"/>
      <w:r w:rsidR="00BD787A">
        <w:t xml:space="preserve"> al bucket de </w:t>
      </w:r>
      <w:proofErr w:type="spellStart"/>
      <w:r w:rsidR="00BD787A">
        <w:t>destino</w:t>
      </w:r>
      <w:proofErr w:type="spellEnd"/>
      <w:r w:rsidR="00BD787A">
        <w:t xml:space="preserve"> </w:t>
      </w:r>
      <w:r w:rsidR="00BD787A" w:rsidRPr="006D645F">
        <w:t>(</w:t>
      </w:r>
      <w:proofErr w:type="spellStart"/>
      <w:r w:rsidRPr="006D645F">
        <w:t>data_lake_procesado</w:t>
      </w:r>
      <w:proofErr w:type="spellEnd"/>
      <w:r w:rsidR="00BD787A" w:rsidRPr="006D645F">
        <w:t>).</w:t>
      </w:r>
    </w:p>
    <w:p w:rsidR="00BD787A" w:rsidRDefault="00BD787A" w:rsidP="00BD787A"/>
    <w:p w:rsidR="00C278D8" w:rsidRDefault="00C278D8" w:rsidP="00BD787A"/>
    <w:p w:rsidR="003B1935" w:rsidRDefault="003B1935" w:rsidP="003B1935">
      <w:pPr>
        <w:rPr>
          <w:u w:val="single"/>
        </w:rPr>
      </w:pPr>
      <w:proofErr w:type="spellStart"/>
      <w:r>
        <w:rPr>
          <w:u w:val="single"/>
        </w:rPr>
        <w:t>Estructura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bási</w:t>
      </w:r>
      <w:r w:rsidR="00565E33">
        <w:rPr>
          <w:u w:val="single"/>
        </w:rPr>
        <w:t>c</w:t>
      </w:r>
      <w:r>
        <w:rPr>
          <w:u w:val="single"/>
        </w:rPr>
        <w:t>a</w:t>
      </w:r>
      <w:proofErr w:type="spellEnd"/>
      <w:r>
        <w:rPr>
          <w:u w:val="single"/>
        </w:rPr>
        <w:t xml:space="preserve"> del </w:t>
      </w:r>
      <w:proofErr w:type="spellStart"/>
      <w:r w:rsidR="00565E33">
        <w:rPr>
          <w:u w:val="single"/>
        </w:rPr>
        <w:t>c</w:t>
      </w:r>
      <w:r>
        <w:rPr>
          <w:u w:val="single"/>
        </w:rPr>
        <w:t>ódigo</w:t>
      </w:r>
      <w:proofErr w:type="spellEnd"/>
      <w:r>
        <w:rPr>
          <w:u w:val="single"/>
        </w:rPr>
        <w:t xml:space="preserve"> y </w:t>
      </w:r>
      <w:proofErr w:type="spellStart"/>
      <w:r>
        <w:rPr>
          <w:u w:val="single"/>
        </w:rPr>
        <w:t>Permisos</w:t>
      </w:r>
      <w:proofErr w:type="spellEnd"/>
      <w:r>
        <w:rPr>
          <w:u w:val="single"/>
        </w:rPr>
        <w:t>.</w:t>
      </w:r>
    </w:p>
    <w:p w:rsidR="003B1935" w:rsidRDefault="003B1935" w:rsidP="003B1935">
      <w:r>
        <w:t xml:space="preserve">La </w:t>
      </w:r>
      <w:proofErr w:type="spellStart"/>
      <w:r>
        <w:t>función</w:t>
      </w:r>
      <w:proofErr w:type="spellEnd"/>
      <w:r>
        <w:t xml:space="preserve"> Lambda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escrita</w:t>
      </w:r>
      <w:proofErr w:type="spellEnd"/>
      <w:r>
        <w:t xml:space="preserve"> en Python (</w:t>
      </w:r>
      <w:proofErr w:type="spellStart"/>
      <w:r>
        <w:t>usando</w:t>
      </w:r>
      <w:proofErr w:type="spellEnd"/>
      <w:r>
        <w:t xml:space="preserve"> la </w:t>
      </w:r>
      <w:proofErr w:type="spellStart"/>
      <w:r>
        <w:t>librería</w:t>
      </w:r>
      <w:proofErr w:type="spellEnd"/>
      <w:r>
        <w:t xml:space="preserve"> boto3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interactuar</w:t>
      </w:r>
      <w:proofErr w:type="spellEnd"/>
      <w:r>
        <w:t xml:space="preserve"> con AWS) y, </w:t>
      </w:r>
      <w:proofErr w:type="spellStart"/>
      <w:r>
        <w:t>preferiblemente</w:t>
      </w:r>
      <w:proofErr w:type="spellEnd"/>
      <w:r>
        <w:t xml:space="preserve">, </w:t>
      </w:r>
      <w:proofErr w:type="spellStart"/>
      <w:r>
        <w:t>usar</w:t>
      </w:r>
      <w:proofErr w:type="spellEnd"/>
      <w:r>
        <w:t xml:space="preserve"> </w:t>
      </w:r>
      <w:proofErr w:type="spellStart"/>
      <w:r>
        <w:t>librerías</w:t>
      </w:r>
      <w:proofErr w:type="spellEnd"/>
      <w:r>
        <w:t xml:space="preserve"> de </w:t>
      </w:r>
      <w:proofErr w:type="spellStart"/>
      <w:r>
        <w:t>procesamiento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Pandas.</w:t>
      </w:r>
    </w:p>
    <w:p w:rsidR="003B1935" w:rsidRPr="00532650" w:rsidRDefault="003B1935" w:rsidP="003B1935"/>
    <w:p w:rsidR="00732B94" w:rsidRDefault="00732B94" w:rsidP="00732B94">
      <w:r>
        <w:t xml:space="preserve">import </w:t>
      </w:r>
      <w:proofErr w:type="spellStart"/>
      <w:r>
        <w:t>json</w:t>
      </w:r>
      <w:proofErr w:type="spellEnd"/>
    </w:p>
    <w:p w:rsidR="00732B94" w:rsidRDefault="00732B94" w:rsidP="00732B94">
      <w:r>
        <w:t xml:space="preserve">import </w:t>
      </w:r>
      <w:proofErr w:type="spellStart"/>
      <w:r>
        <w:t>os</w:t>
      </w:r>
      <w:proofErr w:type="spellEnd"/>
    </w:p>
    <w:p w:rsidR="00732B94" w:rsidRDefault="00732B94" w:rsidP="00732B94">
      <w:r>
        <w:t>import boto3</w:t>
      </w:r>
    </w:p>
    <w:p w:rsidR="00732B94" w:rsidRDefault="00732B94" w:rsidP="00732B94">
      <w:r>
        <w:t>s3 = boto3.client('s3')</w:t>
      </w:r>
    </w:p>
    <w:p w:rsidR="00732B94" w:rsidRDefault="00732B94" w:rsidP="00732B94">
      <w:r>
        <w:t xml:space="preserve"># Variables de </w:t>
      </w:r>
      <w:proofErr w:type="spellStart"/>
      <w:r>
        <w:t>entorno</w:t>
      </w:r>
      <w:proofErr w:type="spellEnd"/>
      <w:r>
        <w:t xml:space="preserve"> </w:t>
      </w:r>
      <w:proofErr w:type="spellStart"/>
      <w:r>
        <w:t>definidas</w:t>
      </w:r>
      <w:proofErr w:type="spellEnd"/>
      <w:r>
        <w:t xml:space="preserve"> en la </w:t>
      </w:r>
      <w:proofErr w:type="spellStart"/>
      <w:r>
        <w:t>configuración</w:t>
      </w:r>
      <w:proofErr w:type="spellEnd"/>
      <w:r>
        <w:t xml:space="preserve"> de Lambda</w:t>
      </w:r>
    </w:p>
    <w:p w:rsidR="00732B94" w:rsidRDefault="00732B94" w:rsidP="00732B94">
      <w:r>
        <w:t xml:space="preserve">BUCKET_DESTINO = </w:t>
      </w:r>
      <w:proofErr w:type="spellStart"/>
      <w:r>
        <w:t>os.environ.get</w:t>
      </w:r>
      <w:proofErr w:type="spellEnd"/>
      <w:r>
        <w:t>('BUCKET_PROCESADO')</w:t>
      </w:r>
    </w:p>
    <w:p w:rsidR="00732B94" w:rsidRDefault="00732B94" w:rsidP="00732B94">
      <w:r>
        <w:t xml:space="preserve">BUCKET_ERRORES = </w:t>
      </w:r>
      <w:proofErr w:type="spellStart"/>
      <w:r>
        <w:t>os.environ.get</w:t>
      </w:r>
      <w:proofErr w:type="spellEnd"/>
      <w:r>
        <w:t>('BUCKET_FALLIDO')</w:t>
      </w:r>
    </w:p>
    <w:p w:rsidR="00732B94" w:rsidRDefault="00732B94" w:rsidP="00732B94"/>
    <w:p w:rsidR="00732B94" w:rsidRDefault="00732B94" w:rsidP="00732B94">
      <w:r>
        <w:t xml:space="preserve">def </w:t>
      </w:r>
      <w:proofErr w:type="spellStart"/>
      <w:r>
        <w:t>validar_y_transformar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:rsidR="00732B94" w:rsidRDefault="00732B94" w:rsidP="00732B94">
      <w:r>
        <w:t xml:space="preserve">    # 1. Se </w:t>
      </w:r>
      <w:proofErr w:type="spellStart"/>
      <w:r>
        <w:t>valida</w:t>
      </w:r>
      <w:proofErr w:type="spellEnd"/>
      <w:r>
        <w:t xml:space="preserve"> el </w:t>
      </w:r>
      <w:proofErr w:type="spellStart"/>
      <w:r>
        <w:t>esquema</w:t>
      </w:r>
      <w:proofErr w:type="spellEnd"/>
      <w:r>
        <w:t>.</w:t>
      </w:r>
    </w:p>
    <w:p w:rsidR="00732B94" w:rsidRDefault="00732B94" w:rsidP="00732B94">
      <w:r>
        <w:t xml:space="preserve">    if '</w:t>
      </w:r>
      <w:proofErr w:type="spellStart"/>
      <w:r>
        <w:t>id_cliente</w:t>
      </w:r>
      <w:proofErr w:type="spellEnd"/>
      <w:r>
        <w:t xml:space="preserve">' not in </w:t>
      </w:r>
      <w:proofErr w:type="spellStart"/>
      <w:r>
        <w:t>df.columns</w:t>
      </w:r>
      <w:proofErr w:type="spellEnd"/>
      <w:r>
        <w:t>:</w:t>
      </w:r>
    </w:p>
    <w:p w:rsidR="00732B94" w:rsidRDefault="00732B94" w:rsidP="00732B94">
      <w:r>
        <w:t xml:space="preserve">        raise </w:t>
      </w:r>
      <w:proofErr w:type="spellStart"/>
      <w:r>
        <w:t>ValueError</w:t>
      </w:r>
      <w:proofErr w:type="spellEnd"/>
      <w:r>
        <w:t xml:space="preserve">("Error de </w:t>
      </w:r>
      <w:proofErr w:type="spellStart"/>
      <w:r>
        <w:t>esquema</w:t>
      </w:r>
      <w:proofErr w:type="spellEnd"/>
      <w:r>
        <w:t xml:space="preserve">: </w:t>
      </w:r>
      <w:proofErr w:type="spellStart"/>
      <w:r>
        <w:t>Falta</w:t>
      </w:r>
      <w:proofErr w:type="spellEnd"/>
      <w:r>
        <w:t xml:space="preserve"> la </w:t>
      </w:r>
      <w:proofErr w:type="spellStart"/>
      <w:r>
        <w:t>columna</w:t>
      </w:r>
      <w:proofErr w:type="spellEnd"/>
      <w:r>
        <w:t xml:space="preserve"> '</w:t>
      </w:r>
      <w:proofErr w:type="spellStart"/>
      <w:r>
        <w:t>id_cliente</w:t>
      </w:r>
      <w:proofErr w:type="spellEnd"/>
      <w:r>
        <w:t>'")</w:t>
      </w:r>
    </w:p>
    <w:p w:rsidR="00732B94" w:rsidRDefault="00732B94" w:rsidP="00732B94">
      <w:r>
        <w:t xml:space="preserve">    # 2. Se </w:t>
      </w:r>
      <w:proofErr w:type="spellStart"/>
      <w:r>
        <w:t>eliminan</w:t>
      </w:r>
      <w:proofErr w:type="spellEnd"/>
      <w:r>
        <w:t xml:space="preserve"> </w:t>
      </w:r>
      <w:proofErr w:type="spellStart"/>
      <w:r>
        <w:t>filas</w:t>
      </w:r>
      <w:proofErr w:type="spellEnd"/>
      <w:r>
        <w:t xml:space="preserve"> con los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nulos</w:t>
      </w:r>
      <w:proofErr w:type="spellEnd"/>
      <w:r>
        <w:t>.</w:t>
      </w:r>
    </w:p>
    <w:p w:rsidR="00732B94" w:rsidRDefault="00732B94" w:rsidP="00732B94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df.dropna</w:t>
      </w:r>
      <w:proofErr w:type="spellEnd"/>
      <w:r>
        <w:t>(subset=['</w:t>
      </w:r>
      <w:proofErr w:type="spellStart"/>
      <w:r>
        <w:t>monto_venta</w:t>
      </w:r>
      <w:proofErr w:type="spellEnd"/>
      <w:r>
        <w:t>'])</w:t>
      </w:r>
    </w:p>
    <w:p w:rsidR="00732B94" w:rsidRDefault="00732B94" w:rsidP="00732B94">
      <w:r>
        <w:t xml:space="preserve">    </w:t>
      </w:r>
    </w:p>
    <w:p w:rsidR="00732B94" w:rsidRDefault="00732B94" w:rsidP="00732B94">
      <w:r>
        <w:lastRenderedPageBreak/>
        <w:t xml:space="preserve">    # 3. Se </w:t>
      </w:r>
      <w:proofErr w:type="spellStart"/>
      <w:r>
        <w:t>transforma</w:t>
      </w:r>
      <w:proofErr w:type="spellEnd"/>
      <w:r>
        <w:t xml:space="preserve"> a </w:t>
      </w:r>
      <w:proofErr w:type="spellStart"/>
      <w:r>
        <w:t>formato</w:t>
      </w:r>
      <w:proofErr w:type="spellEnd"/>
      <w:r>
        <w:t xml:space="preserve"> Parquet.</w:t>
      </w:r>
    </w:p>
    <w:p w:rsidR="00732B94" w:rsidRDefault="00732B94" w:rsidP="00732B94">
      <w:r>
        <w:t xml:space="preserve">    </w:t>
      </w:r>
      <w:proofErr w:type="spellStart"/>
      <w:r>
        <w:t>ruta_tmp_parquet</w:t>
      </w:r>
      <w:proofErr w:type="spellEnd"/>
      <w:r>
        <w:t xml:space="preserve"> = '/</w:t>
      </w:r>
      <w:proofErr w:type="spellStart"/>
      <w:r>
        <w:t>tmp</w:t>
      </w:r>
      <w:proofErr w:type="spellEnd"/>
      <w:r>
        <w:t>/</w:t>
      </w:r>
      <w:proofErr w:type="spellStart"/>
      <w:r>
        <w:t>datos_procesados.parquet</w:t>
      </w:r>
      <w:proofErr w:type="spellEnd"/>
      <w:r>
        <w:t>'</w:t>
      </w:r>
    </w:p>
    <w:p w:rsidR="00732B94" w:rsidRDefault="00732B94" w:rsidP="00732B94">
      <w:r>
        <w:t xml:space="preserve">    </w:t>
      </w:r>
      <w:proofErr w:type="spellStart"/>
      <w:r>
        <w:t>df.to_parquet</w:t>
      </w:r>
      <w:proofErr w:type="spellEnd"/>
      <w:r>
        <w:t>(</w:t>
      </w:r>
      <w:proofErr w:type="spellStart"/>
      <w:r>
        <w:t>ruta_tmp_parquet</w:t>
      </w:r>
      <w:proofErr w:type="spellEnd"/>
      <w:r>
        <w:t>, index=False)</w:t>
      </w:r>
    </w:p>
    <w:p w:rsidR="00732B94" w:rsidRDefault="00732B94" w:rsidP="00732B94">
      <w:r>
        <w:t xml:space="preserve">    return </w:t>
      </w:r>
      <w:proofErr w:type="spellStart"/>
      <w:r>
        <w:t>ruta_tmp_parquet</w:t>
      </w:r>
      <w:proofErr w:type="spellEnd"/>
    </w:p>
    <w:p w:rsidR="00732B94" w:rsidRDefault="00732B94" w:rsidP="00732B94"/>
    <w:p w:rsidR="00732B94" w:rsidRDefault="00732B94" w:rsidP="00732B94"/>
    <w:p w:rsidR="00732B94" w:rsidRDefault="00732B94" w:rsidP="00732B94">
      <w:r>
        <w:t xml:space="preserve"># Se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dispara</w:t>
      </w:r>
      <w:proofErr w:type="spellEnd"/>
      <w:r>
        <w:t xml:space="preserve"> con el </w:t>
      </w:r>
      <w:proofErr w:type="spellStart"/>
      <w:r>
        <w:t>evento</w:t>
      </w:r>
      <w:proofErr w:type="spellEnd"/>
      <w:r>
        <w:t xml:space="preserve"> de </w:t>
      </w:r>
      <w:proofErr w:type="spellStart"/>
      <w:r>
        <w:t>carga</w:t>
      </w:r>
      <w:proofErr w:type="spellEnd"/>
      <w:r>
        <w:t xml:space="preserve"> de S3.</w:t>
      </w:r>
    </w:p>
    <w:p w:rsidR="00732B94" w:rsidRDefault="00732B94" w:rsidP="00732B94">
      <w:r>
        <w:t xml:space="preserve">def </w:t>
      </w:r>
      <w:proofErr w:type="spellStart"/>
      <w:r>
        <w:t>lambda_handler</w:t>
      </w:r>
      <w:proofErr w:type="spellEnd"/>
      <w:r>
        <w:t>(event, context):</w:t>
      </w:r>
    </w:p>
    <w:p w:rsidR="00732B94" w:rsidRDefault="00732B94" w:rsidP="00732B94">
      <w:r>
        <w:t xml:space="preserve">    # 1. Se </w:t>
      </w:r>
      <w:proofErr w:type="spellStart"/>
      <w:r>
        <w:t>extraen</w:t>
      </w:r>
      <w:proofErr w:type="spellEnd"/>
      <w:r>
        <w:t xml:space="preserve"> </w:t>
      </w:r>
      <w:proofErr w:type="spellStart"/>
      <w:r>
        <w:t>detalles</w:t>
      </w:r>
      <w:proofErr w:type="spellEnd"/>
      <w:r>
        <w:t xml:space="preserve"> del </w:t>
      </w:r>
      <w:proofErr w:type="spellStart"/>
      <w:r>
        <w:t>evento</w:t>
      </w:r>
      <w:proofErr w:type="spellEnd"/>
      <w:r>
        <w:t xml:space="preserve"> S3.</w:t>
      </w:r>
    </w:p>
    <w:p w:rsidR="00732B94" w:rsidRDefault="00732B94" w:rsidP="00732B94">
      <w:r>
        <w:t xml:space="preserve">    try:</w:t>
      </w:r>
    </w:p>
    <w:p w:rsidR="00732B94" w:rsidRDefault="00732B94" w:rsidP="00732B94">
      <w:r>
        <w:t xml:space="preserve">        # Se </w:t>
      </w:r>
      <w:proofErr w:type="spellStart"/>
      <w:r>
        <w:t>extrae</w:t>
      </w:r>
      <w:proofErr w:type="spellEnd"/>
      <w:r>
        <w:t xml:space="preserve"> el bucket y la clave del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cargado</w:t>
      </w:r>
      <w:proofErr w:type="spellEnd"/>
      <w:r>
        <w:t>.</w:t>
      </w:r>
    </w:p>
    <w:p w:rsidR="00732B94" w:rsidRDefault="00732B94" w:rsidP="00732B94">
      <w:r>
        <w:t xml:space="preserve">        </w:t>
      </w:r>
      <w:proofErr w:type="spellStart"/>
      <w:r>
        <w:t>bucket_origen</w:t>
      </w:r>
      <w:proofErr w:type="spellEnd"/>
      <w:r>
        <w:t xml:space="preserve"> = event['Records'][0]['s3']['bucket']['name']</w:t>
      </w:r>
    </w:p>
    <w:p w:rsidR="00732B94" w:rsidRDefault="00732B94" w:rsidP="00732B94">
      <w:r>
        <w:t xml:space="preserve">        </w:t>
      </w:r>
      <w:proofErr w:type="spellStart"/>
      <w:r>
        <w:t>clave_origen</w:t>
      </w:r>
      <w:proofErr w:type="spellEnd"/>
      <w:r>
        <w:t xml:space="preserve"> = event['Records'][0]['s3']['object']['key']</w:t>
      </w:r>
    </w:p>
    <w:p w:rsidR="00732B94" w:rsidRDefault="00732B94" w:rsidP="00732B94">
      <w:r>
        <w:t xml:space="preserve">        </w:t>
      </w:r>
      <w:proofErr w:type="spellStart"/>
      <w:r>
        <w:t>nombre_archivo_parquet</w:t>
      </w:r>
      <w:proofErr w:type="spellEnd"/>
      <w:r>
        <w:t xml:space="preserve"> = </w:t>
      </w:r>
      <w:proofErr w:type="spellStart"/>
      <w:r>
        <w:t>clave_origen.replace</w:t>
      </w:r>
      <w:proofErr w:type="spellEnd"/>
      <w:r>
        <w:t>('.</w:t>
      </w:r>
      <w:proofErr w:type="spellStart"/>
      <w:r>
        <w:t>csv</w:t>
      </w:r>
      <w:proofErr w:type="spellEnd"/>
      <w:r>
        <w:t>', '.parquet')</w:t>
      </w:r>
    </w:p>
    <w:p w:rsidR="00732B94" w:rsidRDefault="00732B94" w:rsidP="00732B94">
      <w:r>
        <w:t xml:space="preserve">        </w:t>
      </w:r>
      <w:proofErr w:type="spellStart"/>
      <w:r>
        <w:t>ruta_tmp_csv</w:t>
      </w:r>
      <w:proofErr w:type="spellEnd"/>
      <w:r>
        <w:t xml:space="preserve"> = f'/</w:t>
      </w:r>
      <w:proofErr w:type="spellStart"/>
      <w:r>
        <w:t>tmp</w:t>
      </w:r>
      <w:proofErr w:type="spellEnd"/>
      <w:r>
        <w:t>/{</w:t>
      </w:r>
      <w:proofErr w:type="spellStart"/>
      <w:r>
        <w:t>clave_origen</w:t>
      </w:r>
      <w:proofErr w:type="spellEnd"/>
      <w:r>
        <w:t>}'</w:t>
      </w:r>
    </w:p>
    <w:p w:rsidR="00732B94" w:rsidRDefault="00732B94" w:rsidP="00732B94">
      <w:r>
        <w:t xml:space="preserve">        </w:t>
      </w:r>
    </w:p>
    <w:p w:rsidR="00732B94" w:rsidRDefault="00732B94" w:rsidP="00732B94">
      <w:r>
        <w:t xml:space="preserve">        # 2. Se </w:t>
      </w:r>
      <w:proofErr w:type="spellStart"/>
      <w:r>
        <w:t>descarga</w:t>
      </w:r>
      <w:proofErr w:type="spellEnd"/>
      <w:r>
        <w:t xml:space="preserve"> el </w:t>
      </w:r>
      <w:proofErr w:type="spellStart"/>
      <w:r>
        <w:t>archivo</w:t>
      </w:r>
      <w:proofErr w:type="spellEnd"/>
      <w:r>
        <w:t xml:space="preserve"> a /</w:t>
      </w:r>
      <w:proofErr w:type="spellStart"/>
      <w:r>
        <w:t>tmp</w:t>
      </w:r>
      <w:proofErr w:type="spellEnd"/>
    </w:p>
    <w:p w:rsidR="00732B94" w:rsidRDefault="00732B94" w:rsidP="00732B94">
      <w:r>
        <w:t xml:space="preserve">        s3.download_file(</w:t>
      </w:r>
      <w:proofErr w:type="spellStart"/>
      <w:r>
        <w:t>bucket_origen</w:t>
      </w:r>
      <w:proofErr w:type="spellEnd"/>
      <w:r>
        <w:t xml:space="preserve">, </w:t>
      </w:r>
      <w:proofErr w:type="spellStart"/>
      <w:r>
        <w:t>clave_origen</w:t>
      </w:r>
      <w:proofErr w:type="spellEnd"/>
      <w:r>
        <w:t xml:space="preserve">, </w:t>
      </w:r>
      <w:proofErr w:type="spellStart"/>
      <w:r>
        <w:t>ruta_tmp_csv</w:t>
      </w:r>
      <w:proofErr w:type="spellEnd"/>
      <w:r>
        <w:t>)</w:t>
      </w:r>
    </w:p>
    <w:p w:rsidR="00732B94" w:rsidRDefault="00732B94" w:rsidP="00732B94">
      <w:r>
        <w:t xml:space="preserve">        </w:t>
      </w:r>
    </w:p>
    <w:p w:rsidR="00732B94" w:rsidRDefault="00732B94" w:rsidP="00732B94">
      <w:r>
        <w:t xml:space="preserve">        # 3. Se lee el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Pandas.</w:t>
      </w:r>
    </w:p>
    <w:p w:rsidR="00732B94" w:rsidRDefault="00732B94" w:rsidP="00732B94">
      <w:r>
        <w:t xml:space="preserve">        #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ruta_tmp_csv</w:t>
      </w:r>
      <w:proofErr w:type="spellEnd"/>
      <w:r>
        <w:t>)</w:t>
      </w:r>
    </w:p>
    <w:p w:rsidR="00732B94" w:rsidRDefault="00732B94" w:rsidP="00732B94">
      <w:r>
        <w:t xml:space="preserve">        # print(</w:t>
      </w:r>
      <w:proofErr w:type="spellStart"/>
      <w:r>
        <w:t>f"Archivo</w:t>
      </w:r>
      <w:proofErr w:type="spellEnd"/>
      <w:r>
        <w:t xml:space="preserve"> </w:t>
      </w:r>
      <w:proofErr w:type="spellStart"/>
      <w:r>
        <w:t>leído</w:t>
      </w:r>
      <w:proofErr w:type="spellEnd"/>
      <w:r>
        <w:t xml:space="preserve">. </w:t>
      </w:r>
      <w:proofErr w:type="spellStart"/>
      <w:r>
        <w:t>Filas</w:t>
      </w:r>
      <w:proofErr w:type="spellEnd"/>
      <w:r>
        <w:t>: {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)}")</w:t>
      </w:r>
    </w:p>
    <w:p w:rsidR="00732B94" w:rsidRDefault="00732B94" w:rsidP="00732B94">
      <w:r>
        <w:t xml:space="preserve">        </w:t>
      </w:r>
    </w:p>
    <w:p w:rsidR="00732B94" w:rsidRDefault="00732B94" w:rsidP="00732B94">
      <w:r>
        <w:t xml:space="preserve">        # 4. Se </w:t>
      </w:r>
      <w:proofErr w:type="spellStart"/>
      <w:r>
        <w:t>valida</w:t>
      </w:r>
      <w:proofErr w:type="spellEnd"/>
      <w:r>
        <w:t xml:space="preserve"> y </w:t>
      </w:r>
      <w:proofErr w:type="spellStart"/>
      <w:r>
        <w:t>transforman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>.</w:t>
      </w:r>
    </w:p>
    <w:p w:rsidR="00732B94" w:rsidRDefault="00732B94" w:rsidP="00732B94">
      <w:r>
        <w:t xml:space="preserve">        # </w:t>
      </w:r>
      <w:proofErr w:type="spellStart"/>
      <w:r>
        <w:t>ruta_final</w:t>
      </w:r>
      <w:proofErr w:type="spellEnd"/>
      <w:r>
        <w:t xml:space="preserve"> = </w:t>
      </w:r>
      <w:proofErr w:type="spellStart"/>
      <w:r>
        <w:t>validar_y_transformar</w:t>
      </w:r>
      <w:proofErr w:type="spellEnd"/>
      <w:r>
        <w:t>(</w:t>
      </w:r>
      <w:proofErr w:type="spellStart"/>
      <w:r>
        <w:t>df</w:t>
      </w:r>
      <w:proofErr w:type="spellEnd"/>
      <w:r>
        <w:t xml:space="preserve">) </w:t>
      </w:r>
    </w:p>
    <w:p w:rsidR="00732B94" w:rsidRDefault="00732B94" w:rsidP="00732B94">
      <w:r>
        <w:t xml:space="preserve">        </w:t>
      </w:r>
    </w:p>
    <w:p w:rsidR="00732B94" w:rsidRDefault="00732B94" w:rsidP="00732B94">
      <w:r>
        <w:lastRenderedPageBreak/>
        <w:t xml:space="preserve">        </w:t>
      </w:r>
    </w:p>
    <w:p w:rsidR="00732B94" w:rsidRDefault="00732B94" w:rsidP="00732B94">
      <w:r>
        <w:t xml:space="preserve">        return {</w:t>
      </w:r>
    </w:p>
    <w:p w:rsidR="00732B94" w:rsidRDefault="00732B94" w:rsidP="00732B94">
      <w:r>
        <w:t xml:space="preserve">            '</w:t>
      </w:r>
      <w:proofErr w:type="spellStart"/>
      <w:r>
        <w:t>statusCode</w:t>
      </w:r>
      <w:proofErr w:type="spellEnd"/>
      <w:r>
        <w:t>': 200,</w:t>
      </w:r>
    </w:p>
    <w:p w:rsidR="00732B94" w:rsidRDefault="00732B94" w:rsidP="00732B94">
      <w:r>
        <w:t xml:space="preserve">            'body': </w:t>
      </w:r>
      <w:proofErr w:type="spellStart"/>
      <w:r>
        <w:t>json.dumps</w:t>
      </w:r>
      <w:proofErr w:type="spellEnd"/>
      <w:r>
        <w:t>('</w:t>
      </w:r>
      <w:proofErr w:type="spellStart"/>
      <w:r>
        <w:t>Proceso</w:t>
      </w:r>
      <w:proofErr w:type="spellEnd"/>
      <w:r>
        <w:t xml:space="preserve"> ETL </w:t>
      </w:r>
      <w:proofErr w:type="spellStart"/>
      <w:r>
        <w:t>Serverless</w:t>
      </w:r>
      <w:proofErr w:type="spellEnd"/>
      <w:r>
        <w:t xml:space="preserve"> </w:t>
      </w:r>
      <w:proofErr w:type="spellStart"/>
      <w:r>
        <w:t>completado</w:t>
      </w:r>
      <w:proofErr w:type="spellEnd"/>
      <w:r>
        <w:t xml:space="preserve"> con </w:t>
      </w:r>
      <w:proofErr w:type="spellStart"/>
      <w:r>
        <w:t>éxito</w:t>
      </w:r>
      <w:proofErr w:type="spellEnd"/>
      <w:r>
        <w:t>.')</w:t>
      </w:r>
    </w:p>
    <w:p w:rsidR="00732B94" w:rsidRDefault="00732B94" w:rsidP="00732B94">
      <w:r>
        <w:t xml:space="preserve">        }</w:t>
      </w:r>
    </w:p>
    <w:p w:rsidR="00732B94" w:rsidRDefault="00732B94" w:rsidP="00732B94"/>
    <w:p w:rsidR="00732B94" w:rsidRDefault="00732B94" w:rsidP="00732B94"/>
    <w:p w:rsidR="00732B94" w:rsidRDefault="00732B94" w:rsidP="00732B94">
      <w:r w:rsidRPr="00732B94">
        <w:t xml:space="preserve">La </w:t>
      </w:r>
      <w:proofErr w:type="spellStart"/>
      <w:r w:rsidRPr="00732B94">
        <w:t>función</w:t>
      </w:r>
      <w:proofErr w:type="spellEnd"/>
      <w:r w:rsidRPr="00732B94">
        <w:t xml:space="preserve"> AWS Lambda </w:t>
      </w:r>
      <w:proofErr w:type="spellStart"/>
      <w:r w:rsidRPr="00732B94">
        <w:t>debe</w:t>
      </w:r>
      <w:proofErr w:type="spellEnd"/>
      <w:r w:rsidRPr="00732B94">
        <w:t xml:space="preserve"> </w:t>
      </w:r>
      <w:proofErr w:type="spellStart"/>
      <w:r w:rsidRPr="00732B94">
        <w:t>asumir</w:t>
      </w:r>
      <w:proofErr w:type="spellEnd"/>
      <w:r w:rsidRPr="00732B94">
        <w:t xml:space="preserve"> un </w:t>
      </w:r>
      <w:proofErr w:type="spellStart"/>
      <w:r w:rsidRPr="00732B94">
        <w:rPr>
          <w:bCs/>
        </w:rPr>
        <w:t>Rol</w:t>
      </w:r>
      <w:proofErr w:type="spellEnd"/>
      <w:r w:rsidRPr="00732B94">
        <w:rPr>
          <w:bCs/>
        </w:rPr>
        <w:t xml:space="preserve"> de </w:t>
      </w:r>
      <w:proofErr w:type="spellStart"/>
      <w:r w:rsidRPr="00732B94">
        <w:rPr>
          <w:bCs/>
        </w:rPr>
        <w:t>Ejecución</w:t>
      </w:r>
      <w:proofErr w:type="spellEnd"/>
      <w:r w:rsidRPr="00732B94">
        <w:rPr>
          <w:bCs/>
        </w:rPr>
        <w:t xml:space="preserve"> (Execution Role)</w:t>
      </w:r>
      <w:r w:rsidRPr="00732B94">
        <w:t xml:space="preserve"> </w:t>
      </w:r>
      <w:proofErr w:type="spellStart"/>
      <w:r w:rsidRPr="00732B94">
        <w:t>que</w:t>
      </w:r>
      <w:proofErr w:type="spellEnd"/>
      <w:r w:rsidRPr="00732B94">
        <w:t xml:space="preserve"> le </w:t>
      </w:r>
      <w:proofErr w:type="spellStart"/>
      <w:r w:rsidRPr="00732B94">
        <w:t>otorgue</w:t>
      </w:r>
      <w:proofErr w:type="spellEnd"/>
      <w:r w:rsidRPr="00732B94">
        <w:t xml:space="preserve"> los </w:t>
      </w:r>
      <w:proofErr w:type="spellStart"/>
      <w:r w:rsidRPr="00732B94">
        <w:t>permisos</w:t>
      </w:r>
      <w:proofErr w:type="spellEnd"/>
      <w:r w:rsidRPr="00732B94">
        <w:t xml:space="preserve"> </w:t>
      </w:r>
      <w:proofErr w:type="spellStart"/>
      <w:r w:rsidRPr="00732B94">
        <w:t>mínimos</w:t>
      </w:r>
      <w:proofErr w:type="spellEnd"/>
      <w:r w:rsidRPr="00732B94">
        <w:t xml:space="preserve"> </w:t>
      </w:r>
      <w:proofErr w:type="spellStart"/>
      <w:r w:rsidRPr="00732B94">
        <w:t>necesarios</w:t>
      </w:r>
      <w:proofErr w:type="spellEnd"/>
      <w:r w:rsidRPr="00732B94">
        <w:t xml:space="preserve"> </w:t>
      </w:r>
      <w:proofErr w:type="spellStart"/>
      <w:r w:rsidRPr="00732B94">
        <w:t>para</w:t>
      </w:r>
      <w:proofErr w:type="spellEnd"/>
      <w:r w:rsidRPr="00732B94">
        <w:t xml:space="preserve"> </w:t>
      </w:r>
      <w:proofErr w:type="spellStart"/>
      <w:r w:rsidRPr="00732B94">
        <w:t>interactuar</w:t>
      </w:r>
      <w:proofErr w:type="spellEnd"/>
      <w:r w:rsidRPr="00732B94">
        <w:t xml:space="preserve"> con los </w:t>
      </w:r>
      <w:proofErr w:type="spellStart"/>
      <w:r w:rsidRPr="00732B94">
        <w:t>servicios</w:t>
      </w:r>
      <w:proofErr w:type="spellEnd"/>
      <w:r w:rsidRPr="00732B94">
        <w:t xml:space="preserve"> </w:t>
      </w:r>
      <w:proofErr w:type="spellStart"/>
      <w:r w:rsidRPr="00732B94">
        <w:t>utilizados</w:t>
      </w:r>
      <w:proofErr w:type="spellEnd"/>
      <w:r w:rsidRPr="00732B94">
        <w:t>.</w:t>
      </w:r>
    </w:p>
    <w:p w:rsidR="00732B94" w:rsidRPr="00532650" w:rsidRDefault="00732B94" w:rsidP="00732B94">
      <w:r>
        <w:t xml:space="preserve">    </w:t>
      </w:r>
      <w:r w:rsidR="0037441C" w:rsidRPr="0037441C">
        <w:drawing>
          <wp:inline distT="0" distB="0" distL="0" distR="0">
            <wp:extent cx="6380408" cy="267141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408" cy="267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650" w:rsidRDefault="00532650" w:rsidP="00732B94"/>
    <w:p w:rsidR="00F136CC" w:rsidRDefault="00F136CC" w:rsidP="00732B94"/>
    <w:p w:rsidR="00F136CC" w:rsidRDefault="00F136CC" w:rsidP="00732B94"/>
    <w:p w:rsidR="00F136CC" w:rsidRDefault="00F136CC" w:rsidP="00732B94"/>
    <w:p w:rsidR="00F136CC" w:rsidRDefault="00F136CC" w:rsidP="00732B94"/>
    <w:p w:rsidR="00F136CC" w:rsidRDefault="00F136CC" w:rsidP="00732B94"/>
    <w:p w:rsidR="00F136CC" w:rsidRDefault="00F136CC" w:rsidP="00732B94"/>
    <w:p w:rsidR="00F136CC" w:rsidRDefault="00F136CC" w:rsidP="00732B94"/>
    <w:p w:rsidR="00F136CC" w:rsidRDefault="00F136CC" w:rsidP="00732B94">
      <w:pPr>
        <w:rPr>
          <w:u w:val="single"/>
        </w:rPr>
      </w:pPr>
      <w:proofErr w:type="spellStart"/>
      <w:r w:rsidRPr="00F136CC">
        <w:rPr>
          <w:u w:val="single"/>
        </w:rPr>
        <w:lastRenderedPageBreak/>
        <w:t>Esquema</w:t>
      </w:r>
      <w:proofErr w:type="spellEnd"/>
      <w:r w:rsidRPr="00F136CC">
        <w:rPr>
          <w:u w:val="single"/>
        </w:rPr>
        <w:t xml:space="preserve"> del </w:t>
      </w:r>
      <w:proofErr w:type="spellStart"/>
      <w:r w:rsidRPr="00F136CC">
        <w:rPr>
          <w:u w:val="single"/>
        </w:rPr>
        <w:t>Flujo</w:t>
      </w:r>
      <w:proofErr w:type="spellEnd"/>
      <w:r w:rsidRPr="00F136CC">
        <w:rPr>
          <w:u w:val="single"/>
        </w:rPr>
        <w:t xml:space="preserve"> </w:t>
      </w:r>
      <w:proofErr w:type="spellStart"/>
      <w:r w:rsidRPr="00F136CC">
        <w:rPr>
          <w:u w:val="single"/>
        </w:rPr>
        <w:t>Serverless</w:t>
      </w:r>
      <w:proofErr w:type="spellEnd"/>
      <w:r>
        <w:rPr>
          <w:u w:val="single"/>
        </w:rPr>
        <w:t>.</w:t>
      </w:r>
    </w:p>
    <w:p w:rsidR="00F136CC" w:rsidRDefault="00F136CC" w:rsidP="00732B94">
      <w:pPr>
        <w:rPr>
          <w:u w:val="single"/>
        </w:rPr>
      </w:pPr>
      <w:r w:rsidRPr="00F136CC">
        <w:rPr>
          <w:noProof/>
          <w:lang w:val="es-ES" w:eastAsia="es-ES"/>
        </w:rPr>
        <w:drawing>
          <wp:inline distT="0" distB="0" distL="0" distR="0">
            <wp:extent cx="5486400" cy="3673475"/>
            <wp:effectExtent l="19050" t="0" r="0" b="0"/>
            <wp:docPr id="4" name="3 Imagen" descr="fl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j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6CC" w:rsidRDefault="00F136CC" w:rsidP="00732B94">
      <w:pPr>
        <w:rPr>
          <w:u w:val="single"/>
        </w:rPr>
      </w:pPr>
    </w:p>
    <w:p w:rsidR="0038093F" w:rsidRPr="0038093F" w:rsidRDefault="0038093F" w:rsidP="0038093F">
      <w:r w:rsidRPr="0038093F">
        <w:t xml:space="preserve">La </w:t>
      </w:r>
      <w:proofErr w:type="spellStart"/>
      <w:r w:rsidRPr="0038093F">
        <w:t>justificación</w:t>
      </w:r>
      <w:proofErr w:type="spellEnd"/>
      <w:r w:rsidRPr="0038093F">
        <w:t xml:space="preserve"> del </w:t>
      </w:r>
      <w:proofErr w:type="spellStart"/>
      <w:r w:rsidRPr="0038093F">
        <w:t>diseño</w:t>
      </w:r>
      <w:proofErr w:type="spellEnd"/>
      <w:r w:rsidRPr="0038093F">
        <w:t xml:space="preserve"> </w:t>
      </w:r>
      <w:proofErr w:type="spellStart"/>
      <w:r w:rsidRPr="0038093F">
        <w:t>serverless</w:t>
      </w:r>
      <w:proofErr w:type="spellEnd"/>
      <w:r w:rsidRPr="0038093F">
        <w:t xml:space="preserve"> se resume en </w:t>
      </w:r>
      <w:proofErr w:type="spellStart"/>
      <w:r w:rsidRPr="0038093F">
        <w:t>su</w:t>
      </w:r>
      <w:proofErr w:type="spellEnd"/>
      <w:r w:rsidRPr="0038093F">
        <w:t xml:space="preserve"> </w:t>
      </w:r>
      <w:proofErr w:type="spellStart"/>
      <w:r w:rsidRPr="0038093F">
        <w:t>eficiencia</w:t>
      </w:r>
      <w:proofErr w:type="spellEnd"/>
      <w:r w:rsidRPr="0038093F">
        <w:t xml:space="preserve"> </w:t>
      </w:r>
      <w:proofErr w:type="spellStart"/>
      <w:r w:rsidRPr="0038093F">
        <w:t>operativa</w:t>
      </w:r>
      <w:proofErr w:type="spellEnd"/>
      <w:r w:rsidRPr="0038093F">
        <w:t xml:space="preserve"> y </w:t>
      </w:r>
      <w:proofErr w:type="spellStart"/>
      <w:r w:rsidRPr="0038093F">
        <w:t>económica</w:t>
      </w:r>
      <w:proofErr w:type="spellEnd"/>
      <w:r w:rsidRPr="0038093F">
        <w:t xml:space="preserve">, </w:t>
      </w:r>
      <w:proofErr w:type="spellStart"/>
      <w:r w:rsidRPr="0038093F">
        <w:t>ya</w:t>
      </w:r>
      <w:proofErr w:type="spellEnd"/>
      <w:r w:rsidRPr="0038093F">
        <w:t xml:space="preserve"> </w:t>
      </w:r>
      <w:proofErr w:type="spellStart"/>
      <w:r w:rsidRPr="0038093F">
        <w:t>que</w:t>
      </w:r>
      <w:proofErr w:type="spellEnd"/>
      <w:r w:rsidRPr="0038093F">
        <w:t xml:space="preserve"> el </w:t>
      </w:r>
      <w:proofErr w:type="spellStart"/>
      <w:r w:rsidRPr="0038093F">
        <w:t>proceso</w:t>
      </w:r>
      <w:proofErr w:type="spellEnd"/>
      <w:r w:rsidRPr="0038093F">
        <w:t xml:space="preserve"> </w:t>
      </w:r>
      <w:proofErr w:type="spellStart"/>
      <w:r w:rsidRPr="0038093F">
        <w:t>está</w:t>
      </w:r>
      <w:proofErr w:type="spellEnd"/>
      <w:r w:rsidRPr="0038093F">
        <w:t xml:space="preserve"> </w:t>
      </w:r>
      <w:proofErr w:type="spellStart"/>
      <w:r w:rsidRPr="0038093F">
        <w:t>construido</w:t>
      </w:r>
      <w:proofErr w:type="spellEnd"/>
      <w:r w:rsidRPr="0038093F">
        <w:t xml:space="preserve"> </w:t>
      </w:r>
      <w:proofErr w:type="spellStart"/>
      <w:r w:rsidRPr="0038093F">
        <w:t>para</w:t>
      </w:r>
      <w:proofErr w:type="spellEnd"/>
      <w:r w:rsidRPr="0038093F">
        <w:t xml:space="preserve"> ser </w:t>
      </w:r>
      <w:proofErr w:type="spellStart"/>
      <w:r w:rsidRPr="0038093F">
        <w:t>orientado</w:t>
      </w:r>
      <w:proofErr w:type="spellEnd"/>
      <w:r w:rsidRPr="0038093F">
        <w:t xml:space="preserve"> a </w:t>
      </w:r>
      <w:proofErr w:type="spellStart"/>
      <w:r w:rsidRPr="0038093F">
        <w:t>eventos</w:t>
      </w:r>
      <w:proofErr w:type="spellEnd"/>
      <w:r w:rsidRPr="0038093F">
        <w:t xml:space="preserve">, </w:t>
      </w:r>
      <w:proofErr w:type="spellStart"/>
      <w:r w:rsidRPr="0038093F">
        <w:t>altamente</w:t>
      </w:r>
      <w:proofErr w:type="spellEnd"/>
      <w:r w:rsidRPr="0038093F">
        <w:t xml:space="preserve"> </w:t>
      </w:r>
      <w:proofErr w:type="spellStart"/>
      <w:r w:rsidRPr="0038093F">
        <w:t>escalable</w:t>
      </w:r>
      <w:proofErr w:type="spellEnd"/>
      <w:r w:rsidRPr="0038093F">
        <w:t xml:space="preserve"> y de </w:t>
      </w:r>
      <w:proofErr w:type="spellStart"/>
      <w:r w:rsidRPr="0038093F">
        <w:t>bajo</w:t>
      </w:r>
      <w:proofErr w:type="spellEnd"/>
      <w:r w:rsidRPr="0038093F">
        <w:t xml:space="preserve"> </w:t>
      </w:r>
      <w:proofErr w:type="spellStart"/>
      <w:r w:rsidRPr="0038093F">
        <w:t>costo</w:t>
      </w:r>
      <w:proofErr w:type="spellEnd"/>
      <w:r w:rsidRPr="0038093F">
        <w:t xml:space="preserve"> sin </w:t>
      </w:r>
      <w:proofErr w:type="spellStart"/>
      <w:r w:rsidRPr="0038093F">
        <w:t>requerir</w:t>
      </w:r>
      <w:proofErr w:type="spellEnd"/>
      <w:r w:rsidRPr="0038093F">
        <w:t xml:space="preserve"> </w:t>
      </w:r>
      <w:proofErr w:type="spellStart"/>
      <w:r w:rsidRPr="0038093F">
        <w:t>administración</w:t>
      </w:r>
      <w:proofErr w:type="spellEnd"/>
      <w:r w:rsidRPr="0038093F">
        <w:t xml:space="preserve"> de </w:t>
      </w:r>
      <w:proofErr w:type="spellStart"/>
      <w:r w:rsidRPr="0038093F">
        <w:t>infraestructura</w:t>
      </w:r>
      <w:proofErr w:type="spellEnd"/>
      <w:r w:rsidRPr="0038093F">
        <w:t>.</w:t>
      </w:r>
    </w:p>
    <w:p w:rsidR="0038093F" w:rsidRPr="0038093F" w:rsidRDefault="0038093F" w:rsidP="0038093F">
      <w:r>
        <w:t xml:space="preserve">- </w:t>
      </w:r>
      <w:proofErr w:type="spellStart"/>
      <w:r w:rsidRPr="0038093F">
        <w:t>C</w:t>
      </w:r>
      <w:r>
        <w:t>osto</w:t>
      </w:r>
      <w:proofErr w:type="spellEnd"/>
      <w:r>
        <w:t xml:space="preserve"> y </w:t>
      </w:r>
      <w:proofErr w:type="spellStart"/>
      <w:r>
        <w:t>Eficiencia</w:t>
      </w:r>
      <w:proofErr w:type="spellEnd"/>
      <w:r>
        <w:t xml:space="preserve"> </w:t>
      </w:r>
      <w:proofErr w:type="spellStart"/>
      <w:r>
        <w:t>Serverless</w:t>
      </w:r>
      <w:proofErr w:type="spellEnd"/>
      <w:r>
        <w:t xml:space="preserve">: </w:t>
      </w:r>
      <w:proofErr w:type="spellStart"/>
      <w:r>
        <w:t>Só</w:t>
      </w:r>
      <w:r w:rsidRPr="0038093F">
        <w:t>lo</w:t>
      </w:r>
      <w:proofErr w:type="spellEnd"/>
      <w:r w:rsidRPr="0038093F">
        <w:t xml:space="preserve"> se </w:t>
      </w:r>
      <w:proofErr w:type="spellStart"/>
      <w:r w:rsidRPr="0038093F">
        <w:t>paga</w:t>
      </w:r>
      <w:proofErr w:type="spellEnd"/>
      <w:r w:rsidRPr="0038093F">
        <w:t xml:space="preserve"> </w:t>
      </w:r>
      <w:proofErr w:type="spellStart"/>
      <w:r w:rsidRPr="0038093F">
        <w:t>por</w:t>
      </w:r>
      <w:proofErr w:type="spellEnd"/>
      <w:r w:rsidRPr="0038093F">
        <w:t xml:space="preserve"> el </w:t>
      </w:r>
      <w:proofErr w:type="spellStart"/>
      <w:r w:rsidRPr="0038093F">
        <w:t>tiempo</w:t>
      </w:r>
      <w:proofErr w:type="spellEnd"/>
      <w:r w:rsidRPr="0038093F">
        <w:t xml:space="preserve"> de </w:t>
      </w:r>
      <w:proofErr w:type="spellStart"/>
      <w:r w:rsidRPr="0038093F">
        <w:t>cómputo</w:t>
      </w:r>
      <w:proofErr w:type="spellEnd"/>
      <w:r w:rsidRPr="0038093F">
        <w:t xml:space="preserve"> </w:t>
      </w:r>
      <w:proofErr w:type="spellStart"/>
      <w:r w:rsidRPr="0038093F">
        <w:t>exacto</w:t>
      </w:r>
      <w:proofErr w:type="spellEnd"/>
      <w:r w:rsidRPr="0038093F">
        <w:t xml:space="preserve"> </w:t>
      </w:r>
      <w:proofErr w:type="spellStart"/>
      <w:r w:rsidRPr="0038093F">
        <w:t>que</w:t>
      </w:r>
      <w:proofErr w:type="spellEnd"/>
      <w:r w:rsidRPr="0038093F">
        <w:t xml:space="preserve"> </w:t>
      </w:r>
      <w:proofErr w:type="spellStart"/>
      <w:r w:rsidRPr="0038093F">
        <w:t>utiliza</w:t>
      </w:r>
      <w:proofErr w:type="spellEnd"/>
      <w:r w:rsidRPr="0038093F">
        <w:t xml:space="preserve"> AWS Lambda (a </w:t>
      </w:r>
      <w:proofErr w:type="spellStart"/>
      <w:r w:rsidRPr="0038093F">
        <w:t>nivel</w:t>
      </w:r>
      <w:proofErr w:type="spellEnd"/>
      <w:r w:rsidRPr="0038093F">
        <w:t xml:space="preserve"> de </w:t>
      </w:r>
      <w:proofErr w:type="spellStart"/>
      <w:r w:rsidRPr="0038093F">
        <w:t>milisegundos</w:t>
      </w:r>
      <w:proofErr w:type="spellEnd"/>
      <w:r w:rsidRPr="0038093F">
        <w:t xml:space="preserve">), </w:t>
      </w:r>
      <w:proofErr w:type="spellStart"/>
      <w:r w:rsidRPr="0038093F">
        <w:t>eliminando</w:t>
      </w:r>
      <w:proofErr w:type="spellEnd"/>
      <w:r w:rsidRPr="0038093F">
        <w:t xml:space="preserve"> el </w:t>
      </w:r>
      <w:proofErr w:type="spellStart"/>
      <w:r w:rsidRPr="0038093F">
        <w:t>costo</w:t>
      </w:r>
      <w:proofErr w:type="spellEnd"/>
      <w:r w:rsidRPr="0038093F">
        <w:t xml:space="preserve"> </w:t>
      </w:r>
      <w:proofErr w:type="spellStart"/>
      <w:r w:rsidRPr="0038093F">
        <w:t>fijo</w:t>
      </w:r>
      <w:proofErr w:type="spellEnd"/>
      <w:r w:rsidRPr="0038093F">
        <w:t xml:space="preserve"> y el </w:t>
      </w:r>
      <w:proofErr w:type="spellStart"/>
      <w:r w:rsidRPr="0038093F">
        <w:t>tiempo</w:t>
      </w:r>
      <w:proofErr w:type="spellEnd"/>
      <w:r w:rsidRPr="0038093F">
        <w:t xml:space="preserve"> de </w:t>
      </w:r>
      <w:proofErr w:type="spellStart"/>
      <w:r w:rsidRPr="0038093F">
        <w:t>inactividad</w:t>
      </w:r>
      <w:proofErr w:type="spellEnd"/>
      <w:r w:rsidRPr="0038093F">
        <w:t xml:space="preserve"> de </w:t>
      </w:r>
      <w:proofErr w:type="spellStart"/>
      <w:r w:rsidRPr="0038093F">
        <w:t>servidores</w:t>
      </w:r>
      <w:proofErr w:type="spellEnd"/>
      <w:r w:rsidRPr="0038093F">
        <w:t xml:space="preserve"> </w:t>
      </w:r>
      <w:proofErr w:type="spellStart"/>
      <w:r w:rsidRPr="0038093F">
        <w:t>tradicionales</w:t>
      </w:r>
      <w:proofErr w:type="spellEnd"/>
      <w:r w:rsidRPr="0038093F">
        <w:t xml:space="preserve"> (EC2 o EMR).</w:t>
      </w:r>
    </w:p>
    <w:p w:rsidR="0038093F" w:rsidRPr="0038093F" w:rsidRDefault="0038093F" w:rsidP="0038093F">
      <w:r>
        <w:t xml:space="preserve">- </w:t>
      </w:r>
      <w:proofErr w:type="spellStart"/>
      <w:r w:rsidRPr="0038093F">
        <w:t>Diseño</w:t>
      </w:r>
      <w:proofErr w:type="spellEnd"/>
      <w:r w:rsidRPr="0038093F">
        <w:t xml:space="preserve"> </w:t>
      </w:r>
      <w:proofErr w:type="spellStart"/>
      <w:r w:rsidRPr="0038093F">
        <w:t>Orientado</w:t>
      </w:r>
      <w:proofErr w:type="spellEnd"/>
      <w:r w:rsidRPr="0038093F">
        <w:t xml:space="preserve"> a </w:t>
      </w:r>
      <w:proofErr w:type="spellStart"/>
      <w:r w:rsidRPr="0038093F">
        <w:t>Eventos</w:t>
      </w:r>
      <w:proofErr w:type="spellEnd"/>
      <w:r w:rsidRPr="0038093F">
        <w:t xml:space="preserve">: El </w:t>
      </w:r>
      <w:proofErr w:type="spellStart"/>
      <w:r w:rsidRPr="0038093F">
        <w:t>proceso</w:t>
      </w:r>
      <w:proofErr w:type="spellEnd"/>
      <w:r w:rsidRPr="0038093F">
        <w:t xml:space="preserve"> se </w:t>
      </w:r>
      <w:proofErr w:type="spellStart"/>
      <w:r w:rsidRPr="0038093F">
        <w:t>activa</w:t>
      </w:r>
      <w:proofErr w:type="spellEnd"/>
      <w:r w:rsidRPr="0038093F">
        <w:t xml:space="preserve"> </w:t>
      </w:r>
      <w:proofErr w:type="spellStart"/>
      <w:r w:rsidRPr="0038093F">
        <w:t>automáticamente</w:t>
      </w:r>
      <w:proofErr w:type="spellEnd"/>
      <w:r w:rsidRPr="0038093F">
        <w:t xml:space="preserve"> (s3:ObjectCreated) solo </w:t>
      </w:r>
      <w:proofErr w:type="spellStart"/>
      <w:r w:rsidRPr="0038093F">
        <w:t>cuando</w:t>
      </w:r>
      <w:proofErr w:type="spellEnd"/>
      <w:r w:rsidRPr="0038093F">
        <w:t xml:space="preserve"> </w:t>
      </w:r>
      <w:proofErr w:type="spellStart"/>
      <w:r w:rsidRPr="0038093F">
        <w:t>llega</w:t>
      </w:r>
      <w:proofErr w:type="spellEnd"/>
      <w:r w:rsidRPr="0038093F">
        <w:t xml:space="preserve"> un </w:t>
      </w:r>
      <w:proofErr w:type="spellStart"/>
      <w:r w:rsidRPr="0038093F">
        <w:t>archiv</w:t>
      </w:r>
      <w:r>
        <w:t>o</w:t>
      </w:r>
      <w:proofErr w:type="spellEnd"/>
      <w:r>
        <w:t xml:space="preserve">, sin </w:t>
      </w:r>
      <w:proofErr w:type="spellStart"/>
      <w:r>
        <w:t>necesidad</w:t>
      </w:r>
      <w:proofErr w:type="spellEnd"/>
      <w:r>
        <w:t xml:space="preserve"> de un</w:t>
      </w:r>
      <w:r w:rsidRPr="0038093F">
        <w:t xml:space="preserve"> </w:t>
      </w:r>
      <w:proofErr w:type="spellStart"/>
      <w:r w:rsidRPr="0038093F">
        <w:t>chequeo</w:t>
      </w:r>
      <w:proofErr w:type="spellEnd"/>
      <w:r w:rsidRPr="0038093F">
        <w:t xml:space="preserve"> </w:t>
      </w:r>
      <w:proofErr w:type="spellStart"/>
      <w:r w:rsidRPr="0038093F">
        <w:t>constante</w:t>
      </w:r>
      <w:proofErr w:type="spellEnd"/>
      <w:r w:rsidRPr="0038093F">
        <w:t xml:space="preserve">, </w:t>
      </w:r>
      <w:proofErr w:type="spellStart"/>
      <w:r w:rsidRPr="0038093F">
        <w:t>garantizando</w:t>
      </w:r>
      <w:proofErr w:type="spellEnd"/>
      <w:r w:rsidRPr="0038093F">
        <w:t xml:space="preserve"> </w:t>
      </w:r>
      <w:proofErr w:type="spellStart"/>
      <w:r w:rsidRPr="0038093F">
        <w:t>una</w:t>
      </w:r>
      <w:proofErr w:type="spellEnd"/>
      <w:r w:rsidRPr="0038093F">
        <w:t xml:space="preserve"> </w:t>
      </w:r>
      <w:proofErr w:type="spellStart"/>
      <w:r w:rsidRPr="0038093F">
        <w:t>respuesta</w:t>
      </w:r>
      <w:proofErr w:type="spellEnd"/>
      <w:r w:rsidRPr="0038093F">
        <w:t xml:space="preserve"> </w:t>
      </w:r>
      <w:proofErr w:type="spellStart"/>
      <w:r w:rsidRPr="0038093F">
        <w:t>inmediata</w:t>
      </w:r>
      <w:proofErr w:type="spellEnd"/>
      <w:r w:rsidRPr="0038093F">
        <w:t xml:space="preserve"> a la </w:t>
      </w:r>
      <w:proofErr w:type="spellStart"/>
      <w:r w:rsidRPr="0038093F">
        <w:t>carga</w:t>
      </w:r>
      <w:proofErr w:type="spellEnd"/>
      <w:r w:rsidRPr="0038093F">
        <w:t xml:space="preserve"> de </w:t>
      </w:r>
      <w:proofErr w:type="spellStart"/>
      <w:r w:rsidRPr="0038093F">
        <w:t>datos</w:t>
      </w:r>
      <w:proofErr w:type="spellEnd"/>
      <w:r w:rsidRPr="0038093F">
        <w:t>.</w:t>
      </w:r>
    </w:p>
    <w:p w:rsidR="0038093F" w:rsidRDefault="0038093F" w:rsidP="0038093F">
      <w:r>
        <w:t xml:space="preserve">- </w:t>
      </w:r>
      <w:proofErr w:type="spellStart"/>
      <w:r w:rsidRPr="0038093F">
        <w:t>Escalabilidad</w:t>
      </w:r>
      <w:proofErr w:type="spellEnd"/>
      <w:r w:rsidRPr="0038093F">
        <w:t xml:space="preserve"> </w:t>
      </w:r>
      <w:proofErr w:type="spellStart"/>
      <w:r w:rsidRPr="0038093F">
        <w:t>Instantánea</w:t>
      </w:r>
      <w:proofErr w:type="spellEnd"/>
      <w:r w:rsidRPr="0038093F">
        <w:t xml:space="preserve">: Lambda </w:t>
      </w:r>
      <w:proofErr w:type="spellStart"/>
      <w:r w:rsidRPr="0038093F">
        <w:t>escala</w:t>
      </w:r>
      <w:proofErr w:type="spellEnd"/>
      <w:r w:rsidRPr="0038093F">
        <w:t xml:space="preserve"> la </w:t>
      </w:r>
      <w:proofErr w:type="spellStart"/>
      <w:r w:rsidRPr="0038093F">
        <w:t>capacidad</w:t>
      </w:r>
      <w:proofErr w:type="spellEnd"/>
      <w:r w:rsidRPr="0038093F">
        <w:t xml:space="preserve"> de </w:t>
      </w:r>
      <w:proofErr w:type="spellStart"/>
      <w:r w:rsidRPr="0038093F">
        <w:t>procesamiento</w:t>
      </w:r>
      <w:proofErr w:type="spellEnd"/>
      <w:r w:rsidRPr="0038093F">
        <w:t xml:space="preserve"> en </w:t>
      </w:r>
      <w:proofErr w:type="spellStart"/>
      <w:r w:rsidRPr="0038093F">
        <w:t>paralelo</w:t>
      </w:r>
      <w:proofErr w:type="spellEnd"/>
      <w:r w:rsidRPr="0038093F">
        <w:t xml:space="preserve"> de forma </w:t>
      </w:r>
      <w:proofErr w:type="spellStart"/>
      <w:r w:rsidRPr="0038093F">
        <w:t>au</w:t>
      </w:r>
      <w:r>
        <w:t>tomática</w:t>
      </w:r>
      <w:proofErr w:type="spellEnd"/>
      <w:r>
        <w:t xml:space="preserve">, </w:t>
      </w:r>
      <w:proofErr w:type="spellStart"/>
      <w:r>
        <w:t>pudiendo</w:t>
      </w:r>
      <w:proofErr w:type="spellEnd"/>
      <w:r>
        <w:t xml:space="preserve"> </w:t>
      </w:r>
      <w:proofErr w:type="spellStart"/>
      <w:r>
        <w:t>manejar</w:t>
      </w:r>
      <w:proofErr w:type="spellEnd"/>
      <w:r>
        <w:t xml:space="preserve"> </w:t>
      </w:r>
      <w:proofErr w:type="spellStart"/>
      <w:r>
        <w:t>alzas</w:t>
      </w:r>
      <w:proofErr w:type="spellEnd"/>
      <w:r w:rsidRPr="0038093F">
        <w:t xml:space="preserve"> de </w:t>
      </w:r>
      <w:proofErr w:type="spellStart"/>
      <w:r w:rsidRPr="0038093F">
        <w:t>carga</w:t>
      </w:r>
      <w:proofErr w:type="spellEnd"/>
      <w:r w:rsidRPr="0038093F">
        <w:t xml:space="preserve"> de miles de </w:t>
      </w:r>
      <w:proofErr w:type="spellStart"/>
      <w:r w:rsidRPr="0038093F">
        <w:t>archivos</w:t>
      </w:r>
      <w:proofErr w:type="spellEnd"/>
      <w:r w:rsidRPr="0038093F">
        <w:t xml:space="preserve"> sin </w:t>
      </w:r>
      <w:proofErr w:type="spellStart"/>
      <w:r w:rsidRPr="0038093F">
        <w:t>que</w:t>
      </w:r>
      <w:proofErr w:type="spellEnd"/>
      <w:r w:rsidRPr="0038093F">
        <w:t xml:space="preserve"> el </w:t>
      </w:r>
      <w:proofErr w:type="spellStart"/>
      <w:r w:rsidRPr="0038093F">
        <w:t>equipo</w:t>
      </w:r>
      <w:proofErr w:type="spellEnd"/>
      <w:r w:rsidRPr="0038093F">
        <w:t xml:space="preserve"> de </w:t>
      </w:r>
      <w:proofErr w:type="spellStart"/>
      <w:r w:rsidRPr="0038093F">
        <w:t>ingeniería</w:t>
      </w:r>
      <w:proofErr w:type="spellEnd"/>
      <w:r w:rsidRPr="0038093F">
        <w:t xml:space="preserve"> </w:t>
      </w:r>
      <w:proofErr w:type="spellStart"/>
      <w:r w:rsidRPr="0038093F">
        <w:t>deba</w:t>
      </w:r>
      <w:proofErr w:type="spellEnd"/>
      <w:r w:rsidRPr="0038093F">
        <w:t xml:space="preserve"> </w:t>
      </w:r>
      <w:proofErr w:type="spellStart"/>
      <w:r w:rsidRPr="0038093F">
        <w:t>aprovisionar</w:t>
      </w:r>
      <w:proofErr w:type="spellEnd"/>
      <w:r w:rsidRPr="0038093F">
        <w:t xml:space="preserve"> </w:t>
      </w:r>
      <w:proofErr w:type="spellStart"/>
      <w:r w:rsidRPr="0038093F">
        <w:t>recursos.</w:t>
      </w:r>
      <w:proofErr w:type="spellEnd"/>
    </w:p>
    <w:p w:rsidR="0038093F" w:rsidRPr="0038093F" w:rsidRDefault="0038093F" w:rsidP="0038093F">
      <w:r>
        <w:t xml:space="preserve">- </w:t>
      </w:r>
      <w:proofErr w:type="spellStart"/>
      <w:r w:rsidRPr="0038093F">
        <w:t>Calidad</w:t>
      </w:r>
      <w:proofErr w:type="spellEnd"/>
      <w:r w:rsidRPr="0038093F">
        <w:t xml:space="preserve"> de </w:t>
      </w:r>
      <w:proofErr w:type="spellStart"/>
      <w:r w:rsidRPr="0038093F">
        <w:t>Datos</w:t>
      </w:r>
      <w:proofErr w:type="spellEnd"/>
      <w:r w:rsidRPr="0038093F">
        <w:t xml:space="preserve">: La </w:t>
      </w:r>
      <w:proofErr w:type="spellStart"/>
      <w:r w:rsidRPr="0038093F">
        <w:t>función</w:t>
      </w:r>
      <w:proofErr w:type="spellEnd"/>
      <w:r w:rsidRPr="0038093F">
        <w:t xml:space="preserve"> </w:t>
      </w:r>
      <w:proofErr w:type="spellStart"/>
      <w:r w:rsidRPr="0038093F">
        <w:t>centraliza</w:t>
      </w:r>
      <w:proofErr w:type="spellEnd"/>
      <w:r w:rsidRPr="0038093F">
        <w:t xml:space="preserve"> la </w:t>
      </w:r>
      <w:proofErr w:type="spellStart"/>
      <w:r w:rsidRPr="0038093F">
        <w:t>validación</w:t>
      </w:r>
      <w:proofErr w:type="spellEnd"/>
      <w:r w:rsidRPr="0038093F">
        <w:t xml:space="preserve"> y </w:t>
      </w:r>
      <w:proofErr w:type="spellStart"/>
      <w:r w:rsidRPr="0038093F">
        <w:t>transformación</w:t>
      </w:r>
      <w:proofErr w:type="spellEnd"/>
      <w:r w:rsidRPr="0038093F">
        <w:t xml:space="preserve"> a Parquet, </w:t>
      </w:r>
      <w:proofErr w:type="spellStart"/>
      <w:r w:rsidRPr="0038093F">
        <w:t>asegurando</w:t>
      </w:r>
      <w:proofErr w:type="spellEnd"/>
      <w:r w:rsidRPr="0038093F">
        <w:t xml:space="preserve"> </w:t>
      </w:r>
      <w:proofErr w:type="spellStart"/>
      <w:r w:rsidRPr="0038093F">
        <w:t>que</w:t>
      </w:r>
      <w:proofErr w:type="spellEnd"/>
      <w:r w:rsidRPr="0038093F">
        <w:t xml:space="preserve"> los </w:t>
      </w:r>
      <w:proofErr w:type="spellStart"/>
      <w:r w:rsidRPr="0038093F">
        <w:t>datos</w:t>
      </w:r>
      <w:proofErr w:type="spellEnd"/>
      <w:r w:rsidRPr="0038093F">
        <w:t xml:space="preserve"> </w:t>
      </w:r>
      <w:proofErr w:type="spellStart"/>
      <w:r w:rsidRPr="0038093F">
        <w:t>que</w:t>
      </w:r>
      <w:proofErr w:type="spellEnd"/>
      <w:r w:rsidRPr="0038093F">
        <w:t xml:space="preserve"> </w:t>
      </w:r>
      <w:proofErr w:type="spellStart"/>
      <w:r w:rsidRPr="0038093F">
        <w:t>llegan</w:t>
      </w:r>
      <w:proofErr w:type="spellEnd"/>
      <w:r w:rsidRPr="0038093F">
        <w:t xml:space="preserve"> al Data Lake </w:t>
      </w:r>
      <w:proofErr w:type="spellStart"/>
      <w:r w:rsidRPr="0038093F">
        <w:t>procesado</w:t>
      </w:r>
      <w:proofErr w:type="spellEnd"/>
      <w:r w:rsidRPr="0038093F">
        <w:t xml:space="preserve"> </w:t>
      </w:r>
      <w:proofErr w:type="spellStart"/>
      <w:r w:rsidRPr="0038093F">
        <w:t>ya</w:t>
      </w:r>
      <w:proofErr w:type="spellEnd"/>
      <w:r w:rsidRPr="0038093F">
        <w:t xml:space="preserve"> </w:t>
      </w:r>
      <w:proofErr w:type="spellStart"/>
      <w:r w:rsidRPr="0038093F">
        <w:t>estén</w:t>
      </w:r>
      <w:proofErr w:type="spellEnd"/>
      <w:r w:rsidRPr="0038093F">
        <w:t xml:space="preserve"> </w:t>
      </w:r>
      <w:proofErr w:type="spellStart"/>
      <w:r w:rsidRPr="0038093F">
        <w:t>limpios</w:t>
      </w:r>
      <w:proofErr w:type="spellEnd"/>
      <w:r w:rsidRPr="0038093F">
        <w:t xml:space="preserve"> y en un </w:t>
      </w:r>
      <w:proofErr w:type="spellStart"/>
      <w:r w:rsidRPr="0038093F">
        <w:t>formato</w:t>
      </w:r>
      <w:proofErr w:type="spellEnd"/>
      <w:r w:rsidRPr="0038093F">
        <w:t xml:space="preserve"> </w:t>
      </w:r>
      <w:proofErr w:type="spellStart"/>
      <w:r w:rsidRPr="0038093F">
        <w:t>optimizado</w:t>
      </w:r>
      <w:proofErr w:type="spellEnd"/>
      <w:r w:rsidRPr="0038093F">
        <w:t xml:space="preserve"> </w:t>
      </w:r>
      <w:proofErr w:type="spellStart"/>
      <w:r w:rsidRPr="0038093F">
        <w:t>para</w:t>
      </w:r>
      <w:proofErr w:type="spellEnd"/>
      <w:r w:rsidRPr="0038093F">
        <w:t xml:space="preserve"> el </w:t>
      </w:r>
      <w:proofErr w:type="spellStart"/>
      <w:r w:rsidRPr="0038093F">
        <w:t>análisis</w:t>
      </w:r>
      <w:proofErr w:type="spellEnd"/>
      <w:r w:rsidRPr="0038093F">
        <w:t xml:space="preserve"> posterior.</w:t>
      </w:r>
    </w:p>
    <w:p w:rsidR="00F136CC" w:rsidRPr="0038093F" w:rsidRDefault="00F136CC" w:rsidP="00732B94"/>
    <w:sectPr w:rsidR="00F136CC" w:rsidRPr="00380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159D4"/>
    <w:rsid w:val="00025D7A"/>
    <w:rsid w:val="000262D2"/>
    <w:rsid w:val="00027370"/>
    <w:rsid w:val="00030384"/>
    <w:rsid w:val="00030A28"/>
    <w:rsid w:val="00034616"/>
    <w:rsid w:val="0005000E"/>
    <w:rsid w:val="00050BC2"/>
    <w:rsid w:val="0005782A"/>
    <w:rsid w:val="0006063C"/>
    <w:rsid w:val="000654E3"/>
    <w:rsid w:val="000867EE"/>
    <w:rsid w:val="000C6D41"/>
    <w:rsid w:val="000D78AC"/>
    <w:rsid w:val="000E23E5"/>
    <w:rsid w:val="00114323"/>
    <w:rsid w:val="00127C96"/>
    <w:rsid w:val="00131AC2"/>
    <w:rsid w:val="001342CD"/>
    <w:rsid w:val="0015074B"/>
    <w:rsid w:val="0016713C"/>
    <w:rsid w:val="001700D6"/>
    <w:rsid w:val="00185B78"/>
    <w:rsid w:val="001A24E6"/>
    <w:rsid w:val="001C6ABD"/>
    <w:rsid w:val="001F395B"/>
    <w:rsid w:val="002115A7"/>
    <w:rsid w:val="002157E4"/>
    <w:rsid w:val="00215E52"/>
    <w:rsid w:val="002336E8"/>
    <w:rsid w:val="002573FF"/>
    <w:rsid w:val="00257A9F"/>
    <w:rsid w:val="002743EA"/>
    <w:rsid w:val="00277FC0"/>
    <w:rsid w:val="0029639D"/>
    <w:rsid w:val="002B0D62"/>
    <w:rsid w:val="002D07A1"/>
    <w:rsid w:val="002E1926"/>
    <w:rsid w:val="0030481F"/>
    <w:rsid w:val="00305D58"/>
    <w:rsid w:val="00326F90"/>
    <w:rsid w:val="0037441C"/>
    <w:rsid w:val="0038093F"/>
    <w:rsid w:val="003A1B07"/>
    <w:rsid w:val="003B0690"/>
    <w:rsid w:val="003B1935"/>
    <w:rsid w:val="003C68DB"/>
    <w:rsid w:val="003D413B"/>
    <w:rsid w:val="00403A96"/>
    <w:rsid w:val="00423000"/>
    <w:rsid w:val="004246CF"/>
    <w:rsid w:val="00472F3A"/>
    <w:rsid w:val="00473376"/>
    <w:rsid w:val="00473611"/>
    <w:rsid w:val="004A50A5"/>
    <w:rsid w:val="004A7DE0"/>
    <w:rsid w:val="004C73D2"/>
    <w:rsid w:val="004D2ED9"/>
    <w:rsid w:val="004D6591"/>
    <w:rsid w:val="004D772F"/>
    <w:rsid w:val="004E0E6C"/>
    <w:rsid w:val="00526D34"/>
    <w:rsid w:val="00532650"/>
    <w:rsid w:val="00533A15"/>
    <w:rsid w:val="0054195D"/>
    <w:rsid w:val="00565E33"/>
    <w:rsid w:val="00566DF0"/>
    <w:rsid w:val="0058211B"/>
    <w:rsid w:val="005900F1"/>
    <w:rsid w:val="005F48FF"/>
    <w:rsid w:val="006210E2"/>
    <w:rsid w:val="006277B7"/>
    <w:rsid w:val="00631C24"/>
    <w:rsid w:val="006554A3"/>
    <w:rsid w:val="0067340D"/>
    <w:rsid w:val="0067661F"/>
    <w:rsid w:val="00685515"/>
    <w:rsid w:val="006A532F"/>
    <w:rsid w:val="006D1199"/>
    <w:rsid w:val="006D2CC3"/>
    <w:rsid w:val="006D645F"/>
    <w:rsid w:val="006E7964"/>
    <w:rsid w:val="00700559"/>
    <w:rsid w:val="007162D3"/>
    <w:rsid w:val="007166C4"/>
    <w:rsid w:val="00732B94"/>
    <w:rsid w:val="0078172A"/>
    <w:rsid w:val="007A31DB"/>
    <w:rsid w:val="007A6BEC"/>
    <w:rsid w:val="007B5714"/>
    <w:rsid w:val="007C0EEC"/>
    <w:rsid w:val="007C7F90"/>
    <w:rsid w:val="007D5291"/>
    <w:rsid w:val="007D67B4"/>
    <w:rsid w:val="007E2C37"/>
    <w:rsid w:val="00800FDC"/>
    <w:rsid w:val="00804522"/>
    <w:rsid w:val="00821958"/>
    <w:rsid w:val="00825DD8"/>
    <w:rsid w:val="00834933"/>
    <w:rsid w:val="008368B5"/>
    <w:rsid w:val="008553E4"/>
    <w:rsid w:val="00865B76"/>
    <w:rsid w:val="00890D43"/>
    <w:rsid w:val="008B39A8"/>
    <w:rsid w:val="008C51C1"/>
    <w:rsid w:val="008C6274"/>
    <w:rsid w:val="008E1130"/>
    <w:rsid w:val="008F7111"/>
    <w:rsid w:val="009224CF"/>
    <w:rsid w:val="00923624"/>
    <w:rsid w:val="009402D3"/>
    <w:rsid w:val="00955FA9"/>
    <w:rsid w:val="00966A27"/>
    <w:rsid w:val="00972B0E"/>
    <w:rsid w:val="00990B2A"/>
    <w:rsid w:val="00991018"/>
    <w:rsid w:val="009A4AC5"/>
    <w:rsid w:val="009A5941"/>
    <w:rsid w:val="009C7F31"/>
    <w:rsid w:val="009D0F0F"/>
    <w:rsid w:val="009D2936"/>
    <w:rsid w:val="009E60D6"/>
    <w:rsid w:val="009F0354"/>
    <w:rsid w:val="009F1976"/>
    <w:rsid w:val="00A11C76"/>
    <w:rsid w:val="00A23DA1"/>
    <w:rsid w:val="00A73DC0"/>
    <w:rsid w:val="00A81544"/>
    <w:rsid w:val="00AA1D8D"/>
    <w:rsid w:val="00AC0001"/>
    <w:rsid w:val="00AC0F0C"/>
    <w:rsid w:val="00AC2DF2"/>
    <w:rsid w:val="00AC7C7E"/>
    <w:rsid w:val="00AD1BEE"/>
    <w:rsid w:val="00B35208"/>
    <w:rsid w:val="00B36441"/>
    <w:rsid w:val="00B43BBD"/>
    <w:rsid w:val="00B47730"/>
    <w:rsid w:val="00B65063"/>
    <w:rsid w:val="00B80AF0"/>
    <w:rsid w:val="00B90207"/>
    <w:rsid w:val="00B93DB5"/>
    <w:rsid w:val="00B964DC"/>
    <w:rsid w:val="00BC0E76"/>
    <w:rsid w:val="00BC408E"/>
    <w:rsid w:val="00BD787A"/>
    <w:rsid w:val="00BE3002"/>
    <w:rsid w:val="00BF6214"/>
    <w:rsid w:val="00C05C3A"/>
    <w:rsid w:val="00C107C7"/>
    <w:rsid w:val="00C2672C"/>
    <w:rsid w:val="00C278D8"/>
    <w:rsid w:val="00C373B5"/>
    <w:rsid w:val="00C64641"/>
    <w:rsid w:val="00C73EEE"/>
    <w:rsid w:val="00C76D45"/>
    <w:rsid w:val="00CA5498"/>
    <w:rsid w:val="00CB0664"/>
    <w:rsid w:val="00CD5B0A"/>
    <w:rsid w:val="00D1118F"/>
    <w:rsid w:val="00D22258"/>
    <w:rsid w:val="00D34CAB"/>
    <w:rsid w:val="00D45F80"/>
    <w:rsid w:val="00D563D1"/>
    <w:rsid w:val="00D616D1"/>
    <w:rsid w:val="00D701F4"/>
    <w:rsid w:val="00D81C14"/>
    <w:rsid w:val="00D81F1E"/>
    <w:rsid w:val="00D95DB6"/>
    <w:rsid w:val="00D96B1F"/>
    <w:rsid w:val="00DC2D76"/>
    <w:rsid w:val="00DE58DB"/>
    <w:rsid w:val="00DE6FCA"/>
    <w:rsid w:val="00E06A63"/>
    <w:rsid w:val="00E44976"/>
    <w:rsid w:val="00E66A3B"/>
    <w:rsid w:val="00E71D42"/>
    <w:rsid w:val="00E833AF"/>
    <w:rsid w:val="00EC2E9E"/>
    <w:rsid w:val="00EF5978"/>
    <w:rsid w:val="00F052A4"/>
    <w:rsid w:val="00F136CC"/>
    <w:rsid w:val="00F47442"/>
    <w:rsid w:val="00F52E6A"/>
    <w:rsid w:val="00F92674"/>
    <w:rsid w:val="00F934AF"/>
    <w:rsid w:val="00F93694"/>
    <w:rsid w:val="00FB465E"/>
    <w:rsid w:val="00FC6086"/>
    <w:rsid w:val="00FC693F"/>
    <w:rsid w:val="00FD5F0A"/>
    <w:rsid w:val="00FE0767"/>
    <w:rsid w:val="00FE20A8"/>
    <w:rsid w:val="00FE4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608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staclara1">
    <w:name w:val="Lista clara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Cuadrculaclara1">
    <w:name w:val="Cuadrícula clara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Sombreadomedio11">
    <w:name w:val="Sombreado medio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11">
    <w:name w:val="Lista media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1-nfasis11">
    <w:name w:val="Lista media 1 - Énfasis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Listamedia21">
    <w:name w:val="Lista media 2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uadrculamedia11">
    <w:name w:val="Cuadrícula media 1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uadrculamedia21">
    <w:name w:val="Cuadrícula media 2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Cuadrculamedia31">
    <w:name w:val="Cuadrícula media 3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Listaoscura1">
    <w:name w:val="Lista oscura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Sombreadovistoso1">
    <w:name w:val="Sombreado vistoso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stavistosa1">
    <w:name w:val="Lista vistosa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uadrculavistosa1">
    <w:name w:val="Cuadrícula vistosa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73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473611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3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300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048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2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2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4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5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1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222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12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7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04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167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75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95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6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9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3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10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0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596CD0-05DE-49F8-9779-8326C153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5</Pages>
  <Words>812</Words>
  <Characters>4469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5271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Alexis</cp:lastModifiedBy>
  <cp:revision>42</cp:revision>
  <dcterms:created xsi:type="dcterms:W3CDTF">2025-09-23T00:25:00Z</dcterms:created>
  <dcterms:modified xsi:type="dcterms:W3CDTF">2025-09-29T00:59:00Z</dcterms:modified>
</cp:coreProperties>
</file>