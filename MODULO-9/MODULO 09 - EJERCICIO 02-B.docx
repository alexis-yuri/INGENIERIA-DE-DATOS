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67661F">
        <w:t xml:space="preserve"> - EJERCICIO 02</w:t>
      </w:r>
      <w:r w:rsidR="0016713C">
        <w:t>-B</w:t>
      </w:r>
    </w:p>
    <w:p w:rsidR="00AD1BEE" w:rsidRDefault="00FE423E" w:rsidP="00AD1BEE">
      <w:r w:rsidRPr="00027370">
        <w:t>ALEXIS YURI M.</w:t>
      </w:r>
    </w:p>
    <w:p w:rsidR="000867EE" w:rsidRDefault="000867EE" w:rsidP="00AD1BEE"/>
    <w:p w:rsidR="0067661F" w:rsidRDefault="00A73DC0" w:rsidP="0067661F">
      <w:proofErr w:type="spellStart"/>
      <w:r>
        <w:t>Diseñe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escalonada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videos </w:t>
      </w:r>
      <w:proofErr w:type="spellStart"/>
      <w:r>
        <w:t>educativos</w:t>
      </w:r>
      <w:proofErr w:type="spellEnd"/>
      <w:r>
        <w:t xml:space="preserve">,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, logs del </w:t>
      </w:r>
      <w:proofErr w:type="spellStart"/>
      <w:r>
        <w:t>sistema</w:t>
      </w:r>
      <w:proofErr w:type="spellEnd"/>
      <w:r>
        <w:t xml:space="preserve"> y backups </w:t>
      </w:r>
      <w:proofErr w:type="spellStart"/>
      <w:r>
        <w:t>mensuales</w:t>
      </w:r>
      <w:proofErr w:type="spellEnd"/>
      <w:r>
        <w:t>)</w:t>
      </w:r>
      <w:r w:rsidR="0067661F">
        <w:t>.</w:t>
      </w:r>
    </w:p>
    <w:p w:rsidR="0067661F" w:rsidRDefault="0067661F" w:rsidP="0067661F"/>
    <w:p w:rsidR="0067661F" w:rsidRDefault="0067661F" w:rsidP="0067661F">
      <w:r>
        <w:t xml:space="preserve">1.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Escenario</w:t>
      </w:r>
      <w:proofErr w:type="spellEnd"/>
      <w:r>
        <w:t>.</w:t>
      </w:r>
    </w:p>
    <w:p w:rsidR="0067661F" w:rsidRDefault="000067D6" w:rsidP="0067661F">
      <w:r>
        <w:t xml:space="preserve">Se </w:t>
      </w:r>
      <w:proofErr w:type="spellStart"/>
      <w:r>
        <w:t>analiza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"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en </w:t>
      </w:r>
      <w:proofErr w:type="spellStart"/>
      <w:r>
        <w:t>L</w:t>
      </w:r>
      <w:r w:rsidR="0067661F">
        <w:t>ínea</w:t>
      </w:r>
      <w:proofErr w:type="spellEnd"/>
      <w:r>
        <w:t>"</w:t>
      </w:r>
      <w:r w:rsidR="0067661F">
        <w:t xml:space="preserve"> </w:t>
      </w:r>
      <w:proofErr w:type="spellStart"/>
      <w:r w:rsidR="0067661F">
        <w:t>que</w:t>
      </w:r>
      <w:proofErr w:type="spellEnd"/>
      <w:r w:rsidR="0067661F">
        <w:t xml:space="preserve"> </w:t>
      </w:r>
      <w:proofErr w:type="spellStart"/>
      <w:r w:rsidR="0067661F">
        <w:t>crea</w:t>
      </w:r>
      <w:proofErr w:type="spellEnd"/>
      <w:r w:rsidR="0067661F">
        <w:t xml:space="preserve"> y </w:t>
      </w:r>
      <w:proofErr w:type="spellStart"/>
      <w:r w:rsidR="0067661F">
        <w:t>distribuye</w:t>
      </w:r>
      <w:proofErr w:type="spellEnd"/>
      <w:r w:rsidR="0067661F">
        <w:t xml:space="preserve"> </w:t>
      </w:r>
      <w:proofErr w:type="spellStart"/>
      <w:r w:rsidR="0067661F">
        <w:t>contenido</w:t>
      </w:r>
      <w:proofErr w:type="spellEnd"/>
      <w:r w:rsidR="0067661F">
        <w:t xml:space="preserve"> multimedia</w:t>
      </w:r>
      <w:r>
        <w:t xml:space="preserve">,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definen</w:t>
      </w:r>
      <w:proofErr w:type="spellEnd"/>
      <w:r>
        <w:t xml:space="preserve"> 3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 w:rsidR="0067661F">
        <w:t>:</w:t>
      </w:r>
    </w:p>
    <w:p w:rsidR="0067661F" w:rsidRDefault="0067661F" w:rsidP="0067661F">
      <w:r>
        <w:t xml:space="preserve">- Videos </w:t>
      </w:r>
      <w:proofErr w:type="spellStart"/>
      <w:r>
        <w:t>Educativos</w:t>
      </w:r>
      <w:proofErr w:type="spellEnd"/>
      <w:r>
        <w:t xml:space="preserve">: El </w:t>
      </w:r>
      <w:proofErr w:type="spellStart"/>
      <w:r>
        <w:t>activo</w:t>
      </w:r>
      <w:proofErr w:type="spellEnd"/>
      <w:r>
        <w:t xml:space="preserve"> principal. Son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y se accede a </w:t>
      </w:r>
      <w:proofErr w:type="spellStart"/>
      <w:r>
        <w:t>ellos</w:t>
      </w:r>
      <w:proofErr w:type="spellEnd"/>
      <w:r>
        <w:t xml:space="preserve"> con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disminuye</w:t>
      </w:r>
      <w:proofErr w:type="spellEnd"/>
      <w:r>
        <w:t xml:space="preserve"> con el </w:t>
      </w:r>
      <w:proofErr w:type="spellStart"/>
      <w:r>
        <w:t>tiempo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lanzan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>.</w:t>
      </w:r>
    </w:p>
    <w:p w:rsidR="0067661F" w:rsidRDefault="0067661F" w:rsidP="0067661F">
      <w:r>
        <w:t xml:space="preserve">-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(Logs):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interacción</w:t>
      </w:r>
      <w:proofErr w:type="spellEnd"/>
      <w:r>
        <w:t xml:space="preserve"> de los </w:t>
      </w:r>
      <w:proofErr w:type="spellStart"/>
      <w:r>
        <w:t>estudiantes</w:t>
      </w:r>
      <w:proofErr w:type="spellEnd"/>
      <w:r>
        <w:t xml:space="preserve"> con la </w:t>
      </w:r>
      <w:proofErr w:type="spellStart"/>
      <w:r>
        <w:t>plataforma</w:t>
      </w:r>
      <w:proofErr w:type="spellEnd"/>
      <w:r>
        <w:t xml:space="preserve">. Son </w:t>
      </w:r>
      <w:proofErr w:type="spellStart"/>
      <w:r>
        <w:t>volúmenes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(no </w:t>
      </w:r>
      <w:proofErr w:type="spellStart"/>
      <w:r>
        <w:t>estructurados</w:t>
      </w:r>
      <w:proofErr w:type="spellEnd"/>
      <w:r>
        <w:t xml:space="preserve">)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usan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y son </w:t>
      </w:r>
      <w:proofErr w:type="spellStart"/>
      <w:r>
        <w:t>archivados</w:t>
      </w:r>
      <w:proofErr w:type="spellEnd"/>
      <w:r>
        <w:t xml:space="preserve"> a largo </w:t>
      </w:r>
      <w:proofErr w:type="spellStart"/>
      <w:r>
        <w:t>plazo</w:t>
      </w:r>
      <w:proofErr w:type="spellEnd"/>
      <w:r>
        <w:t>.</w:t>
      </w:r>
    </w:p>
    <w:p w:rsidR="0067661F" w:rsidRDefault="0067661F" w:rsidP="0067661F">
      <w:r>
        <w:t xml:space="preserve">- Backups </w:t>
      </w:r>
      <w:proofErr w:type="spellStart"/>
      <w:r>
        <w:t>Mensuales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Copias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transacciones</w:t>
      </w:r>
      <w:proofErr w:type="spellEnd"/>
      <w:r>
        <w:t xml:space="preserve">. Son </w:t>
      </w:r>
      <w:proofErr w:type="spellStart"/>
      <w:r>
        <w:t>críticos</w:t>
      </w:r>
      <w:proofErr w:type="spellEnd"/>
      <w:r>
        <w:t xml:space="preserve">, se </w:t>
      </w:r>
      <w:proofErr w:type="spellStart"/>
      <w:r>
        <w:t>usan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y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conservarse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prolongado</w:t>
      </w:r>
      <w:proofErr w:type="spellEnd"/>
      <w:r>
        <w:t>.</w:t>
      </w:r>
    </w:p>
    <w:p w:rsidR="0067661F" w:rsidRDefault="0067661F" w:rsidP="0067661F"/>
    <w:p w:rsidR="0067661F" w:rsidRDefault="0067661F" w:rsidP="0067661F"/>
    <w:p w:rsidR="0067661F" w:rsidRDefault="0067661F" w:rsidP="0067661F">
      <w:r>
        <w:t xml:space="preserve">2. </w:t>
      </w:r>
      <w:proofErr w:type="spellStart"/>
      <w:r>
        <w:t>Tecnología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>.</w:t>
      </w:r>
    </w:p>
    <w:p w:rsidR="00FD5F0A" w:rsidRDefault="0067661F" w:rsidP="0067661F">
      <w:r>
        <w:t xml:space="preserve">Se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 con la </w:t>
      </w:r>
      <w:proofErr w:type="spellStart"/>
      <w:r>
        <w:t>tecnología</w:t>
      </w:r>
      <w:proofErr w:type="spellEnd"/>
      <w:r>
        <w:t xml:space="preserve"> de AWS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, </w:t>
      </w:r>
      <w:proofErr w:type="spellStart"/>
      <w:r>
        <w:t>rendimiento</w:t>
      </w:r>
      <w:proofErr w:type="spellEnd"/>
      <w:r>
        <w:t xml:space="preserve"> y </w:t>
      </w:r>
      <w:proofErr w:type="spellStart"/>
      <w:r>
        <w:t>costo</w:t>
      </w:r>
      <w:proofErr w:type="spellEnd"/>
      <w:r>
        <w:t>.</w:t>
      </w:r>
    </w:p>
    <w:p w:rsidR="0067661F" w:rsidRDefault="0067661F" w:rsidP="0067661F">
      <w:r w:rsidRPr="00FD5F0A">
        <w:rPr>
          <w:u w:val="single"/>
        </w:rPr>
        <w:t xml:space="preserve">Videos </w:t>
      </w:r>
      <w:proofErr w:type="spellStart"/>
      <w:r w:rsidRPr="00FD5F0A">
        <w:rPr>
          <w:u w:val="single"/>
        </w:rPr>
        <w:t>Educativos</w:t>
      </w:r>
      <w:proofErr w:type="spellEnd"/>
      <w:r>
        <w:t>:</w:t>
      </w:r>
    </w:p>
    <w:p w:rsidR="0067661F" w:rsidRDefault="0067661F" w:rsidP="0067661F">
      <w:r>
        <w:t xml:space="preserve">       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 xml:space="preserve"> a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plazo</w:t>
      </w:r>
      <w:proofErr w:type="spellEnd"/>
      <w:r>
        <w:t>.</w:t>
      </w:r>
    </w:p>
    <w:p w:rsidR="0067661F" w:rsidRDefault="0067661F" w:rsidP="0067661F">
      <w:r>
        <w:t xml:space="preserve">       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Recomendada</w:t>
      </w:r>
      <w:proofErr w:type="spellEnd"/>
      <w:r>
        <w:t xml:space="preserve">: Amazon S3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>.</w:t>
      </w:r>
    </w:p>
    <w:p w:rsidR="00FD5F0A" w:rsidRDefault="0067661F" w:rsidP="0067661F">
      <w:r>
        <w:t xml:space="preserve">            </w:t>
      </w:r>
      <w:r w:rsidR="00FD5F0A">
        <w:t xml:space="preserve">- </w:t>
      </w:r>
      <w:r>
        <w:t xml:space="preserve">Los videos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subidos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en S3 Standard </w:t>
      </w:r>
      <w:proofErr w:type="spellStart"/>
      <w:r>
        <w:t>para</w:t>
      </w:r>
      <w:proofErr w:type="spellEnd"/>
      <w:r>
        <w:t xml:space="preserve"> un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e </w:t>
      </w:r>
      <w:r w:rsidR="00FD5F0A">
        <w:t xml:space="preserve">   </w:t>
      </w:r>
    </w:p>
    <w:p w:rsidR="0067661F" w:rsidRDefault="00FD5F0A" w:rsidP="0067661F">
      <w:r>
        <w:t xml:space="preserve">               </w:t>
      </w:r>
      <w:proofErr w:type="spellStart"/>
      <w:r w:rsidR="0067661F">
        <w:t>inmediato</w:t>
      </w:r>
      <w:proofErr w:type="spellEnd"/>
      <w:r w:rsidR="0067661F">
        <w:t>.</w:t>
      </w:r>
    </w:p>
    <w:p w:rsidR="00FD5F0A" w:rsidRDefault="00FD5F0A" w:rsidP="0067661F"/>
    <w:p w:rsidR="00FD5F0A" w:rsidRDefault="00FD5F0A" w:rsidP="0067661F"/>
    <w:p w:rsidR="00FD5F0A" w:rsidRDefault="00FD5F0A" w:rsidP="0067661F">
      <w:r>
        <w:t xml:space="preserve">            - </w:t>
      </w:r>
      <w:proofErr w:type="spellStart"/>
      <w:r w:rsidR="0067661F">
        <w:t>Después</w:t>
      </w:r>
      <w:proofErr w:type="spellEnd"/>
      <w:r w:rsidR="0067661F">
        <w:t xml:space="preserve"> de 30 o 60 </w:t>
      </w:r>
      <w:proofErr w:type="spellStart"/>
      <w:r w:rsidR="0067661F">
        <w:t>días</w:t>
      </w:r>
      <w:proofErr w:type="spellEnd"/>
      <w:r w:rsidR="0067661F">
        <w:t xml:space="preserve"> sin </w:t>
      </w:r>
      <w:proofErr w:type="spellStart"/>
      <w:r w:rsidR="0067661F">
        <w:t>acceso</w:t>
      </w:r>
      <w:proofErr w:type="spellEnd"/>
      <w:r w:rsidR="0067661F">
        <w:t xml:space="preserve">, </w:t>
      </w:r>
      <w:proofErr w:type="spellStart"/>
      <w:r w:rsidR="0067661F">
        <w:t>una</w:t>
      </w:r>
      <w:proofErr w:type="spellEnd"/>
      <w:r w:rsidR="0067661F">
        <w:t xml:space="preserve"> </w:t>
      </w:r>
      <w:proofErr w:type="spellStart"/>
      <w:r w:rsidR="0067661F">
        <w:t>regla</w:t>
      </w:r>
      <w:proofErr w:type="spellEnd"/>
      <w:r w:rsidR="0067661F">
        <w:t xml:space="preserve"> de </w:t>
      </w:r>
      <w:proofErr w:type="spellStart"/>
      <w:r w:rsidR="0067661F">
        <w:t>ciclo</w:t>
      </w:r>
      <w:proofErr w:type="spellEnd"/>
      <w:r w:rsidR="0067661F">
        <w:t xml:space="preserve"> de </w:t>
      </w:r>
      <w:proofErr w:type="spellStart"/>
      <w:r w:rsidR="0067661F">
        <w:t>vida</w:t>
      </w:r>
      <w:proofErr w:type="spellEnd"/>
      <w:r w:rsidR="0067661F">
        <w:t xml:space="preserve"> los </w:t>
      </w:r>
      <w:proofErr w:type="spellStart"/>
      <w:r w:rsidR="0067661F">
        <w:t>mueve</w:t>
      </w:r>
      <w:proofErr w:type="spellEnd"/>
      <w:r w:rsidR="0067661F">
        <w:t xml:space="preserve"> </w:t>
      </w:r>
    </w:p>
    <w:p w:rsidR="00FD5F0A" w:rsidRDefault="00FD5F0A" w:rsidP="0067661F">
      <w:r>
        <w:t xml:space="preserve">               </w:t>
      </w:r>
      <w:proofErr w:type="spellStart"/>
      <w:r w:rsidR="0067661F">
        <w:t>automáticamente</w:t>
      </w:r>
      <w:proofErr w:type="spellEnd"/>
      <w:r w:rsidR="0067661F">
        <w:t xml:space="preserve"> a S3 Standard-IA (Infrequent Access) </w:t>
      </w:r>
      <w:proofErr w:type="spellStart"/>
      <w:r w:rsidR="0067661F">
        <w:t>para</w:t>
      </w:r>
      <w:proofErr w:type="spellEnd"/>
      <w:r w:rsidR="0067661F">
        <w:t xml:space="preserve"> </w:t>
      </w:r>
      <w:proofErr w:type="spellStart"/>
      <w:r w:rsidR="0067661F">
        <w:t>reducir</w:t>
      </w:r>
      <w:proofErr w:type="spellEnd"/>
      <w:r w:rsidR="0067661F">
        <w:t xml:space="preserve"> </w:t>
      </w:r>
      <w:proofErr w:type="spellStart"/>
      <w:r w:rsidR="0067661F">
        <w:t>costos</w:t>
      </w:r>
      <w:proofErr w:type="spellEnd"/>
      <w:r w:rsidR="0067661F">
        <w:t>.</w:t>
      </w:r>
    </w:p>
    <w:p w:rsidR="00FD5F0A" w:rsidRDefault="00FD5F0A" w:rsidP="0067661F">
      <w:r>
        <w:t xml:space="preserve">            - </w:t>
      </w:r>
      <w:proofErr w:type="spellStart"/>
      <w:r w:rsidR="0067661F">
        <w:t>Después</w:t>
      </w:r>
      <w:proofErr w:type="spellEnd"/>
      <w:r w:rsidR="0067661F">
        <w:t xml:space="preserve"> de un </w:t>
      </w:r>
      <w:proofErr w:type="spellStart"/>
      <w:r w:rsidR="0067661F">
        <w:t>año</w:t>
      </w:r>
      <w:proofErr w:type="spellEnd"/>
      <w:r w:rsidR="0067661F">
        <w:t xml:space="preserve">, los videos </w:t>
      </w:r>
      <w:proofErr w:type="spellStart"/>
      <w:r w:rsidR="0067661F">
        <w:t>muy</w:t>
      </w:r>
      <w:proofErr w:type="spellEnd"/>
      <w:r w:rsidR="0067661F">
        <w:t xml:space="preserve"> </w:t>
      </w:r>
      <w:proofErr w:type="spellStart"/>
      <w:r w:rsidR="0067661F">
        <w:t>antiguos</w:t>
      </w:r>
      <w:proofErr w:type="spellEnd"/>
      <w:r w:rsidR="0067661F">
        <w:t xml:space="preserve"> </w:t>
      </w:r>
      <w:proofErr w:type="spellStart"/>
      <w:r w:rsidR="0067661F">
        <w:t>pueden</w:t>
      </w:r>
      <w:proofErr w:type="spellEnd"/>
      <w:r w:rsidR="0067661F">
        <w:t xml:space="preserve"> ser </w:t>
      </w:r>
      <w:proofErr w:type="spellStart"/>
      <w:r w:rsidR="0067661F">
        <w:t>migrados</w:t>
      </w:r>
      <w:proofErr w:type="spellEnd"/>
      <w:r w:rsidR="0067661F">
        <w:t xml:space="preserve"> a S3 Glacier </w:t>
      </w:r>
    </w:p>
    <w:p w:rsidR="00FD5F0A" w:rsidRDefault="00FD5F0A" w:rsidP="0067661F">
      <w:r>
        <w:t xml:space="preserve">               </w:t>
      </w:r>
      <w:r w:rsidR="0067661F">
        <w:t xml:space="preserve">Flexible Retrieval </w:t>
      </w:r>
      <w:proofErr w:type="spellStart"/>
      <w:r w:rsidR="0067661F">
        <w:t>para</w:t>
      </w:r>
      <w:proofErr w:type="spellEnd"/>
      <w:r w:rsidR="0067661F">
        <w:t xml:space="preserve"> un </w:t>
      </w:r>
      <w:proofErr w:type="spellStart"/>
      <w:r w:rsidR="0067661F">
        <w:t>archivo</w:t>
      </w:r>
      <w:proofErr w:type="spellEnd"/>
      <w:r w:rsidR="0067661F">
        <w:t xml:space="preserve"> a largo </w:t>
      </w:r>
      <w:proofErr w:type="spellStart"/>
      <w:r w:rsidR="0067661F">
        <w:t>plazo</w:t>
      </w:r>
      <w:proofErr w:type="spellEnd"/>
      <w:r w:rsidR="0067661F">
        <w:t xml:space="preserve">, </w:t>
      </w:r>
      <w:proofErr w:type="spellStart"/>
      <w:r w:rsidR="0067661F">
        <w:t>ya</w:t>
      </w:r>
      <w:proofErr w:type="spellEnd"/>
      <w:r w:rsidR="0067661F">
        <w:t xml:space="preserve"> </w:t>
      </w:r>
      <w:proofErr w:type="spellStart"/>
      <w:r w:rsidR="0067661F">
        <w:t>que</w:t>
      </w:r>
      <w:proofErr w:type="spellEnd"/>
      <w:r w:rsidR="0067661F">
        <w:t xml:space="preserve"> </w:t>
      </w:r>
      <w:proofErr w:type="spellStart"/>
      <w:r w:rsidR="0067661F">
        <w:t>es</w:t>
      </w:r>
      <w:proofErr w:type="spellEnd"/>
      <w:r w:rsidR="0067661F">
        <w:t xml:space="preserve"> </w:t>
      </w:r>
      <w:proofErr w:type="spellStart"/>
      <w:r w:rsidR="0067661F">
        <w:t>muy</w:t>
      </w:r>
      <w:proofErr w:type="spellEnd"/>
      <w:r w:rsidR="0067661F">
        <w:t xml:space="preserve"> </w:t>
      </w:r>
      <w:proofErr w:type="spellStart"/>
      <w:r w:rsidR="0067661F">
        <w:t>poco</w:t>
      </w:r>
      <w:proofErr w:type="spellEnd"/>
      <w:r w:rsidR="0067661F">
        <w:t xml:space="preserve"> probable </w:t>
      </w:r>
      <w:proofErr w:type="spellStart"/>
      <w:r w:rsidR="0067661F">
        <w:t>que</w:t>
      </w:r>
      <w:proofErr w:type="spellEnd"/>
      <w:r w:rsidR="0067661F">
        <w:t xml:space="preserve"> se </w:t>
      </w:r>
    </w:p>
    <w:p w:rsidR="0067661F" w:rsidRDefault="00FD5F0A" w:rsidP="0067661F">
      <w:r>
        <w:t xml:space="preserve">               </w:t>
      </w:r>
      <w:proofErr w:type="spellStart"/>
      <w:r w:rsidR="0067661F">
        <w:t>necesiten</w:t>
      </w:r>
      <w:proofErr w:type="spellEnd"/>
      <w:r w:rsidR="0067661F">
        <w:t xml:space="preserve"> </w:t>
      </w:r>
      <w:proofErr w:type="spellStart"/>
      <w:r w:rsidR="0067661F">
        <w:t>inmediatamente</w:t>
      </w:r>
      <w:proofErr w:type="spellEnd"/>
      <w:r w:rsidR="0067661F">
        <w:t>.</w:t>
      </w:r>
    </w:p>
    <w:p w:rsidR="00FD5F0A" w:rsidRDefault="00FD5F0A" w:rsidP="0067661F"/>
    <w:p w:rsidR="0067661F" w:rsidRDefault="0067661F" w:rsidP="0067661F">
      <w:proofErr w:type="spellStart"/>
      <w:r w:rsidRPr="00FD5F0A">
        <w:rPr>
          <w:u w:val="single"/>
        </w:rPr>
        <w:t>Registros</w:t>
      </w:r>
      <w:proofErr w:type="spellEnd"/>
      <w:r w:rsidRPr="00FD5F0A">
        <w:rPr>
          <w:u w:val="single"/>
        </w:rPr>
        <w:t xml:space="preserve"> de </w:t>
      </w:r>
      <w:proofErr w:type="spellStart"/>
      <w:r w:rsidRPr="00FD5F0A">
        <w:rPr>
          <w:u w:val="single"/>
        </w:rPr>
        <w:t>Usuarios</w:t>
      </w:r>
      <w:proofErr w:type="spellEnd"/>
      <w:r w:rsidRPr="00FD5F0A">
        <w:rPr>
          <w:u w:val="single"/>
        </w:rPr>
        <w:t xml:space="preserve"> (Logs)</w:t>
      </w:r>
      <w:r>
        <w:t>:</w:t>
      </w:r>
    </w:p>
    <w:p w:rsidR="002573FF" w:rsidRDefault="0067661F" w:rsidP="0067661F">
      <w:r>
        <w:t xml:space="preserve">    </w:t>
      </w:r>
      <w:r w:rsidR="002573FF">
        <w:t xml:space="preserve"> 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esporádicos</w:t>
      </w:r>
      <w:proofErr w:type="spellEnd"/>
      <w:r>
        <w:t xml:space="preserve">. </w:t>
      </w:r>
      <w:proofErr w:type="spellStart"/>
      <w:r>
        <w:t>Retención</w:t>
      </w:r>
      <w:proofErr w:type="spellEnd"/>
      <w:r>
        <w:t xml:space="preserve"> a largo </w:t>
      </w:r>
    </w:p>
    <w:p w:rsidR="0067661F" w:rsidRDefault="002573FF" w:rsidP="0067661F">
      <w:r>
        <w:t xml:space="preserve">                </w:t>
      </w:r>
      <w:proofErr w:type="spellStart"/>
      <w:r w:rsidR="0067661F">
        <w:t>plazo</w:t>
      </w:r>
      <w:proofErr w:type="spellEnd"/>
      <w:r w:rsidR="0067661F">
        <w:t>.</w:t>
      </w:r>
    </w:p>
    <w:p w:rsidR="0067661F" w:rsidRDefault="002573FF" w:rsidP="0067661F">
      <w:r>
        <w:t xml:space="preserve">      </w:t>
      </w:r>
      <w:proofErr w:type="spellStart"/>
      <w:r w:rsidR="0067661F">
        <w:t>Tecnología</w:t>
      </w:r>
      <w:proofErr w:type="spellEnd"/>
      <w:r w:rsidR="0067661F">
        <w:t xml:space="preserve"> </w:t>
      </w:r>
      <w:proofErr w:type="spellStart"/>
      <w:r w:rsidR="0067661F">
        <w:t>Recomendada</w:t>
      </w:r>
      <w:proofErr w:type="spellEnd"/>
      <w:r w:rsidR="0067661F">
        <w:t xml:space="preserve">: Amazon S3 con </w:t>
      </w:r>
      <w:proofErr w:type="spellStart"/>
      <w:r w:rsidR="0067661F">
        <w:t>una</w:t>
      </w:r>
      <w:proofErr w:type="spellEnd"/>
      <w:r w:rsidR="0067661F">
        <w:t xml:space="preserve"> </w:t>
      </w:r>
      <w:proofErr w:type="spellStart"/>
      <w:r w:rsidR="0067661F">
        <w:t>estrategia</w:t>
      </w:r>
      <w:proofErr w:type="spellEnd"/>
      <w:r w:rsidR="0067661F">
        <w:t xml:space="preserve"> de </w:t>
      </w:r>
      <w:proofErr w:type="spellStart"/>
      <w:r w:rsidR="0067661F">
        <w:t>archivo</w:t>
      </w:r>
      <w:proofErr w:type="spellEnd"/>
      <w:r w:rsidR="0067661F">
        <w:t xml:space="preserve"> </w:t>
      </w:r>
      <w:proofErr w:type="spellStart"/>
      <w:r w:rsidR="0067661F">
        <w:t>directo</w:t>
      </w:r>
      <w:proofErr w:type="spellEnd"/>
      <w:r w:rsidR="0067661F">
        <w:t>.</w:t>
      </w:r>
    </w:p>
    <w:p w:rsidR="0067661F" w:rsidRDefault="0067661F" w:rsidP="0067661F">
      <w:r>
        <w:t xml:space="preserve">    </w:t>
      </w:r>
      <w:r w:rsidR="002573FF">
        <w:t xml:space="preserve">         - </w:t>
      </w:r>
      <w:r>
        <w:t xml:space="preserve">Los logs </w:t>
      </w:r>
      <w:proofErr w:type="spellStart"/>
      <w:r>
        <w:t>diarios</w:t>
      </w:r>
      <w:proofErr w:type="spellEnd"/>
      <w:r>
        <w:t xml:space="preserve"> se </w:t>
      </w:r>
      <w:proofErr w:type="spellStart"/>
      <w:r>
        <w:t>suben</w:t>
      </w:r>
      <w:proofErr w:type="spellEnd"/>
      <w:r>
        <w:t xml:space="preserve"> a un bucket S3.</w:t>
      </w:r>
    </w:p>
    <w:p w:rsidR="002573FF" w:rsidRDefault="002573FF" w:rsidP="0067661F">
      <w:r>
        <w:t xml:space="preserve">             - La </w:t>
      </w:r>
      <w:proofErr w:type="spellStart"/>
      <w:r>
        <w:t>p</w:t>
      </w:r>
      <w:r w:rsidR="0067661F">
        <w:t>olítica</w:t>
      </w:r>
      <w:proofErr w:type="spellEnd"/>
      <w:r w:rsidR="0067661F">
        <w:t xml:space="preserve"> de </w:t>
      </w:r>
      <w:proofErr w:type="spellStart"/>
      <w:r w:rsidR="0067661F">
        <w:t>ciclo</w:t>
      </w:r>
      <w:proofErr w:type="spellEnd"/>
      <w:r w:rsidR="0067661F">
        <w:t xml:space="preserve"> de </w:t>
      </w:r>
      <w:proofErr w:type="spellStart"/>
      <w:r w:rsidR="0067661F">
        <w:t>vida</w:t>
      </w:r>
      <w:proofErr w:type="spellEnd"/>
      <w:r w:rsidR="0067661F">
        <w:t xml:space="preserve"> </w:t>
      </w:r>
      <w:proofErr w:type="spellStart"/>
      <w:r w:rsidR="0067661F">
        <w:t>mueve</w:t>
      </w:r>
      <w:proofErr w:type="spellEnd"/>
      <w:r w:rsidR="0067661F">
        <w:t xml:space="preserve"> </w:t>
      </w:r>
      <w:proofErr w:type="spellStart"/>
      <w:r w:rsidR="0067661F">
        <w:t>estos</w:t>
      </w:r>
      <w:proofErr w:type="spellEnd"/>
      <w:r w:rsidR="0067661F">
        <w:t xml:space="preserve"> </w:t>
      </w:r>
      <w:proofErr w:type="spellStart"/>
      <w:r w:rsidR="0067661F">
        <w:t>archivos</w:t>
      </w:r>
      <w:proofErr w:type="spellEnd"/>
      <w:r w:rsidR="0067661F">
        <w:t xml:space="preserve"> a S3 Glacier Deep Archive tan </w:t>
      </w:r>
    </w:p>
    <w:p w:rsidR="002573FF" w:rsidRDefault="002573FF" w:rsidP="0067661F">
      <w:r>
        <w:t xml:space="preserve">               </w:t>
      </w:r>
      <w:r w:rsidR="0067661F">
        <w:t xml:space="preserve">pronto </w:t>
      </w:r>
      <w:proofErr w:type="spellStart"/>
      <w:r w:rsidR="0067661F">
        <w:t>como</w:t>
      </w:r>
      <w:proofErr w:type="spellEnd"/>
      <w:r w:rsidR="0067661F">
        <w:t xml:space="preserve"> sea </w:t>
      </w:r>
      <w:proofErr w:type="spellStart"/>
      <w:r w:rsidR="0067661F">
        <w:t>posible</w:t>
      </w:r>
      <w:proofErr w:type="spellEnd"/>
      <w:r w:rsidR="0067661F">
        <w:t xml:space="preserve"> (</w:t>
      </w:r>
      <w:proofErr w:type="spellStart"/>
      <w:r w:rsidR="0067661F">
        <w:t>ej</w:t>
      </w:r>
      <w:proofErr w:type="spellEnd"/>
      <w:r w:rsidR="0067661F">
        <w:t xml:space="preserve">. </w:t>
      </w:r>
      <w:proofErr w:type="spellStart"/>
      <w:r w:rsidR="0067661F">
        <w:t>después</w:t>
      </w:r>
      <w:proofErr w:type="spellEnd"/>
      <w:r w:rsidR="0067661F">
        <w:t xml:space="preserve"> de 7 </w:t>
      </w:r>
      <w:proofErr w:type="spellStart"/>
      <w:r w:rsidR="0067661F">
        <w:t>días</w:t>
      </w:r>
      <w:proofErr w:type="spellEnd"/>
      <w:r w:rsidR="0067661F">
        <w:t xml:space="preserve">), dado </w:t>
      </w:r>
      <w:proofErr w:type="spellStart"/>
      <w:r w:rsidR="0067661F">
        <w:t>que</w:t>
      </w:r>
      <w:proofErr w:type="spellEnd"/>
      <w:r w:rsidR="0067661F">
        <w:t xml:space="preserve"> el </w:t>
      </w:r>
      <w:proofErr w:type="spellStart"/>
      <w:r w:rsidR="0067661F">
        <w:t>acceso</w:t>
      </w:r>
      <w:proofErr w:type="spellEnd"/>
      <w:r w:rsidR="0067661F">
        <w:t xml:space="preserve"> a </w:t>
      </w:r>
      <w:proofErr w:type="spellStart"/>
      <w:r w:rsidR="0067661F">
        <w:t>estos</w:t>
      </w:r>
      <w:proofErr w:type="spellEnd"/>
      <w:r w:rsidR="0067661F">
        <w:t xml:space="preserve"> </w:t>
      </w:r>
      <w:proofErr w:type="spellStart"/>
      <w:r w:rsidR="0067661F">
        <w:t>datos</w:t>
      </w:r>
      <w:proofErr w:type="spellEnd"/>
      <w:r w:rsidR="0067661F">
        <w:t xml:space="preserve"> </w:t>
      </w:r>
      <w:proofErr w:type="spellStart"/>
      <w:r w:rsidR="0067661F">
        <w:t>es</w:t>
      </w:r>
      <w:proofErr w:type="spellEnd"/>
      <w:r w:rsidR="0067661F">
        <w:t xml:space="preserve"> </w:t>
      </w:r>
    </w:p>
    <w:p w:rsidR="0067661F" w:rsidRDefault="002573FF" w:rsidP="0067661F">
      <w:r>
        <w:t xml:space="preserve">               </w:t>
      </w:r>
      <w:proofErr w:type="spellStart"/>
      <w:r w:rsidR="0067661F">
        <w:t>extremadamente</w:t>
      </w:r>
      <w:proofErr w:type="spellEnd"/>
      <w:r w:rsidR="0067661F">
        <w:t xml:space="preserve"> </w:t>
      </w:r>
      <w:proofErr w:type="spellStart"/>
      <w:r w:rsidR="0067661F">
        <w:t>raro</w:t>
      </w:r>
      <w:proofErr w:type="spellEnd"/>
      <w:r w:rsidR="0067661F">
        <w:t xml:space="preserve"> y los </w:t>
      </w:r>
      <w:proofErr w:type="spellStart"/>
      <w:r w:rsidR="0067661F">
        <w:t>costos</w:t>
      </w:r>
      <w:proofErr w:type="spellEnd"/>
      <w:r w:rsidR="0067661F">
        <w:t xml:space="preserve"> son </w:t>
      </w:r>
      <w:proofErr w:type="spellStart"/>
      <w:r w:rsidR="0067661F">
        <w:t>mínimos</w:t>
      </w:r>
      <w:proofErr w:type="spellEnd"/>
      <w:r w:rsidR="0067661F">
        <w:t>.</w:t>
      </w:r>
    </w:p>
    <w:p w:rsidR="0067661F" w:rsidRDefault="0067661F" w:rsidP="0067661F"/>
    <w:p w:rsidR="0067661F" w:rsidRDefault="0067661F" w:rsidP="0067661F">
      <w:r w:rsidRPr="002573FF">
        <w:rPr>
          <w:u w:val="single"/>
        </w:rPr>
        <w:t xml:space="preserve">Backups </w:t>
      </w:r>
      <w:proofErr w:type="spellStart"/>
      <w:r w:rsidRPr="002573FF">
        <w:rPr>
          <w:u w:val="single"/>
        </w:rPr>
        <w:t>Mensuales</w:t>
      </w:r>
      <w:proofErr w:type="spellEnd"/>
      <w:r w:rsidRPr="002573FF">
        <w:rPr>
          <w:u w:val="single"/>
        </w:rPr>
        <w:t xml:space="preserve"> de la Base de </w:t>
      </w:r>
      <w:proofErr w:type="spellStart"/>
      <w:r w:rsidRPr="002573FF">
        <w:rPr>
          <w:u w:val="single"/>
        </w:rPr>
        <w:t>Datos</w:t>
      </w:r>
      <w:proofErr w:type="spellEnd"/>
      <w:r w:rsidR="002573FF">
        <w:t>:</w:t>
      </w:r>
    </w:p>
    <w:p w:rsidR="002573FF" w:rsidRDefault="0067661F" w:rsidP="0067661F">
      <w:r>
        <w:t xml:space="preserve">    </w:t>
      </w:r>
      <w:r w:rsidR="002573FF">
        <w:t xml:space="preserve">  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 xml:space="preserve">. Se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recuperación</w:t>
      </w:r>
      <w:proofErr w:type="spellEnd"/>
      <w:r>
        <w:t xml:space="preserve"> ante </w:t>
      </w:r>
      <w:proofErr w:type="spellStart"/>
      <w:r>
        <w:t>desastres</w:t>
      </w:r>
      <w:proofErr w:type="spellEnd"/>
      <w:r>
        <w:t xml:space="preserve"> o </w:t>
      </w:r>
    </w:p>
    <w:p w:rsidR="0067661F" w:rsidRDefault="002573FF" w:rsidP="0067661F">
      <w:r>
        <w:t xml:space="preserve">                 </w:t>
      </w:r>
      <w:proofErr w:type="spellStart"/>
      <w:r w:rsidR="0067661F">
        <w:t>cumplimiento</w:t>
      </w:r>
      <w:proofErr w:type="spellEnd"/>
      <w:r w:rsidR="0067661F">
        <w:t xml:space="preserve"> </w:t>
      </w:r>
      <w:proofErr w:type="spellStart"/>
      <w:r w:rsidR="0067661F">
        <w:t>normativo</w:t>
      </w:r>
      <w:proofErr w:type="spellEnd"/>
      <w:r w:rsidR="0067661F">
        <w:t>.</w:t>
      </w:r>
    </w:p>
    <w:p w:rsidR="0067661F" w:rsidRDefault="002573FF" w:rsidP="0067661F">
      <w:r>
        <w:t xml:space="preserve">       </w:t>
      </w:r>
      <w:proofErr w:type="spellStart"/>
      <w:r w:rsidR="0067661F">
        <w:t>Tecnología</w:t>
      </w:r>
      <w:proofErr w:type="spellEnd"/>
      <w:r w:rsidR="0067661F">
        <w:t xml:space="preserve"> </w:t>
      </w:r>
      <w:proofErr w:type="spellStart"/>
      <w:r w:rsidR="0067661F">
        <w:t>Recomendada</w:t>
      </w:r>
      <w:proofErr w:type="spellEnd"/>
      <w:r w:rsidR="0067661F">
        <w:t>: Amazon S3 Glacier.</w:t>
      </w:r>
    </w:p>
    <w:p w:rsidR="002573FF" w:rsidRDefault="0067661F" w:rsidP="0067661F">
      <w:r>
        <w:t xml:space="preserve">    </w:t>
      </w:r>
      <w:r w:rsidR="002573FF">
        <w:t xml:space="preserve">          - </w:t>
      </w:r>
      <w:r>
        <w:t xml:space="preserve">Las </w:t>
      </w:r>
      <w:proofErr w:type="spellStart"/>
      <w:r>
        <w:t>copias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se </w:t>
      </w:r>
      <w:proofErr w:type="spellStart"/>
      <w:r>
        <w:t>generan</w:t>
      </w:r>
      <w:proofErr w:type="spellEnd"/>
      <w:r>
        <w:t xml:space="preserve"> y se </w:t>
      </w:r>
      <w:proofErr w:type="spellStart"/>
      <w:r>
        <w:t>suben</w:t>
      </w:r>
      <w:proofErr w:type="spellEnd"/>
      <w:r>
        <w:t xml:space="preserve"> a S3 Glacier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programada</w:t>
      </w:r>
      <w:proofErr w:type="spellEnd"/>
      <w:r>
        <w:t xml:space="preserve">. </w:t>
      </w:r>
    </w:p>
    <w:p w:rsidR="002573FF" w:rsidRDefault="002573FF" w:rsidP="0067661F">
      <w:r>
        <w:t xml:space="preserve">                </w:t>
      </w:r>
      <w:r w:rsidR="0067661F">
        <w:t xml:space="preserve">El </w:t>
      </w:r>
      <w:proofErr w:type="spellStart"/>
      <w:r w:rsidR="0067661F">
        <w:t>costo</w:t>
      </w:r>
      <w:proofErr w:type="spellEnd"/>
      <w:r w:rsidR="0067661F">
        <w:t xml:space="preserve"> de </w:t>
      </w:r>
      <w:proofErr w:type="spellStart"/>
      <w:r w:rsidR="0067661F">
        <w:t>este</w:t>
      </w:r>
      <w:proofErr w:type="spellEnd"/>
      <w:r w:rsidR="0067661F">
        <w:t xml:space="preserve"> </w:t>
      </w:r>
      <w:proofErr w:type="spellStart"/>
      <w:r w:rsidR="0067661F">
        <w:t>almacenamiento</w:t>
      </w:r>
      <w:proofErr w:type="spellEnd"/>
      <w:r w:rsidR="0067661F">
        <w:t xml:space="preserve"> </w:t>
      </w:r>
      <w:proofErr w:type="spellStart"/>
      <w:r w:rsidR="0067661F">
        <w:t>es</w:t>
      </w:r>
      <w:proofErr w:type="spellEnd"/>
      <w:r w:rsidR="0067661F">
        <w:t xml:space="preserve"> </w:t>
      </w:r>
      <w:proofErr w:type="spellStart"/>
      <w:r w:rsidR="0067661F">
        <w:t>muy</w:t>
      </w:r>
      <w:proofErr w:type="spellEnd"/>
      <w:r w:rsidR="0067661F">
        <w:t xml:space="preserve"> </w:t>
      </w:r>
      <w:proofErr w:type="spellStart"/>
      <w:r w:rsidR="0067661F">
        <w:t>bajo</w:t>
      </w:r>
      <w:proofErr w:type="spellEnd"/>
      <w:r w:rsidR="0067661F">
        <w:t xml:space="preserve">, lo </w:t>
      </w:r>
      <w:proofErr w:type="spellStart"/>
      <w:r w:rsidR="0067661F">
        <w:t>que</w:t>
      </w:r>
      <w:proofErr w:type="spellEnd"/>
      <w:r w:rsidR="0067661F">
        <w:t xml:space="preserve"> lo </w:t>
      </w:r>
      <w:proofErr w:type="spellStart"/>
      <w:r w:rsidR="0067661F">
        <w:t>hace</w:t>
      </w:r>
      <w:proofErr w:type="spellEnd"/>
      <w:r w:rsidR="0067661F">
        <w:t xml:space="preserve"> ideal </w:t>
      </w:r>
      <w:proofErr w:type="spellStart"/>
      <w:r w:rsidR="0067661F">
        <w:t>para</w:t>
      </w:r>
      <w:proofErr w:type="spellEnd"/>
      <w:r w:rsidR="0067661F">
        <w:t xml:space="preserve"> </w:t>
      </w:r>
      <w:proofErr w:type="spellStart"/>
      <w:r w:rsidR="0067661F">
        <w:t>datos</w:t>
      </w:r>
      <w:proofErr w:type="spellEnd"/>
      <w:r w:rsidR="0067661F">
        <w:t xml:space="preserve"> </w:t>
      </w:r>
      <w:proofErr w:type="spellStart"/>
      <w:r w:rsidR="0067661F">
        <w:t>que</w:t>
      </w:r>
      <w:proofErr w:type="spellEnd"/>
      <w:r w:rsidR="0067661F">
        <w:t xml:space="preserve"> </w:t>
      </w:r>
    </w:p>
    <w:p w:rsidR="0067661F" w:rsidRDefault="002573FF" w:rsidP="0067661F">
      <w:r>
        <w:t xml:space="preserve">                </w:t>
      </w:r>
      <w:proofErr w:type="spellStart"/>
      <w:r w:rsidR="0067661F">
        <w:t>rara</w:t>
      </w:r>
      <w:proofErr w:type="spellEnd"/>
      <w:r w:rsidR="0067661F">
        <w:t xml:space="preserve"> </w:t>
      </w:r>
      <w:proofErr w:type="spellStart"/>
      <w:r w:rsidR="0067661F">
        <w:t>vez</w:t>
      </w:r>
      <w:proofErr w:type="spellEnd"/>
      <w:r w:rsidR="0067661F">
        <w:t xml:space="preserve"> se </w:t>
      </w:r>
      <w:proofErr w:type="spellStart"/>
      <w:r w:rsidR="0067661F">
        <w:t>necesitan</w:t>
      </w:r>
      <w:proofErr w:type="spellEnd"/>
      <w:r w:rsidR="0067661F">
        <w:t>.</w:t>
      </w:r>
    </w:p>
    <w:p w:rsidR="002573FF" w:rsidRDefault="0067661F" w:rsidP="0067661F">
      <w:r>
        <w:t xml:space="preserve">            </w:t>
      </w:r>
      <w:r w:rsidR="002573FF">
        <w:t xml:space="preserve">  - </w:t>
      </w:r>
      <w:r>
        <w:t xml:space="preserve">Para bases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requieran</w:t>
      </w:r>
      <w:proofErr w:type="spellEnd"/>
      <w:r>
        <w:t xml:space="preserve"> un </w:t>
      </w:r>
      <w:proofErr w:type="spellStart"/>
      <w:r>
        <w:t>acces</w:t>
      </w:r>
      <w:r w:rsidR="002573FF">
        <w:t>o</w:t>
      </w:r>
      <w:proofErr w:type="spellEnd"/>
      <w:r w:rsidR="002573FF">
        <w:t xml:space="preserve"> </w:t>
      </w:r>
      <w:proofErr w:type="spellStart"/>
      <w:r w:rsidR="002573FF">
        <w:t>más</w:t>
      </w:r>
      <w:proofErr w:type="spellEnd"/>
      <w:r w:rsidR="002573FF">
        <w:t xml:space="preserve"> </w:t>
      </w:r>
      <w:proofErr w:type="spellStart"/>
      <w:r w:rsidR="002573FF">
        <w:t>rápido</w:t>
      </w:r>
      <w:proofErr w:type="spellEnd"/>
      <w:r w:rsidR="002573FF">
        <w:t xml:space="preserve"> en </w:t>
      </w:r>
    </w:p>
    <w:p w:rsidR="002573FF" w:rsidRDefault="002573FF" w:rsidP="0067661F">
      <w:r>
        <w:t xml:space="preserve">               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contingencia</w:t>
      </w:r>
      <w:proofErr w:type="spellEnd"/>
      <w:r w:rsidR="0067661F">
        <w:t xml:space="preserve">, se </w:t>
      </w:r>
      <w:proofErr w:type="spellStart"/>
      <w:r w:rsidR="0067661F">
        <w:t>podría</w:t>
      </w:r>
      <w:proofErr w:type="spellEnd"/>
      <w:r w:rsidR="0067661F">
        <w:t xml:space="preserve"> </w:t>
      </w:r>
      <w:proofErr w:type="spellStart"/>
      <w:r w:rsidR="0067661F">
        <w:t>considerar</w:t>
      </w:r>
      <w:proofErr w:type="spellEnd"/>
      <w:r w:rsidR="0067661F">
        <w:t xml:space="preserve"> S3 Standard-IA </w:t>
      </w:r>
      <w:proofErr w:type="spellStart"/>
      <w:r w:rsidR="0067661F">
        <w:t>para</w:t>
      </w:r>
      <w:proofErr w:type="spellEnd"/>
      <w:r w:rsidR="0067661F">
        <w:t xml:space="preserve"> </w:t>
      </w:r>
      <w:proofErr w:type="spellStart"/>
      <w:r w:rsidR="0067661F">
        <w:t>las</w:t>
      </w:r>
      <w:proofErr w:type="spellEnd"/>
      <w:r w:rsidR="0067661F">
        <w:t xml:space="preserve"> </w:t>
      </w:r>
      <w:proofErr w:type="spellStart"/>
      <w:r w:rsidR="0067661F">
        <w:t>copias</w:t>
      </w:r>
      <w:proofErr w:type="spellEnd"/>
      <w:r w:rsidR="0067661F">
        <w:t xml:space="preserve"> de </w:t>
      </w:r>
    </w:p>
    <w:p w:rsidR="0067661F" w:rsidRDefault="002573FF" w:rsidP="0067661F">
      <w:r>
        <w:t xml:space="preserve">                </w:t>
      </w:r>
      <w:proofErr w:type="spellStart"/>
      <w:r w:rsidR="0067661F">
        <w:t>seguridad</w:t>
      </w:r>
      <w:proofErr w:type="spellEnd"/>
      <w:r w:rsidR="0067661F">
        <w:t xml:space="preserve"> </w:t>
      </w:r>
      <w:proofErr w:type="spellStart"/>
      <w:r w:rsidR="0067661F">
        <w:t>más</w:t>
      </w:r>
      <w:proofErr w:type="spellEnd"/>
      <w:r w:rsidR="0067661F">
        <w:t xml:space="preserve"> </w:t>
      </w:r>
      <w:proofErr w:type="spellStart"/>
      <w:r w:rsidR="0067661F">
        <w:t>recientes</w:t>
      </w:r>
      <w:proofErr w:type="spellEnd"/>
      <w:r w:rsidR="0067661F">
        <w:t>.</w:t>
      </w:r>
    </w:p>
    <w:p w:rsidR="00A73DC0" w:rsidRDefault="00A73DC0" w:rsidP="0067661F"/>
    <w:p w:rsidR="0067661F" w:rsidRDefault="0067661F" w:rsidP="0067661F">
      <w:r>
        <w:t xml:space="preserve">3. </w:t>
      </w:r>
      <w:proofErr w:type="spellStart"/>
      <w:r>
        <w:t>Representación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</w:t>
      </w:r>
      <w:r w:rsidR="00834933">
        <w:t xml:space="preserve">l </w:t>
      </w:r>
      <w:proofErr w:type="spellStart"/>
      <w:r w:rsidR="00834933">
        <w:t>Flujo</w:t>
      </w:r>
      <w:proofErr w:type="spellEnd"/>
      <w:r w:rsidR="00834933">
        <w:t xml:space="preserve"> de </w:t>
      </w:r>
      <w:proofErr w:type="spellStart"/>
      <w:r w:rsidR="00834933">
        <w:t>Datos</w:t>
      </w:r>
      <w:proofErr w:type="spellEnd"/>
      <w:r w:rsidR="00834933">
        <w:t>.</w:t>
      </w:r>
    </w:p>
    <w:p w:rsidR="0067661F" w:rsidRDefault="00834933" w:rsidP="0067661F">
      <w:r>
        <w:rPr>
          <w:noProof/>
          <w:lang w:val="es-ES" w:eastAsia="es-ES"/>
        </w:rPr>
        <w:drawing>
          <wp:inline distT="0" distB="0" distL="0" distR="0">
            <wp:extent cx="3101340" cy="4244340"/>
            <wp:effectExtent l="19050" t="0" r="3810" b="0"/>
            <wp:docPr id="1" name="0 Imagen" descr="fl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C0" w:rsidRDefault="00A73DC0" w:rsidP="00834933"/>
    <w:p w:rsidR="00834933" w:rsidRDefault="00834933" w:rsidP="00834933">
      <w:proofErr w:type="spellStart"/>
      <w:r>
        <w:t>Explicación</w:t>
      </w:r>
      <w:proofErr w:type="spellEnd"/>
      <w:r>
        <w:t xml:space="preserve"> del </w:t>
      </w:r>
      <w:proofErr w:type="spellStart"/>
      <w:r>
        <w:t>diagrama</w:t>
      </w:r>
      <w:proofErr w:type="spellEnd"/>
      <w:r w:rsidR="00A73DC0">
        <w:t>:</w:t>
      </w:r>
    </w:p>
    <w:p w:rsidR="00834933" w:rsidRDefault="00834933" w:rsidP="00834933">
      <w:r>
        <w:t xml:space="preserve">El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escalonada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 se </w:t>
      </w:r>
      <w:proofErr w:type="spellStart"/>
      <w:r>
        <w:t>dirige</w:t>
      </w:r>
      <w:proofErr w:type="spellEnd"/>
      <w:r>
        <w:t xml:space="preserve"> a la </w:t>
      </w:r>
      <w:proofErr w:type="spellStart"/>
      <w:r>
        <w:t>solución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 AWS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se </w:t>
      </w:r>
      <w:proofErr w:type="spellStart"/>
      <w:r>
        <w:t>adapta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,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costo</w:t>
      </w:r>
      <w:proofErr w:type="spellEnd"/>
      <w:r>
        <w:t>.</w:t>
      </w:r>
    </w:p>
    <w:p w:rsidR="00834933" w:rsidRDefault="00834933" w:rsidP="00834933">
      <w:r>
        <w:t xml:space="preserve">- Amazon EBS: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el mayor </w:t>
      </w:r>
      <w:proofErr w:type="spellStart"/>
      <w:r>
        <w:t>rendimiento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. Se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instancias</w:t>
      </w:r>
      <w:proofErr w:type="spellEnd"/>
      <w:r>
        <w:t xml:space="preserve"> de EC2 y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disco </w:t>
      </w:r>
      <w:proofErr w:type="spellStart"/>
      <w:r>
        <w:t>duro</w:t>
      </w:r>
      <w:proofErr w:type="spellEnd"/>
      <w:r>
        <w:t xml:space="preserve"> virtual.</w:t>
      </w:r>
    </w:p>
    <w:p w:rsidR="00834933" w:rsidRDefault="00834933" w:rsidP="00834933">
      <w:r>
        <w:t xml:space="preserve">- Amazon S3 Standard: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sitios</w:t>
      </w:r>
      <w:proofErr w:type="spellEnd"/>
      <w:r>
        <w:t xml:space="preserve"> web o </w:t>
      </w:r>
      <w:proofErr w:type="spellStart"/>
      <w:r>
        <w:t>contenido</w:t>
      </w:r>
      <w:proofErr w:type="spellEnd"/>
      <w:r>
        <w:t xml:space="preserve"> multimedia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subido</w:t>
      </w:r>
      <w:proofErr w:type="spellEnd"/>
      <w:r>
        <w:t xml:space="preserve">, se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. Este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durabilidad</w:t>
      </w:r>
      <w:proofErr w:type="spellEnd"/>
      <w:r>
        <w:t xml:space="preserve"> y </w:t>
      </w:r>
      <w:proofErr w:type="spellStart"/>
      <w:r>
        <w:t>disponibilidad</w:t>
      </w:r>
      <w:proofErr w:type="spellEnd"/>
      <w:r>
        <w:t>.</w:t>
      </w:r>
    </w:p>
    <w:p w:rsidR="00834933" w:rsidRDefault="00834933" w:rsidP="00834933">
      <w:r>
        <w:lastRenderedPageBreak/>
        <w:t xml:space="preserve">- Amazon S3 Infrequent Access (S3 IA):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S3 Standard se </w:t>
      </w:r>
      <w:proofErr w:type="spellStart"/>
      <w:r>
        <w:t>usan</w:t>
      </w:r>
      <w:proofErr w:type="spellEnd"/>
      <w:r>
        <w:t xml:space="preserve"> con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los </w:t>
      </w:r>
      <w:proofErr w:type="spellStart"/>
      <w:r>
        <w:t>mueve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a S3 IA. </w:t>
      </w:r>
      <w:proofErr w:type="spellStart"/>
      <w:r>
        <w:t>Esto</w:t>
      </w:r>
      <w:proofErr w:type="spellEnd"/>
      <w:r>
        <w:t xml:space="preserve"> reduce los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se </w:t>
      </w:r>
      <w:proofErr w:type="spellStart"/>
      <w:r>
        <w:t>mantiene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inmediato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>.</w:t>
      </w:r>
    </w:p>
    <w:p w:rsidR="00834933" w:rsidRDefault="00834933" w:rsidP="00834933">
      <w:r>
        <w:t xml:space="preserve">- Amazon Glacier: Para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se </w:t>
      </w:r>
      <w:proofErr w:type="spellStart"/>
      <w:r>
        <w:t>usan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copias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antiguas</w:t>
      </w:r>
      <w:proofErr w:type="spellEnd"/>
      <w:r>
        <w:t xml:space="preserve"> o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histórica</w:t>
      </w:r>
      <w:proofErr w:type="spellEnd"/>
      <w:r>
        <w:t xml:space="preserve">, la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los </w:t>
      </w:r>
      <w:proofErr w:type="spellStart"/>
      <w:r>
        <w:t>traslada</w:t>
      </w:r>
      <w:proofErr w:type="spellEnd"/>
      <w:r>
        <w:t xml:space="preserve"> a Glacier. Este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largos (</w:t>
      </w:r>
      <w:proofErr w:type="spellStart"/>
      <w:r>
        <w:t>minutos</w:t>
      </w:r>
      <w:proofErr w:type="spellEnd"/>
      <w:r>
        <w:t xml:space="preserve"> u </w:t>
      </w:r>
      <w:proofErr w:type="spellStart"/>
      <w:r>
        <w:t>horas</w:t>
      </w:r>
      <w:proofErr w:type="spellEnd"/>
      <w:r>
        <w:t>).</w:t>
      </w:r>
    </w:p>
    <w:p w:rsidR="00834933" w:rsidRDefault="00834933" w:rsidP="00834933"/>
    <w:p w:rsidR="00AD1BEE" w:rsidRDefault="00834933" w:rsidP="0067661F">
      <w:proofErr w:type="spellStart"/>
      <w:r>
        <w:t>Esta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demuestra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la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diferenciado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optimizar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.</w:t>
      </w:r>
    </w:p>
    <w:p w:rsidR="00A73DC0" w:rsidRDefault="00A73DC0" w:rsidP="0067661F"/>
    <w:sectPr w:rsidR="00A73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067D6"/>
    <w:rsid w:val="000159D4"/>
    <w:rsid w:val="00025D7A"/>
    <w:rsid w:val="000262D2"/>
    <w:rsid w:val="00027370"/>
    <w:rsid w:val="00030384"/>
    <w:rsid w:val="00034616"/>
    <w:rsid w:val="0005000E"/>
    <w:rsid w:val="00050BC2"/>
    <w:rsid w:val="0005782A"/>
    <w:rsid w:val="0006063C"/>
    <w:rsid w:val="000867EE"/>
    <w:rsid w:val="000C6D41"/>
    <w:rsid w:val="000E23E5"/>
    <w:rsid w:val="00127C96"/>
    <w:rsid w:val="00131AC2"/>
    <w:rsid w:val="0015074B"/>
    <w:rsid w:val="0016713C"/>
    <w:rsid w:val="001700D6"/>
    <w:rsid w:val="001C6ABD"/>
    <w:rsid w:val="001F395B"/>
    <w:rsid w:val="002115A7"/>
    <w:rsid w:val="002157E4"/>
    <w:rsid w:val="002336E8"/>
    <w:rsid w:val="002573FF"/>
    <w:rsid w:val="002743EA"/>
    <w:rsid w:val="00277FC0"/>
    <w:rsid w:val="0029639D"/>
    <w:rsid w:val="002B0D62"/>
    <w:rsid w:val="0030481F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C73D2"/>
    <w:rsid w:val="004D2ED9"/>
    <w:rsid w:val="004D6591"/>
    <w:rsid w:val="004E0E6C"/>
    <w:rsid w:val="00526D34"/>
    <w:rsid w:val="00533A15"/>
    <w:rsid w:val="00566DF0"/>
    <w:rsid w:val="0058211B"/>
    <w:rsid w:val="005900F1"/>
    <w:rsid w:val="006277B7"/>
    <w:rsid w:val="00631C24"/>
    <w:rsid w:val="006554A3"/>
    <w:rsid w:val="0067661F"/>
    <w:rsid w:val="006D1199"/>
    <w:rsid w:val="006D2CC3"/>
    <w:rsid w:val="006E7964"/>
    <w:rsid w:val="007166C4"/>
    <w:rsid w:val="007A6BEC"/>
    <w:rsid w:val="007C0EEC"/>
    <w:rsid w:val="007C7F90"/>
    <w:rsid w:val="007D5291"/>
    <w:rsid w:val="007E2C37"/>
    <w:rsid w:val="00800FDC"/>
    <w:rsid w:val="00821958"/>
    <w:rsid w:val="00834933"/>
    <w:rsid w:val="008368B5"/>
    <w:rsid w:val="008553E4"/>
    <w:rsid w:val="00865B76"/>
    <w:rsid w:val="00890D43"/>
    <w:rsid w:val="008B39A8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A4AC5"/>
    <w:rsid w:val="009D0F0F"/>
    <w:rsid w:val="009D2936"/>
    <w:rsid w:val="009E60D6"/>
    <w:rsid w:val="009F1976"/>
    <w:rsid w:val="00A11C76"/>
    <w:rsid w:val="00A23DA1"/>
    <w:rsid w:val="00A73DC0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D5CB0"/>
    <w:rsid w:val="00BE3002"/>
    <w:rsid w:val="00BF6214"/>
    <w:rsid w:val="00C05C3A"/>
    <w:rsid w:val="00C107C7"/>
    <w:rsid w:val="00C2672C"/>
    <w:rsid w:val="00C373B5"/>
    <w:rsid w:val="00C73EEE"/>
    <w:rsid w:val="00C76D45"/>
    <w:rsid w:val="00CB0664"/>
    <w:rsid w:val="00D1118F"/>
    <w:rsid w:val="00D22258"/>
    <w:rsid w:val="00D34CAB"/>
    <w:rsid w:val="00D81C14"/>
    <w:rsid w:val="00D95DB6"/>
    <w:rsid w:val="00DC2D76"/>
    <w:rsid w:val="00E06A63"/>
    <w:rsid w:val="00E44976"/>
    <w:rsid w:val="00E66A3B"/>
    <w:rsid w:val="00E71D42"/>
    <w:rsid w:val="00E833AF"/>
    <w:rsid w:val="00EC2E9E"/>
    <w:rsid w:val="00F052A4"/>
    <w:rsid w:val="00F47442"/>
    <w:rsid w:val="00F52E6A"/>
    <w:rsid w:val="00F93694"/>
    <w:rsid w:val="00FB465E"/>
    <w:rsid w:val="00FC6086"/>
    <w:rsid w:val="00FC693F"/>
    <w:rsid w:val="00FD5F0A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700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12</cp:revision>
  <dcterms:created xsi:type="dcterms:W3CDTF">2025-09-18T01:50:00Z</dcterms:created>
  <dcterms:modified xsi:type="dcterms:W3CDTF">2025-09-24T00:15:00Z</dcterms:modified>
</cp:coreProperties>
</file>