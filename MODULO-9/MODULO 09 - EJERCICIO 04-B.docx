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685515">
        <w:t xml:space="preserve"> - EJERCICIO 04</w:t>
      </w:r>
      <w:r w:rsidR="001A5D8F">
        <w:t>-B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804EE5" w:rsidP="00EF5978">
      <w:proofErr w:type="spellStart"/>
      <w:r>
        <w:t>Realice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comparativa</w:t>
      </w:r>
      <w:proofErr w:type="spellEnd"/>
      <w:r>
        <w:t xml:space="preserve"> entre Amazon</w:t>
      </w:r>
      <w:r w:rsidR="00685515">
        <w:t xml:space="preserve"> RD</w:t>
      </w:r>
      <w:r>
        <w:t xml:space="preserve">S, </w:t>
      </w:r>
      <w:proofErr w:type="spellStart"/>
      <w:r>
        <w:t>DynamoDB</w:t>
      </w:r>
      <w:proofErr w:type="spellEnd"/>
      <w:r>
        <w:t xml:space="preserve"> y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ventajas</w:t>
      </w:r>
      <w:proofErr w:type="spellEnd"/>
      <w:r>
        <w:t xml:space="preserve">, </w:t>
      </w:r>
      <w:proofErr w:type="spellStart"/>
      <w:r>
        <w:t>limitaciones</w:t>
      </w:r>
      <w:proofErr w:type="spellEnd"/>
      <w:r>
        <w:t xml:space="preserve"> y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ideales</w:t>
      </w:r>
      <w:proofErr w:type="spellEnd"/>
      <w:r>
        <w:t xml:space="preserve">. </w:t>
      </w:r>
      <w:proofErr w:type="spellStart"/>
      <w:r>
        <w:t>Finalice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recomendación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>.</w:t>
      </w:r>
    </w:p>
    <w:p w:rsidR="001A5D8F" w:rsidRDefault="001A5D8F" w:rsidP="001A5D8F"/>
    <w:p w:rsidR="001A5D8F" w:rsidRPr="001A5D8F" w:rsidRDefault="001A5D8F" w:rsidP="001A5D8F">
      <w:r>
        <w:t>1.</w:t>
      </w:r>
      <w:r w:rsidRPr="001A5D8F">
        <w:t xml:space="preserve"> </w:t>
      </w:r>
      <w:proofErr w:type="spellStart"/>
      <w:r w:rsidRPr="001A5D8F">
        <w:t>Identificación</w:t>
      </w:r>
      <w:proofErr w:type="spellEnd"/>
      <w:r w:rsidRPr="001A5D8F">
        <w:t xml:space="preserve"> de </w:t>
      </w:r>
      <w:proofErr w:type="spellStart"/>
      <w:r w:rsidRPr="001A5D8F">
        <w:t>Servicios</w:t>
      </w:r>
      <w:proofErr w:type="spellEnd"/>
      <w:r>
        <w:t>.</w:t>
      </w:r>
    </w:p>
    <w:p w:rsidR="001A5D8F" w:rsidRPr="001A5D8F" w:rsidRDefault="001A5D8F" w:rsidP="001A5D8F">
      <w:r w:rsidRPr="001A5D8F">
        <w:t xml:space="preserve">Para </w:t>
      </w:r>
      <w:proofErr w:type="spellStart"/>
      <w:r w:rsidRPr="001A5D8F">
        <w:t>esta</w:t>
      </w:r>
      <w:proofErr w:type="spellEnd"/>
      <w:r w:rsidRPr="001A5D8F">
        <w:t xml:space="preserve"> </w:t>
      </w:r>
      <w:proofErr w:type="spellStart"/>
      <w:r w:rsidRPr="001A5D8F">
        <w:t>com</w:t>
      </w:r>
      <w:r>
        <w:t>parativa</w:t>
      </w:r>
      <w:proofErr w:type="spellEnd"/>
      <w:r>
        <w:t xml:space="preserve">, se </w:t>
      </w:r>
      <w:proofErr w:type="spellStart"/>
      <w:r>
        <w:t>analizarán</w:t>
      </w:r>
      <w:proofErr w:type="spellEnd"/>
      <w:r>
        <w:t xml:space="preserve"> los 3</w:t>
      </w:r>
      <w:r w:rsidRPr="001A5D8F">
        <w:t xml:space="preserve"> </w:t>
      </w:r>
      <w:proofErr w:type="spellStart"/>
      <w:r w:rsidRPr="001A5D8F">
        <w:t>tipos</w:t>
      </w:r>
      <w:proofErr w:type="spellEnd"/>
      <w:r w:rsidRPr="001A5D8F">
        <w:t xml:space="preserve"> </w:t>
      </w:r>
      <w:proofErr w:type="spellStart"/>
      <w:r w:rsidRPr="001A5D8F">
        <w:t>principales</w:t>
      </w:r>
      <w:proofErr w:type="spellEnd"/>
      <w:r w:rsidRPr="001A5D8F">
        <w:t xml:space="preserve"> de bases de </w:t>
      </w:r>
      <w:proofErr w:type="spellStart"/>
      <w:r w:rsidRPr="001A5D8F">
        <w:t>datos</w:t>
      </w:r>
      <w:proofErr w:type="spellEnd"/>
      <w:r w:rsidRPr="001A5D8F">
        <w:t xml:space="preserve"> </w:t>
      </w:r>
      <w:proofErr w:type="spellStart"/>
      <w:r w:rsidRPr="001A5D8F">
        <w:t>gestionadas</w:t>
      </w:r>
      <w:proofErr w:type="spellEnd"/>
      <w:r w:rsidRPr="001A5D8F">
        <w:t xml:space="preserve"> de AWS, </w:t>
      </w:r>
      <w:proofErr w:type="spellStart"/>
      <w:r w:rsidRPr="001A5D8F">
        <w:t>que</w:t>
      </w:r>
      <w:proofErr w:type="spellEnd"/>
      <w:r w:rsidRPr="001A5D8F">
        <w:t xml:space="preserve"> </w:t>
      </w:r>
      <w:proofErr w:type="spellStart"/>
      <w:r w:rsidRPr="001A5D8F">
        <w:t>cubren</w:t>
      </w:r>
      <w:proofErr w:type="spellEnd"/>
      <w:r w:rsidRPr="001A5D8F">
        <w:t xml:space="preserve"> la </w:t>
      </w:r>
      <w:proofErr w:type="spellStart"/>
      <w:r w:rsidRPr="001A5D8F">
        <w:t>mayoría</w:t>
      </w:r>
      <w:proofErr w:type="spellEnd"/>
      <w:r w:rsidRPr="001A5D8F">
        <w:t xml:space="preserve"> de los </w:t>
      </w:r>
      <w:proofErr w:type="spellStart"/>
      <w:r w:rsidRPr="001A5D8F">
        <w:t>casos</w:t>
      </w:r>
      <w:proofErr w:type="spellEnd"/>
      <w:r w:rsidRPr="001A5D8F">
        <w:t xml:space="preserve"> de </w:t>
      </w:r>
      <w:proofErr w:type="spellStart"/>
      <w:r w:rsidRPr="001A5D8F">
        <w:t>uso</w:t>
      </w:r>
      <w:proofErr w:type="spellEnd"/>
      <w:r w:rsidRPr="001A5D8F">
        <w:t>:</w:t>
      </w:r>
    </w:p>
    <w:p w:rsidR="001A5D8F" w:rsidRPr="001A5D8F" w:rsidRDefault="001A5D8F" w:rsidP="001A5D8F">
      <w:r w:rsidRPr="001A5D8F">
        <w:t xml:space="preserve">- </w:t>
      </w:r>
      <w:r w:rsidRPr="001A5D8F">
        <w:t xml:space="preserve">Bases de </w:t>
      </w:r>
      <w:proofErr w:type="spellStart"/>
      <w:r w:rsidRPr="001A5D8F">
        <w:t>datos</w:t>
      </w:r>
      <w:proofErr w:type="spellEnd"/>
      <w:r w:rsidRPr="001A5D8F">
        <w:t xml:space="preserve"> </w:t>
      </w:r>
      <w:proofErr w:type="spellStart"/>
      <w:r w:rsidRPr="001A5D8F">
        <w:t>relacionales</w:t>
      </w:r>
      <w:proofErr w:type="spellEnd"/>
      <w:r w:rsidRPr="001A5D8F">
        <w:t>: Amazon RDS y Amazon Aurora.</w:t>
      </w:r>
    </w:p>
    <w:p w:rsidR="001A5D8F" w:rsidRPr="001A5D8F" w:rsidRDefault="001A5D8F" w:rsidP="001A5D8F">
      <w:r w:rsidRPr="001A5D8F">
        <w:t xml:space="preserve">- </w:t>
      </w:r>
      <w:r w:rsidRPr="001A5D8F">
        <w:t xml:space="preserve">Bases de </w:t>
      </w:r>
      <w:proofErr w:type="spellStart"/>
      <w:r w:rsidRPr="001A5D8F">
        <w:t>datos</w:t>
      </w:r>
      <w:proofErr w:type="spellEnd"/>
      <w:r w:rsidRPr="001A5D8F">
        <w:t xml:space="preserve"> </w:t>
      </w:r>
      <w:proofErr w:type="spellStart"/>
      <w:r w:rsidRPr="001A5D8F">
        <w:t>NoSQL</w:t>
      </w:r>
      <w:proofErr w:type="spellEnd"/>
      <w:r w:rsidRPr="001A5D8F">
        <w:t xml:space="preserve">: Amazon </w:t>
      </w:r>
      <w:proofErr w:type="spellStart"/>
      <w:r w:rsidRPr="001A5D8F">
        <w:t>DynamoDB</w:t>
      </w:r>
      <w:proofErr w:type="spellEnd"/>
      <w:r w:rsidRPr="001A5D8F">
        <w:t>.</w:t>
      </w:r>
    </w:p>
    <w:p w:rsidR="001A5D8F" w:rsidRPr="001A5D8F" w:rsidRDefault="001A5D8F" w:rsidP="001A5D8F">
      <w:r w:rsidRPr="001A5D8F">
        <w:t xml:space="preserve">- </w:t>
      </w:r>
      <w:r w:rsidRPr="001A5D8F">
        <w:t xml:space="preserve">Bases de </w:t>
      </w:r>
      <w:proofErr w:type="spellStart"/>
      <w:r w:rsidRPr="001A5D8F">
        <w:t>datos</w:t>
      </w:r>
      <w:proofErr w:type="spellEnd"/>
      <w:r w:rsidRPr="001A5D8F">
        <w:t xml:space="preserve"> </w:t>
      </w:r>
      <w:proofErr w:type="spellStart"/>
      <w:r w:rsidRPr="001A5D8F">
        <w:t>analíticas</w:t>
      </w:r>
      <w:proofErr w:type="spellEnd"/>
      <w:r w:rsidRPr="001A5D8F">
        <w:t xml:space="preserve">: Amazon </w:t>
      </w:r>
      <w:proofErr w:type="spellStart"/>
      <w:r w:rsidRPr="001A5D8F">
        <w:t>Redshift</w:t>
      </w:r>
      <w:proofErr w:type="spellEnd"/>
      <w:r w:rsidRPr="001A5D8F">
        <w:t>.</w:t>
      </w:r>
    </w:p>
    <w:p w:rsidR="001A5D8F" w:rsidRDefault="001A5D8F" w:rsidP="001A5D8F"/>
    <w:p w:rsidR="001A5D8F" w:rsidRPr="001A5D8F" w:rsidRDefault="001A5D8F" w:rsidP="001A5D8F">
      <w:r>
        <w:t>2.</w:t>
      </w:r>
      <w:r w:rsidRPr="001A5D8F">
        <w:t xml:space="preserve"> </w:t>
      </w:r>
      <w:proofErr w:type="spellStart"/>
      <w:r w:rsidRPr="001A5D8F">
        <w:t>Compa</w:t>
      </w:r>
      <w:r>
        <w:t>rativa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clave.</w:t>
      </w:r>
    </w:p>
    <w:p w:rsidR="00A73DC0" w:rsidRDefault="001A5D8F" w:rsidP="001A5D8F">
      <w:r w:rsidRPr="001A5D8F">
        <w:t xml:space="preserve">Se </w:t>
      </w:r>
      <w:proofErr w:type="spellStart"/>
      <w:r w:rsidRPr="001A5D8F">
        <w:t>presenta</w:t>
      </w:r>
      <w:proofErr w:type="spellEnd"/>
      <w:r w:rsidRPr="001A5D8F">
        <w:t xml:space="preserve"> a </w:t>
      </w:r>
      <w:proofErr w:type="spellStart"/>
      <w:r w:rsidRPr="001A5D8F">
        <w:t>continuación</w:t>
      </w:r>
      <w:proofErr w:type="spellEnd"/>
      <w:r w:rsidRPr="001A5D8F">
        <w:t xml:space="preserve"> </w:t>
      </w:r>
      <w:proofErr w:type="spellStart"/>
      <w:r w:rsidRPr="001A5D8F">
        <w:t>una</w:t>
      </w:r>
      <w:proofErr w:type="spellEnd"/>
      <w:r w:rsidRPr="001A5D8F">
        <w:t xml:space="preserve"> </w:t>
      </w:r>
      <w:proofErr w:type="spellStart"/>
      <w:r w:rsidR="00804EE5">
        <w:t>tabla</w:t>
      </w:r>
      <w:proofErr w:type="spellEnd"/>
      <w:r w:rsidR="00804EE5">
        <w:t xml:space="preserve"> </w:t>
      </w:r>
      <w:proofErr w:type="spellStart"/>
      <w:r w:rsidRPr="001A5D8F">
        <w:t>comparativa</w:t>
      </w:r>
      <w:proofErr w:type="spellEnd"/>
      <w:r w:rsidRPr="001A5D8F">
        <w:t xml:space="preserve"> </w:t>
      </w:r>
      <w:proofErr w:type="spellStart"/>
      <w:r w:rsidRPr="001A5D8F">
        <w:t>té</w:t>
      </w:r>
      <w:r>
        <w:t>cnica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:</w:t>
      </w:r>
    </w:p>
    <w:p w:rsidR="001A5D8F" w:rsidRPr="001A5D8F" w:rsidRDefault="001A5D8F" w:rsidP="001A5D8F">
      <w:r w:rsidRPr="001A5D8F">
        <w:drawing>
          <wp:inline distT="0" distB="0" distL="0" distR="0">
            <wp:extent cx="6450519" cy="35496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19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D8F" w:rsidRPr="001A5D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A24E6"/>
    <w:rsid w:val="001A5D8F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6BEC"/>
    <w:rsid w:val="007C0EEC"/>
    <w:rsid w:val="007C7F90"/>
    <w:rsid w:val="007D5291"/>
    <w:rsid w:val="007D67B4"/>
    <w:rsid w:val="007E2C37"/>
    <w:rsid w:val="00800FDC"/>
    <w:rsid w:val="00804EE5"/>
    <w:rsid w:val="0082195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6CEE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17</cp:revision>
  <dcterms:created xsi:type="dcterms:W3CDTF">2025-09-23T00:25:00Z</dcterms:created>
  <dcterms:modified xsi:type="dcterms:W3CDTF">2025-09-25T00:30:00Z</dcterms:modified>
</cp:coreProperties>
</file>