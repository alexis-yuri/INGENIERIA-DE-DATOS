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C107C7">
        <w:t xml:space="preserve"> - EJERCICIO 01</w:t>
      </w:r>
      <w:r w:rsidR="0016713C">
        <w:t>-B</w:t>
      </w:r>
    </w:p>
    <w:p w:rsidR="00AD1BEE" w:rsidRDefault="00FE423E" w:rsidP="00AD1BEE">
      <w:r w:rsidRPr="00027370">
        <w:t>ALEXIS YURI M.</w:t>
      </w:r>
    </w:p>
    <w:p w:rsidR="000867EE" w:rsidRDefault="000867EE" w:rsidP="00AD1BEE"/>
    <w:p w:rsidR="000867EE" w:rsidRDefault="000867EE" w:rsidP="00AD1BEE"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e-commerce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escalar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,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masivos</w:t>
      </w:r>
      <w:proofErr w:type="spellEnd"/>
      <w:r>
        <w:t xml:space="preserve"> en </w:t>
      </w:r>
      <w:proofErr w:type="spellStart"/>
      <w:r>
        <w:t>días</w:t>
      </w:r>
      <w:proofErr w:type="spellEnd"/>
      <w:r>
        <w:t xml:space="preserve"> de </w:t>
      </w:r>
      <w:proofErr w:type="spellStart"/>
      <w:r>
        <w:t>promociones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infraestructura</w:t>
      </w:r>
      <w:proofErr w:type="spellEnd"/>
      <w:r>
        <w:t xml:space="preserve">. Como </w:t>
      </w:r>
      <w:proofErr w:type="spellStart"/>
      <w:r>
        <w:t>consultor</w:t>
      </w:r>
      <w:proofErr w:type="spellEnd"/>
      <w:r>
        <w:t xml:space="preserve"> cloud, </w:t>
      </w:r>
      <w:proofErr w:type="spellStart"/>
      <w:r>
        <w:t>deberás</w:t>
      </w:r>
      <w:proofErr w:type="spellEnd"/>
      <w:r>
        <w:t xml:space="preserve">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modelo</w:t>
      </w:r>
      <w:proofErr w:type="spellEnd"/>
      <w:r>
        <w:t xml:space="preserve">(s) de </w:t>
      </w:r>
      <w:proofErr w:type="spellStart"/>
      <w:r>
        <w:t>servicio</w:t>
      </w:r>
      <w:proofErr w:type="spellEnd"/>
      <w:r>
        <w:t xml:space="preserve">(s)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>.</w:t>
      </w:r>
    </w:p>
    <w:p w:rsidR="000867EE" w:rsidRDefault="000867EE" w:rsidP="00AD1BEE"/>
    <w:p w:rsidR="00AD1BEE" w:rsidRDefault="00F052A4" w:rsidP="00AD1BEE">
      <w:r>
        <w:t xml:space="preserve">1. </w:t>
      </w:r>
      <w:proofErr w:type="spellStart"/>
      <w:r w:rsidR="00AD1BEE">
        <w:t>Análisis</w:t>
      </w:r>
      <w:proofErr w:type="spellEnd"/>
      <w:r w:rsidR="00AD1BEE">
        <w:t xml:space="preserve"> de </w:t>
      </w:r>
      <w:proofErr w:type="spellStart"/>
      <w:r w:rsidR="00AD1BEE">
        <w:t>Requerimientos</w:t>
      </w:r>
      <w:proofErr w:type="spellEnd"/>
      <w:r w:rsidR="002B0D62">
        <w:t xml:space="preserve"> </w:t>
      </w:r>
      <w:proofErr w:type="spellStart"/>
      <w:r w:rsidR="002B0D62">
        <w:t>técnicos</w:t>
      </w:r>
      <w:proofErr w:type="spellEnd"/>
      <w:r w:rsidR="002B0D62">
        <w:t xml:space="preserve"> y del </w:t>
      </w:r>
      <w:proofErr w:type="spellStart"/>
      <w:r w:rsidR="002B0D62">
        <w:t>negocio</w:t>
      </w:r>
      <w:proofErr w:type="spellEnd"/>
      <w:r w:rsidR="00AD1BEE">
        <w:t>.</w:t>
      </w:r>
    </w:p>
    <w:p w:rsidR="00AD1BEE" w:rsidRDefault="00AD1BEE" w:rsidP="00AD1BEE">
      <w:r>
        <w:t xml:space="preserve">La </w:t>
      </w:r>
      <w:proofErr w:type="spellStart"/>
      <w:r>
        <w:t>empresa</w:t>
      </w:r>
      <w:proofErr w:type="spellEnd"/>
      <w:r>
        <w:t xml:space="preserve"> </w:t>
      </w:r>
      <w:r w:rsidR="002B0D62">
        <w:t xml:space="preserve">de e-commerce </w:t>
      </w:r>
      <w:proofErr w:type="spellStart"/>
      <w:r w:rsidR="002B0D62">
        <w:t>tiene</w:t>
      </w:r>
      <w:proofErr w:type="spellEnd"/>
      <w:r w:rsidR="002B0D62">
        <w:t xml:space="preserve"> 3 </w:t>
      </w:r>
      <w:proofErr w:type="spellStart"/>
      <w:r w:rsidR="002B0D62">
        <w:t>requerimiento</w:t>
      </w:r>
      <w:r>
        <w:t>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>:</w:t>
      </w:r>
    </w:p>
    <w:p w:rsidR="00AD1BEE" w:rsidRDefault="00AD1BEE" w:rsidP="00AD1BEE">
      <w:r>
        <w:t xml:space="preserve">-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: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crecer</w:t>
      </w:r>
      <w:proofErr w:type="spellEnd"/>
      <w:r>
        <w:t xml:space="preserve"> o </w:t>
      </w:r>
      <w:proofErr w:type="spellStart"/>
      <w:r>
        <w:t>decrecer</w:t>
      </w:r>
      <w:proofErr w:type="spellEnd"/>
      <w:r>
        <w:t xml:space="preserve"> de forma </w:t>
      </w:r>
      <w:proofErr w:type="spellStart"/>
      <w:r>
        <w:t>automática</w:t>
      </w:r>
      <w:proofErr w:type="spellEnd"/>
      <w:r>
        <w:t xml:space="preserve"> y </w:t>
      </w:r>
      <w:proofErr w:type="spellStart"/>
      <w:r>
        <w:t>casi</w:t>
      </w:r>
      <w:proofErr w:type="spellEnd"/>
      <w:r w:rsidR="002B0D62">
        <w:t xml:space="preserve"> </w:t>
      </w:r>
      <w:proofErr w:type="spellStart"/>
      <w:r w:rsidR="002B0D62">
        <w:t>instantánea</w:t>
      </w:r>
      <w:proofErr w:type="spellEnd"/>
      <w:r w:rsidR="002B0D62">
        <w:t xml:space="preserve">, un factor </w:t>
      </w:r>
      <w:proofErr w:type="spellStart"/>
      <w:r w:rsidR="002B0D62">
        <w:t>característico</w:t>
      </w:r>
      <w:proofErr w:type="spellEnd"/>
      <w:r w:rsidR="002B0D62">
        <w:t xml:space="preserve"> de</w:t>
      </w:r>
      <w:r>
        <w:t xml:space="preserve"> la </w:t>
      </w:r>
      <w:proofErr w:type="spellStart"/>
      <w:r>
        <w:t>computación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>.</w:t>
      </w:r>
    </w:p>
    <w:p w:rsidR="00AD1BEE" w:rsidRDefault="002B0D62" w:rsidP="00AD1BEE">
      <w:r>
        <w:t xml:space="preserve">-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alzas</w:t>
      </w:r>
      <w:proofErr w:type="spellEnd"/>
      <w:r w:rsidR="00AD1BEE">
        <w:t xml:space="preserve"> de </w:t>
      </w:r>
      <w:proofErr w:type="spellStart"/>
      <w:r w:rsidR="00AD1BEE">
        <w:t>tráfico</w:t>
      </w:r>
      <w:proofErr w:type="spellEnd"/>
      <w:r w:rsidR="00AD1BEE">
        <w:t xml:space="preserve">: Los </w:t>
      </w:r>
      <w:proofErr w:type="spellStart"/>
      <w:r w:rsidR="00AD1BEE">
        <w:t>días</w:t>
      </w:r>
      <w:proofErr w:type="spellEnd"/>
      <w:r w:rsidR="00AD1BEE">
        <w:t xml:space="preserve"> de </w:t>
      </w:r>
      <w:proofErr w:type="spellStart"/>
      <w:r w:rsidR="00AD1BEE">
        <w:t>promoción</w:t>
      </w:r>
      <w:proofErr w:type="spellEnd"/>
      <w:r w:rsidR="00AD1BEE">
        <w:t xml:space="preserve"> </w:t>
      </w:r>
      <w:proofErr w:type="spellStart"/>
      <w:r w:rsidR="00AD1BEE">
        <w:t>causan</w:t>
      </w:r>
      <w:proofErr w:type="spellEnd"/>
      <w:r w:rsidR="00AD1BEE">
        <w:t xml:space="preserve"> </w:t>
      </w:r>
      <w:proofErr w:type="spellStart"/>
      <w:r w:rsidR="00AD1BEE">
        <w:t>grandes</w:t>
      </w:r>
      <w:proofErr w:type="spellEnd"/>
      <w:r w:rsidR="00AD1BEE">
        <w:t xml:space="preserve"> </w:t>
      </w:r>
      <w:proofErr w:type="spellStart"/>
      <w:r w:rsidR="00AD1BEE">
        <w:t>aumentos</w:t>
      </w:r>
      <w:proofErr w:type="spellEnd"/>
      <w:r w:rsidR="00AD1BEE">
        <w:t xml:space="preserve"> de </w:t>
      </w:r>
      <w:proofErr w:type="spellStart"/>
      <w:r w:rsidR="00AD1BEE">
        <w:t>demanda</w:t>
      </w:r>
      <w:proofErr w:type="spellEnd"/>
      <w:r w:rsidR="00AD1BEE">
        <w:t xml:space="preserve"> </w:t>
      </w:r>
      <w:proofErr w:type="spellStart"/>
      <w:r w:rsidR="00AD1BEE">
        <w:t>que</w:t>
      </w:r>
      <w:proofErr w:type="spellEnd"/>
      <w:r w:rsidR="00AD1BEE">
        <w:t xml:space="preserve"> </w:t>
      </w:r>
      <w:proofErr w:type="spellStart"/>
      <w:r w:rsidR="00AD1BEE">
        <w:t>requieren</w:t>
      </w:r>
      <w:proofErr w:type="spellEnd"/>
      <w:r w:rsidR="00AD1BEE">
        <w:t xml:space="preserve"> </w:t>
      </w:r>
      <w:proofErr w:type="spellStart"/>
      <w:r w:rsidR="00AD1BEE">
        <w:t>una</w:t>
      </w:r>
      <w:proofErr w:type="spellEnd"/>
      <w:r w:rsidR="00AD1BEE">
        <w:t xml:space="preserve"> </w:t>
      </w:r>
      <w:proofErr w:type="spellStart"/>
      <w:r w:rsidR="00AD1BEE">
        <w:t>capacidad</w:t>
      </w:r>
      <w:proofErr w:type="spellEnd"/>
      <w:r w:rsidR="00AD1BEE">
        <w:t xml:space="preserve"> de </w:t>
      </w:r>
      <w:proofErr w:type="spellStart"/>
      <w:r w:rsidR="00AD1BEE">
        <w:t>respuesta</w:t>
      </w:r>
      <w:proofErr w:type="spellEnd"/>
      <w:r w:rsidR="00AD1BEE">
        <w:t xml:space="preserve"> </w:t>
      </w:r>
      <w:proofErr w:type="spellStart"/>
      <w:r w:rsidR="00AD1BEE">
        <w:t>inmediata</w:t>
      </w:r>
      <w:proofErr w:type="spellEnd"/>
      <w:r w:rsidR="00AD1BEE">
        <w:t xml:space="preserve"> </w:t>
      </w:r>
      <w:proofErr w:type="spellStart"/>
      <w:r w:rsidR="00AD1BEE">
        <w:t>para</w:t>
      </w:r>
      <w:proofErr w:type="spellEnd"/>
      <w:r w:rsidR="00AD1BEE">
        <w:t xml:space="preserve"> </w:t>
      </w:r>
      <w:proofErr w:type="spellStart"/>
      <w:r w:rsidR="00AD1BEE">
        <w:t>evitar</w:t>
      </w:r>
      <w:proofErr w:type="spellEnd"/>
      <w:r w:rsidR="00AD1BEE">
        <w:t xml:space="preserve"> </w:t>
      </w:r>
      <w:proofErr w:type="spellStart"/>
      <w:r w:rsidR="00AD1BEE">
        <w:t>interrupciones</w:t>
      </w:r>
      <w:proofErr w:type="spellEnd"/>
      <w:r w:rsidR="00AD1BEE">
        <w:t>.</w:t>
      </w:r>
    </w:p>
    <w:p w:rsidR="00AD1BEE" w:rsidRDefault="00AD1BEE" w:rsidP="00AD1BEE">
      <w:r>
        <w:t xml:space="preserve">-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: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transición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gastos</w:t>
      </w:r>
      <w:proofErr w:type="spellEnd"/>
      <w:r>
        <w:t xml:space="preserve"> de capital (CAPEX) a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(OPEX)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solo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consume.</w:t>
      </w:r>
    </w:p>
    <w:p w:rsidR="00AD1BEE" w:rsidRDefault="00AD1BEE" w:rsidP="00AD1BEE"/>
    <w:p w:rsidR="00AD1BEE" w:rsidRDefault="00F052A4" w:rsidP="00AD1BEE">
      <w:r>
        <w:t xml:space="preserve">2. </w:t>
      </w:r>
      <w:proofErr w:type="spellStart"/>
      <w:r w:rsidR="00AD1BEE">
        <w:t>Propuesta</w:t>
      </w:r>
      <w:proofErr w:type="spellEnd"/>
      <w:r w:rsidR="00AD1BEE">
        <w:t xml:space="preserve"> </w:t>
      </w:r>
      <w:r>
        <w:t xml:space="preserve">de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s</w:t>
      </w:r>
      <w:r w:rsidR="00AD1BEE">
        <w:t>ervicio</w:t>
      </w:r>
      <w:proofErr w:type="spellEnd"/>
      <w:r w:rsidR="00AD1BEE">
        <w:t>.</w:t>
      </w:r>
    </w:p>
    <w:p w:rsidR="00AD1BEE" w:rsidRDefault="00F052A4" w:rsidP="00AD1BEE">
      <w:r>
        <w:t xml:space="preserve">Se propone </w:t>
      </w:r>
      <w:proofErr w:type="spellStart"/>
      <w:r>
        <w:t>u</w:t>
      </w:r>
      <w:r w:rsidR="00AD1BEE">
        <w:t>na</w:t>
      </w:r>
      <w:proofErr w:type="spellEnd"/>
      <w:r w:rsidR="00AD1BEE">
        <w:t xml:space="preserve"> </w:t>
      </w:r>
      <w:proofErr w:type="spellStart"/>
      <w:r w:rsidR="00AD1BEE">
        <w:t>solución</w:t>
      </w:r>
      <w:proofErr w:type="spellEnd"/>
      <w:r w:rsidR="00AD1BEE">
        <w:t xml:space="preserve"> </w:t>
      </w:r>
      <w:proofErr w:type="spellStart"/>
      <w:r w:rsidR="00AD1BEE">
        <w:t>híbrida</w:t>
      </w:r>
      <w:proofErr w:type="spellEnd"/>
      <w:r w:rsidR="00AD1BEE">
        <w:t xml:space="preserve"> </w:t>
      </w:r>
      <w:proofErr w:type="spellStart"/>
      <w:r w:rsidR="00AD1BEE">
        <w:t>que</w:t>
      </w:r>
      <w:proofErr w:type="spellEnd"/>
      <w:r w:rsidR="00AD1BEE">
        <w:t xml:space="preserve"> combine </w:t>
      </w:r>
      <w:proofErr w:type="spellStart"/>
      <w:r w:rsidR="00AD1BEE">
        <w:t>PaaS</w:t>
      </w:r>
      <w:proofErr w:type="spellEnd"/>
      <w:r w:rsidR="00AD1BEE">
        <w:t xml:space="preserve"> y </w:t>
      </w:r>
      <w:proofErr w:type="spellStart"/>
      <w:r w:rsidR="00AD1BEE">
        <w:t>FaaS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 w:rsidR="00AD1BEE">
        <w:t xml:space="preserve"> </w:t>
      </w:r>
      <w:proofErr w:type="spellStart"/>
      <w:r w:rsidR="00AD1BEE">
        <w:t>es</w:t>
      </w:r>
      <w:proofErr w:type="spellEnd"/>
      <w:r w:rsidR="00AD1BEE">
        <w:t xml:space="preserve"> la </w:t>
      </w:r>
      <w:proofErr w:type="spellStart"/>
      <w:r w:rsidR="00AD1BEE">
        <w:t>más</w:t>
      </w:r>
      <w:proofErr w:type="spellEnd"/>
      <w:r w:rsidR="00AD1BEE">
        <w:t xml:space="preserve"> </w:t>
      </w:r>
      <w:proofErr w:type="spellStart"/>
      <w:r w:rsidR="00AD1BEE">
        <w:t>eficiente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de e-commerce,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porque</w:t>
      </w:r>
      <w:proofErr w:type="spellEnd"/>
      <w:r w:rsidR="00AD1BEE">
        <w:t xml:space="preserve"> </w:t>
      </w:r>
      <w:proofErr w:type="spellStart"/>
      <w:r w:rsidR="00AD1BEE">
        <w:t>cada</w:t>
      </w:r>
      <w:proofErr w:type="spellEnd"/>
      <w:r w:rsidR="00AD1BEE">
        <w:t xml:space="preserve"> </w:t>
      </w:r>
      <w:proofErr w:type="spellStart"/>
      <w:r w:rsidR="00AD1BEE">
        <w:t>modelo</w:t>
      </w:r>
      <w:proofErr w:type="spellEnd"/>
      <w:r w:rsidR="00AD1BEE">
        <w:t xml:space="preserve"> </w:t>
      </w:r>
      <w:proofErr w:type="spellStart"/>
      <w:r w:rsidR="00AD1BEE">
        <w:t>aborda</w:t>
      </w:r>
      <w:proofErr w:type="spellEnd"/>
      <w:r w:rsidR="00AD1BEE">
        <w:t xml:space="preserve"> </w:t>
      </w:r>
      <w:proofErr w:type="spellStart"/>
      <w:r w:rsidR="00AD1BEE">
        <w:t>una</w:t>
      </w:r>
      <w:proofErr w:type="spellEnd"/>
      <w:r w:rsidR="00AD1BEE">
        <w:t xml:space="preserve"> </w:t>
      </w:r>
      <w:proofErr w:type="spellStart"/>
      <w:r w:rsidR="00AD1BEE">
        <w:t>necesidad</w:t>
      </w:r>
      <w:proofErr w:type="spellEnd"/>
      <w:r w:rsidR="00AD1BEE">
        <w:t xml:space="preserve"> </w:t>
      </w:r>
      <w:proofErr w:type="spellStart"/>
      <w:r w:rsidR="00AD1BEE">
        <w:t>específica</w:t>
      </w:r>
      <w:proofErr w:type="spellEnd"/>
      <w:r w:rsidR="00AD1BEE">
        <w:t xml:space="preserve"> de forma </w:t>
      </w:r>
      <w:proofErr w:type="spellStart"/>
      <w:r w:rsidR="00AD1BEE">
        <w:t>óptima</w:t>
      </w:r>
      <w:proofErr w:type="spellEnd"/>
      <w:r w:rsidR="00AD1BEE">
        <w:t>.</w:t>
      </w:r>
    </w:p>
    <w:p w:rsidR="00AD1BEE" w:rsidRDefault="00AD1BEE" w:rsidP="00AD1BEE"/>
    <w:p w:rsidR="00AD1BEE" w:rsidRDefault="00AD1BEE" w:rsidP="00AD1BEE">
      <w:proofErr w:type="spellStart"/>
      <w:r w:rsidRPr="00F052A4">
        <w:rPr>
          <w:u w:val="single"/>
        </w:rPr>
        <w:t>PaaS</w:t>
      </w:r>
      <w:proofErr w:type="spellEnd"/>
      <w:r w:rsidRPr="00F052A4">
        <w:rPr>
          <w:u w:val="single"/>
        </w:rPr>
        <w:t xml:space="preserve"> (</w:t>
      </w:r>
      <w:proofErr w:type="spellStart"/>
      <w:r w:rsidRPr="00F052A4">
        <w:rPr>
          <w:u w:val="single"/>
        </w:rPr>
        <w:t>Plataforma</w:t>
      </w:r>
      <w:proofErr w:type="spellEnd"/>
      <w:r w:rsidRPr="00F052A4">
        <w:rPr>
          <w:u w:val="single"/>
        </w:rPr>
        <w:t xml:space="preserve"> </w:t>
      </w:r>
      <w:proofErr w:type="spellStart"/>
      <w:r w:rsidRPr="00F052A4">
        <w:rPr>
          <w:u w:val="single"/>
        </w:rPr>
        <w:t>como</w:t>
      </w:r>
      <w:proofErr w:type="spellEnd"/>
      <w:r w:rsidRPr="00F052A4">
        <w:rPr>
          <w:u w:val="single"/>
        </w:rPr>
        <w:t xml:space="preserve"> </w:t>
      </w:r>
      <w:proofErr w:type="spellStart"/>
      <w:r w:rsidRPr="00F052A4">
        <w:rPr>
          <w:u w:val="single"/>
        </w:rPr>
        <w:t>Servicio</w:t>
      </w:r>
      <w:proofErr w:type="spellEnd"/>
      <w:r w:rsidRPr="00F052A4">
        <w:rPr>
          <w:u w:val="single"/>
        </w:rPr>
        <w:t xml:space="preserve">) </w:t>
      </w:r>
      <w:proofErr w:type="spellStart"/>
      <w:r w:rsidRPr="00F052A4">
        <w:rPr>
          <w:u w:val="single"/>
        </w:rPr>
        <w:t>para</w:t>
      </w:r>
      <w:proofErr w:type="spellEnd"/>
      <w:r w:rsidRPr="00F052A4">
        <w:rPr>
          <w:u w:val="single"/>
        </w:rPr>
        <w:t xml:space="preserve"> la </w:t>
      </w:r>
      <w:proofErr w:type="spellStart"/>
      <w:r w:rsidRPr="00F052A4">
        <w:rPr>
          <w:u w:val="single"/>
        </w:rPr>
        <w:t>aplicación</w:t>
      </w:r>
      <w:proofErr w:type="spellEnd"/>
      <w:r w:rsidRPr="00F052A4">
        <w:rPr>
          <w:u w:val="single"/>
        </w:rPr>
        <w:t xml:space="preserve"> principal</w:t>
      </w:r>
      <w:r>
        <w:t>:</w:t>
      </w:r>
    </w:p>
    <w:p w:rsidR="00AD1BEE" w:rsidRDefault="00AD1BEE" w:rsidP="00AD1BEE">
      <w:r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despliegue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principal sin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 o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los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enfocarse</w:t>
      </w:r>
      <w:proofErr w:type="spellEnd"/>
      <w:r>
        <w:t xml:space="preserve"> en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tienda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>.</w:t>
      </w:r>
    </w:p>
    <w:p w:rsidR="00AD1BEE" w:rsidRDefault="00AD1BEE" w:rsidP="00AD1BEE"/>
    <w:p w:rsidR="00AD1BEE" w:rsidRDefault="00AD1BEE" w:rsidP="00AD1BEE">
      <w:proofErr w:type="spellStart"/>
      <w:r>
        <w:t>FaaS</w:t>
      </w:r>
      <w:proofErr w:type="spellEnd"/>
      <w:r>
        <w:t xml:space="preserve"> (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masivos</w:t>
      </w:r>
      <w:proofErr w:type="spellEnd"/>
      <w:r>
        <w:t xml:space="preserve"> y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puntuales</w:t>
      </w:r>
      <w:proofErr w:type="spellEnd"/>
      <w:r>
        <w:t>:</w:t>
      </w:r>
    </w:p>
    <w:p w:rsidR="00AD1BEE" w:rsidRDefault="00AD1BEE" w:rsidP="00AD1BEE">
      <w:r>
        <w:t xml:space="preserve">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FaaS</w:t>
      </w:r>
      <w:proofErr w:type="spellEnd"/>
      <w:r>
        <w:t xml:space="preserve">, o </w:t>
      </w:r>
      <w:proofErr w:type="spellStart"/>
      <w:r>
        <w:t>serverless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y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elasticidad</w:t>
      </w:r>
      <w:proofErr w:type="spellEnd"/>
      <w:r>
        <w:t xml:space="preserve"> en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eventos</w:t>
      </w:r>
      <w:proofErr w:type="spellEnd"/>
      <w:r>
        <w:t>. Es la</w:t>
      </w:r>
      <w:r w:rsidR="00F052A4">
        <w:t xml:space="preserve"> </w:t>
      </w:r>
      <w:proofErr w:type="spellStart"/>
      <w:r w:rsidR="00F052A4">
        <w:t>solución</w:t>
      </w:r>
      <w:proofErr w:type="spellEnd"/>
      <w:r w:rsidR="00F052A4">
        <w:t xml:space="preserve"> perfecta </w:t>
      </w:r>
      <w:proofErr w:type="spellStart"/>
      <w:r w:rsidR="00F052A4">
        <w:t>para</w:t>
      </w:r>
      <w:proofErr w:type="spellEnd"/>
      <w:r w:rsidR="00F052A4">
        <w:t xml:space="preserve"> los </w:t>
      </w:r>
      <w:proofErr w:type="spellStart"/>
      <w:r w:rsidR="00F052A4">
        <w:t>alza</w:t>
      </w:r>
      <w:r>
        <w:t>s</w:t>
      </w:r>
      <w:proofErr w:type="spellEnd"/>
      <w:r>
        <w:t xml:space="preserve"> de </w:t>
      </w:r>
      <w:proofErr w:type="spellStart"/>
      <w:r>
        <w:t>tráfico</w:t>
      </w:r>
      <w:proofErr w:type="spellEnd"/>
      <w:r w:rsidR="00F052A4">
        <w:t xml:space="preserve"> en </w:t>
      </w:r>
      <w:proofErr w:type="spellStart"/>
      <w:r w:rsidR="00F052A4">
        <w:t>días</w:t>
      </w:r>
      <w:proofErr w:type="spellEnd"/>
      <w:r w:rsidR="00F052A4">
        <w:t xml:space="preserve"> de </w:t>
      </w:r>
      <w:proofErr w:type="spellStart"/>
      <w:r w:rsidR="00F052A4">
        <w:t>promoción</w:t>
      </w:r>
      <w:proofErr w:type="spellEnd"/>
      <w:r w:rsidR="00F052A4">
        <w:t xml:space="preserve">, </w:t>
      </w:r>
      <w:proofErr w:type="spellStart"/>
      <w:r w:rsidR="00F052A4">
        <w:t>ya</w:t>
      </w:r>
      <w:proofErr w:type="spellEnd"/>
      <w:r w:rsidR="00F052A4">
        <w:t xml:space="preserve"> </w:t>
      </w:r>
      <w:proofErr w:type="spellStart"/>
      <w:r w:rsidR="00F052A4">
        <w:t>que</w:t>
      </w:r>
      <w:proofErr w:type="spellEnd"/>
      <w:r w:rsidR="00F052A4">
        <w:t xml:space="preserve"> </w:t>
      </w:r>
      <w:proofErr w:type="spellStart"/>
      <w:r w:rsidR="00F052A4">
        <w:t>só</w:t>
      </w:r>
      <w:r>
        <w:t>lo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y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invocado</w:t>
      </w:r>
      <w:proofErr w:type="spellEnd"/>
      <w:r>
        <w:t xml:space="preserve">, </w:t>
      </w:r>
      <w:proofErr w:type="spellStart"/>
      <w:r>
        <w:t>optimizando</w:t>
      </w:r>
      <w:proofErr w:type="spellEnd"/>
      <w:r>
        <w:t xml:space="preserve"> los </w:t>
      </w:r>
      <w:proofErr w:type="spellStart"/>
      <w:r>
        <w:t>costos</w:t>
      </w:r>
      <w:proofErr w:type="spellEnd"/>
      <w:r>
        <w:t>.</w:t>
      </w:r>
    </w:p>
    <w:p w:rsidR="00AD1BEE" w:rsidRDefault="00AD1BEE" w:rsidP="00AD1BEE"/>
    <w:p w:rsidR="004E0E6C" w:rsidRDefault="00AD1BEE" w:rsidP="00AD1BEE">
      <w:proofErr w:type="spellStart"/>
      <w:r>
        <w:lastRenderedPageBreak/>
        <w:t>Tecnologí</w:t>
      </w:r>
      <w:r w:rsidR="00F052A4">
        <w:t>as</w:t>
      </w:r>
      <w:proofErr w:type="spellEnd"/>
      <w:r w:rsidR="00F052A4">
        <w:t xml:space="preserve"> AWS </w:t>
      </w:r>
      <w:proofErr w:type="spellStart"/>
      <w:r w:rsidR="00F052A4">
        <w:t>recomendadas</w:t>
      </w:r>
      <w:proofErr w:type="spellEnd"/>
      <w:r w:rsidR="00F052A4">
        <w:t xml:space="preserve">: </w:t>
      </w:r>
      <w:r>
        <w:t xml:space="preserve"> la </w:t>
      </w:r>
      <w:proofErr w:type="spellStart"/>
      <w:r>
        <w:t>combinación</w:t>
      </w:r>
      <w:proofErr w:type="spellEnd"/>
      <w:r>
        <w:t xml:space="preserve"> de </w:t>
      </w:r>
      <w:proofErr w:type="spellStart"/>
      <w:r>
        <w:t>tecnología</w:t>
      </w:r>
      <w:r w:rsidR="00F052A4">
        <w:t>s</w:t>
      </w:r>
      <w:proofErr w:type="spellEnd"/>
      <w:r w:rsidR="00F052A4">
        <w:t xml:space="preserve"> </w:t>
      </w:r>
      <w:proofErr w:type="spellStart"/>
      <w:r w:rsidR="00F052A4">
        <w:t>sería</w:t>
      </w:r>
      <w:r>
        <w:t>:</w:t>
      </w:r>
      <w:proofErr w:type="spellEnd"/>
    </w:p>
    <w:p w:rsidR="00F052A4" w:rsidRDefault="00AD1BEE" w:rsidP="00AD1BEE">
      <w:r>
        <w:t xml:space="preserve">Para la </w:t>
      </w:r>
      <w:proofErr w:type="spellStart"/>
      <w:r>
        <w:t>aplicación</w:t>
      </w:r>
      <w:proofErr w:type="spellEnd"/>
      <w:r>
        <w:t xml:space="preserve"> principal (</w:t>
      </w:r>
      <w:proofErr w:type="spellStart"/>
      <w:r>
        <w:t>PaaS</w:t>
      </w:r>
      <w:proofErr w:type="spellEnd"/>
      <w:r>
        <w:t>):</w:t>
      </w:r>
    </w:p>
    <w:p w:rsidR="00AD1BEE" w:rsidRDefault="004E0E6C" w:rsidP="00AD1BEE">
      <w:r>
        <w:t xml:space="preserve">- </w:t>
      </w:r>
      <w:r w:rsidR="00F052A4">
        <w:t xml:space="preserve">AWS Elastic Beanstalk: </w:t>
      </w:r>
      <w:r w:rsidR="00AD1BEE">
        <w:t xml:space="preserve">Este </w:t>
      </w:r>
      <w:proofErr w:type="spellStart"/>
      <w:r w:rsidR="00AD1BEE">
        <w:t>servicio</w:t>
      </w:r>
      <w:proofErr w:type="spellEnd"/>
      <w:r w:rsidR="00AD1BEE">
        <w:t xml:space="preserve"> </w:t>
      </w:r>
      <w:proofErr w:type="spellStart"/>
      <w:r w:rsidR="00AD1BEE">
        <w:t>es</w:t>
      </w:r>
      <w:proofErr w:type="spellEnd"/>
      <w:r w:rsidR="00AD1BEE">
        <w:t xml:space="preserve"> </w:t>
      </w:r>
      <w:proofErr w:type="spellStart"/>
      <w:r w:rsidR="00AD1BEE">
        <w:t>una</w:t>
      </w:r>
      <w:proofErr w:type="spellEnd"/>
      <w:r w:rsidR="00AD1BEE">
        <w:t xml:space="preserve"> </w:t>
      </w:r>
      <w:proofErr w:type="spellStart"/>
      <w:r w:rsidR="00AD1BEE">
        <w:t>capa</w:t>
      </w:r>
      <w:proofErr w:type="spellEnd"/>
      <w:r w:rsidR="00AD1BEE">
        <w:t xml:space="preserve"> de </w:t>
      </w:r>
      <w:proofErr w:type="spellStart"/>
      <w:r w:rsidR="00AD1BEE">
        <w:t>PaaS</w:t>
      </w:r>
      <w:proofErr w:type="spellEnd"/>
      <w:r w:rsidR="00AD1BEE">
        <w:t xml:space="preserve"> </w:t>
      </w:r>
      <w:proofErr w:type="spellStart"/>
      <w:r w:rsidR="00AD1BEE">
        <w:t>que</w:t>
      </w:r>
      <w:proofErr w:type="spellEnd"/>
      <w:r w:rsidR="00AD1BEE">
        <w:t xml:space="preserve"> </w:t>
      </w:r>
      <w:proofErr w:type="spellStart"/>
      <w:r w:rsidR="00AD1BEE">
        <w:t>facilita</w:t>
      </w:r>
      <w:proofErr w:type="spellEnd"/>
      <w:r w:rsidR="00AD1BEE">
        <w:t xml:space="preserve"> el </w:t>
      </w:r>
      <w:proofErr w:type="spellStart"/>
      <w:r w:rsidR="00AD1BEE">
        <w:t>despliegue</w:t>
      </w:r>
      <w:proofErr w:type="spellEnd"/>
      <w:r w:rsidR="00AD1BEE">
        <w:t xml:space="preserve"> y </w:t>
      </w:r>
      <w:proofErr w:type="spellStart"/>
      <w:r w:rsidR="00AD1BEE">
        <w:t>escalado</w:t>
      </w:r>
      <w:proofErr w:type="spellEnd"/>
      <w:r w:rsidR="00AD1BEE">
        <w:t xml:space="preserve"> de la </w:t>
      </w:r>
      <w:proofErr w:type="spellStart"/>
      <w:r w:rsidR="00AD1BEE">
        <w:t>aplicación</w:t>
      </w:r>
      <w:proofErr w:type="spellEnd"/>
      <w:r w:rsidR="00AD1BEE">
        <w:t xml:space="preserve"> web de e-co</w:t>
      </w:r>
      <w:r w:rsidR="00F052A4">
        <w:t xml:space="preserve">mmerce de </w:t>
      </w:r>
      <w:proofErr w:type="spellStart"/>
      <w:r w:rsidR="00F052A4">
        <w:t>manera</w:t>
      </w:r>
      <w:proofErr w:type="spellEnd"/>
      <w:r w:rsidR="00F052A4">
        <w:t xml:space="preserve"> </w:t>
      </w:r>
      <w:proofErr w:type="spellStart"/>
      <w:r w:rsidR="00F052A4">
        <w:t>automática</w:t>
      </w:r>
      <w:proofErr w:type="spellEnd"/>
      <w:r w:rsidR="00F052A4">
        <w:t xml:space="preserve">. </w:t>
      </w:r>
      <w:proofErr w:type="spellStart"/>
      <w:r w:rsidR="00F052A4">
        <w:t>Permite</w:t>
      </w:r>
      <w:proofErr w:type="spellEnd"/>
      <w:r w:rsidR="00F052A4">
        <w:t xml:space="preserve"> </w:t>
      </w:r>
      <w:proofErr w:type="spellStart"/>
      <w:r w:rsidR="00F052A4">
        <w:t>enfocars</w:t>
      </w:r>
      <w:r w:rsidR="00AD1BEE">
        <w:t>e</w:t>
      </w:r>
      <w:proofErr w:type="spellEnd"/>
      <w:r w:rsidR="00AD1BEE">
        <w:t xml:space="preserve"> en el </w:t>
      </w:r>
      <w:proofErr w:type="spellStart"/>
      <w:r w:rsidR="00AD1BEE">
        <w:t>código</w:t>
      </w:r>
      <w:proofErr w:type="spellEnd"/>
      <w:r w:rsidR="00AD1BEE">
        <w:t xml:space="preserve">, </w:t>
      </w:r>
      <w:proofErr w:type="spellStart"/>
      <w:r w:rsidR="00AD1BEE">
        <w:t>mientras</w:t>
      </w:r>
      <w:proofErr w:type="spellEnd"/>
      <w:r w:rsidR="00AD1BEE">
        <w:t xml:space="preserve"> AWS </w:t>
      </w:r>
      <w:proofErr w:type="spellStart"/>
      <w:r w:rsidR="00AD1BEE">
        <w:t>gestiona</w:t>
      </w:r>
      <w:proofErr w:type="spellEnd"/>
      <w:r w:rsidR="00AD1BEE">
        <w:t xml:space="preserve"> la </w:t>
      </w:r>
      <w:proofErr w:type="spellStart"/>
      <w:r w:rsidR="00AD1BEE">
        <w:t>capacidad</w:t>
      </w:r>
      <w:proofErr w:type="spellEnd"/>
      <w:r w:rsidR="00AD1BEE">
        <w:t xml:space="preserve">, el </w:t>
      </w:r>
      <w:proofErr w:type="spellStart"/>
      <w:r w:rsidR="00AD1BEE">
        <w:t>balanceo</w:t>
      </w:r>
      <w:proofErr w:type="spellEnd"/>
      <w:r w:rsidR="00AD1BEE">
        <w:t xml:space="preserve"> de </w:t>
      </w:r>
      <w:proofErr w:type="spellStart"/>
      <w:r w:rsidR="00AD1BEE">
        <w:t>carga</w:t>
      </w:r>
      <w:proofErr w:type="spellEnd"/>
      <w:r w:rsidR="00AD1BEE">
        <w:t xml:space="preserve"> y el </w:t>
      </w:r>
      <w:proofErr w:type="spellStart"/>
      <w:r w:rsidR="00AD1BEE">
        <w:t>escalado</w:t>
      </w:r>
      <w:proofErr w:type="spellEnd"/>
      <w:r w:rsidR="00AD1BEE">
        <w:t xml:space="preserve"> </w:t>
      </w:r>
      <w:proofErr w:type="spellStart"/>
      <w:r w:rsidR="00AD1BEE">
        <w:t>automático</w:t>
      </w:r>
      <w:proofErr w:type="spellEnd"/>
      <w:r w:rsidR="00AD1BEE">
        <w:t>.</w:t>
      </w:r>
    </w:p>
    <w:p w:rsidR="00AD1BEE" w:rsidRDefault="00AD1BEE" w:rsidP="00AD1BEE"/>
    <w:p w:rsidR="00F052A4" w:rsidRDefault="00AD1BEE" w:rsidP="00AD1BEE">
      <w:r>
        <w:t xml:space="preserve">Para el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y</w:t>
      </w:r>
      <w:r w:rsidR="00F052A4">
        <w:t xml:space="preserve"> </w:t>
      </w:r>
      <w:proofErr w:type="spellStart"/>
      <w:r w:rsidR="00F052A4">
        <w:t>alza</w:t>
      </w:r>
      <w:r>
        <w:t>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 (</w:t>
      </w:r>
      <w:proofErr w:type="spellStart"/>
      <w:r>
        <w:t>FaaS</w:t>
      </w:r>
      <w:proofErr w:type="spellEnd"/>
      <w:r>
        <w:t>):</w:t>
      </w:r>
    </w:p>
    <w:p w:rsidR="00AD1BEE" w:rsidRDefault="004E0E6C" w:rsidP="00AD1BEE">
      <w:r>
        <w:t xml:space="preserve">- </w:t>
      </w:r>
      <w:r w:rsidR="00F052A4">
        <w:t xml:space="preserve">AWS Lambda: </w:t>
      </w:r>
      <w:r w:rsidR="00AD1BEE">
        <w:t xml:space="preserve">Este </w:t>
      </w:r>
      <w:proofErr w:type="spellStart"/>
      <w:r w:rsidR="00AD1BEE">
        <w:t>servicio</w:t>
      </w:r>
      <w:proofErr w:type="spellEnd"/>
      <w:r w:rsidR="00AD1BEE">
        <w:t xml:space="preserve"> </w:t>
      </w:r>
      <w:proofErr w:type="spellStart"/>
      <w:r w:rsidR="00AD1BEE">
        <w:t>es</w:t>
      </w:r>
      <w:proofErr w:type="spellEnd"/>
      <w:r w:rsidR="00AD1BEE">
        <w:t xml:space="preserve"> ideal </w:t>
      </w:r>
      <w:proofErr w:type="spellStart"/>
      <w:r w:rsidR="00AD1BEE">
        <w:t>para</w:t>
      </w:r>
      <w:proofErr w:type="spellEnd"/>
      <w:r w:rsidR="00AD1BEE">
        <w:t xml:space="preserve"> </w:t>
      </w:r>
      <w:proofErr w:type="spellStart"/>
      <w:r w:rsidR="00AD1BEE">
        <w:t>las</w:t>
      </w:r>
      <w:proofErr w:type="spellEnd"/>
      <w:r w:rsidR="00AD1BEE">
        <w:t xml:space="preserve"> </w:t>
      </w:r>
      <w:proofErr w:type="spellStart"/>
      <w:r w:rsidR="00AD1BEE">
        <w:t>funciones</w:t>
      </w:r>
      <w:proofErr w:type="spellEnd"/>
      <w:r w:rsidR="00AD1BEE">
        <w:t xml:space="preserve"> </w:t>
      </w:r>
      <w:proofErr w:type="spellStart"/>
      <w:r w:rsidR="00AD1BEE">
        <w:t>puntuales</w:t>
      </w:r>
      <w:proofErr w:type="spellEnd"/>
      <w:r w:rsidR="00AD1BEE">
        <w:t xml:space="preserve"> </w:t>
      </w:r>
      <w:proofErr w:type="spellStart"/>
      <w:r w:rsidR="00AD1BEE">
        <w:t>que</w:t>
      </w:r>
      <w:proofErr w:type="spellEnd"/>
      <w:r w:rsidR="00AD1BEE">
        <w:t xml:space="preserve"> se </w:t>
      </w:r>
      <w:proofErr w:type="spellStart"/>
      <w:r w:rsidR="00AD1BEE">
        <w:t>activan</w:t>
      </w:r>
      <w:proofErr w:type="spellEnd"/>
      <w:r w:rsidR="00AD1BEE">
        <w:t xml:space="preserve"> en </w:t>
      </w:r>
      <w:proofErr w:type="spellStart"/>
      <w:r w:rsidR="00AD1BEE">
        <w:t>días</w:t>
      </w:r>
      <w:proofErr w:type="spellEnd"/>
      <w:r w:rsidR="00AD1BEE">
        <w:t xml:space="preserve"> de </w:t>
      </w:r>
      <w:proofErr w:type="spellStart"/>
      <w:r w:rsidR="00AD1BEE">
        <w:t>promoción</w:t>
      </w:r>
      <w:proofErr w:type="spellEnd"/>
      <w:r w:rsidR="00AD1BEE">
        <w:t xml:space="preserve">. </w:t>
      </w:r>
      <w:proofErr w:type="spellStart"/>
      <w:r w:rsidR="00AD1BEE">
        <w:t>Por</w:t>
      </w:r>
      <w:proofErr w:type="spellEnd"/>
      <w:r w:rsidR="00AD1BEE">
        <w:t xml:space="preserve"> </w:t>
      </w:r>
      <w:proofErr w:type="spellStart"/>
      <w:r w:rsidR="00AD1BEE">
        <w:t>ejemplo</w:t>
      </w:r>
      <w:proofErr w:type="spellEnd"/>
      <w:r w:rsidR="00AD1BEE">
        <w:t xml:space="preserve">, </w:t>
      </w:r>
      <w:proofErr w:type="spellStart"/>
      <w:r w:rsidR="00AD1BEE">
        <w:t>una</w:t>
      </w:r>
      <w:proofErr w:type="spellEnd"/>
      <w:r w:rsidR="00AD1BEE">
        <w:t xml:space="preserve"> </w:t>
      </w:r>
      <w:proofErr w:type="spellStart"/>
      <w:r w:rsidR="00AD1BEE">
        <w:t>función</w:t>
      </w:r>
      <w:proofErr w:type="spellEnd"/>
      <w:r w:rsidR="00AD1BEE">
        <w:t xml:space="preserve"> Lambda </w:t>
      </w:r>
      <w:proofErr w:type="spellStart"/>
      <w:r w:rsidR="00AD1BEE">
        <w:t>podría</w:t>
      </w:r>
      <w:proofErr w:type="spellEnd"/>
      <w:r w:rsidR="00AD1BEE">
        <w:t xml:space="preserve"> </w:t>
      </w:r>
      <w:proofErr w:type="spellStart"/>
      <w:r w:rsidR="00AD1BEE">
        <w:t>procesar</w:t>
      </w:r>
      <w:proofErr w:type="spellEnd"/>
      <w:r w:rsidR="00AD1BEE">
        <w:t xml:space="preserve"> </w:t>
      </w:r>
      <w:proofErr w:type="spellStart"/>
      <w:r w:rsidR="00AD1BEE">
        <w:t>nuevos</w:t>
      </w:r>
      <w:proofErr w:type="spellEnd"/>
      <w:r w:rsidR="00AD1BEE">
        <w:t xml:space="preserve"> </w:t>
      </w:r>
      <w:proofErr w:type="spellStart"/>
      <w:r w:rsidR="00AD1BEE">
        <w:t>pedidos</w:t>
      </w:r>
      <w:proofErr w:type="spellEnd"/>
      <w:r w:rsidR="00AD1BEE">
        <w:t xml:space="preserve">, </w:t>
      </w:r>
      <w:proofErr w:type="spellStart"/>
      <w:r w:rsidR="00AD1BEE">
        <w:t>enviar</w:t>
      </w:r>
      <w:proofErr w:type="spellEnd"/>
      <w:r w:rsidR="00AD1BEE">
        <w:t xml:space="preserve"> </w:t>
      </w:r>
      <w:proofErr w:type="spellStart"/>
      <w:r w:rsidR="00AD1BEE">
        <w:t>correos</w:t>
      </w:r>
      <w:proofErr w:type="spellEnd"/>
      <w:r w:rsidR="00AD1BEE">
        <w:t xml:space="preserve"> de </w:t>
      </w:r>
      <w:proofErr w:type="spellStart"/>
      <w:r w:rsidR="00AD1BEE">
        <w:t>confirmación</w:t>
      </w:r>
      <w:proofErr w:type="spellEnd"/>
      <w:r w:rsidR="00AD1BEE">
        <w:t xml:space="preserve">, o </w:t>
      </w:r>
      <w:proofErr w:type="spellStart"/>
      <w:r w:rsidR="00AD1BEE">
        <w:t>actualizar</w:t>
      </w:r>
      <w:proofErr w:type="spellEnd"/>
      <w:r w:rsidR="00AD1BEE">
        <w:t xml:space="preserve"> el </w:t>
      </w:r>
      <w:proofErr w:type="spellStart"/>
      <w:r w:rsidR="00AD1BEE">
        <w:t>inv</w:t>
      </w:r>
      <w:r w:rsidR="00F052A4">
        <w:t>entario</w:t>
      </w:r>
      <w:proofErr w:type="spellEnd"/>
      <w:r w:rsidR="00F052A4">
        <w:t xml:space="preserve">, </w:t>
      </w:r>
      <w:proofErr w:type="spellStart"/>
      <w:r w:rsidR="00F052A4">
        <w:t>activándose</w:t>
      </w:r>
      <w:proofErr w:type="spellEnd"/>
      <w:r w:rsidR="00F052A4">
        <w:t xml:space="preserve"> </w:t>
      </w:r>
      <w:proofErr w:type="spellStart"/>
      <w:r w:rsidR="00F052A4">
        <w:t>só</w:t>
      </w:r>
      <w:r w:rsidR="00AD1BEE">
        <w:t>lo</w:t>
      </w:r>
      <w:proofErr w:type="spellEnd"/>
      <w:r w:rsidR="00AD1BEE">
        <w:t xml:space="preserve"> </w:t>
      </w:r>
      <w:proofErr w:type="spellStart"/>
      <w:r w:rsidR="00AD1BEE">
        <w:t>cuando</w:t>
      </w:r>
      <w:proofErr w:type="spellEnd"/>
      <w:r w:rsidR="00AD1BEE">
        <w:t xml:space="preserve"> </w:t>
      </w:r>
      <w:proofErr w:type="spellStart"/>
      <w:r w:rsidR="00AD1BEE">
        <w:t>ocurren</w:t>
      </w:r>
      <w:proofErr w:type="spellEnd"/>
      <w:r w:rsidR="00AD1BEE">
        <w:t xml:space="preserve"> </w:t>
      </w:r>
      <w:proofErr w:type="spellStart"/>
      <w:r w:rsidR="00AD1BEE">
        <w:t>estos</w:t>
      </w:r>
      <w:proofErr w:type="spellEnd"/>
      <w:r w:rsidR="00AD1BEE">
        <w:t xml:space="preserve"> </w:t>
      </w:r>
      <w:proofErr w:type="spellStart"/>
      <w:r w:rsidR="00AD1BEE">
        <w:t>eventos</w:t>
      </w:r>
      <w:proofErr w:type="spellEnd"/>
      <w:r w:rsidR="00AD1BEE">
        <w:t xml:space="preserve">. </w:t>
      </w:r>
      <w:proofErr w:type="spellStart"/>
      <w:r w:rsidR="00AD1BEE">
        <w:t>Esto</w:t>
      </w:r>
      <w:proofErr w:type="spellEnd"/>
      <w:r w:rsidR="00AD1BEE">
        <w:t xml:space="preserve"> reduce </w:t>
      </w:r>
      <w:proofErr w:type="spellStart"/>
      <w:r w:rsidR="00AD1BEE">
        <w:t>costos</w:t>
      </w:r>
      <w:proofErr w:type="spellEnd"/>
      <w:r w:rsidR="00AD1BEE">
        <w:t xml:space="preserve"> al no </w:t>
      </w:r>
      <w:proofErr w:type="spellStart"/>
      <w:r w:rsidR="00AD1BEE">
        <w:t>requerir</w:t>
      </w:r>
      <w:proofErr w:type="spellEnd"/>
      <w:r w:rsidR="00AD1BEE">
        <w:t xml:space="preserve"> </w:t>
      </w:r>
      <w:proofErr w:type="spellStart"/>
      <w:r w:rsidR="00AD1BEE">
        <w:t>servidores</w:t>
      </w:r>
      <w:proofErr w:type="spellEnd"/>
      <w:r w:rsidR="00AD1BEE">
        <w:t xml:space="preserve"> </w:t>
      </w:r>
      <w:proofErr w:type="spellStart"/>
      <w:r w:rsidR="00AD1BEE">
        <w:t>activos</w:t>
      </w:r>
      <w:proofErr w:type="spellEnd"/>
      <w:r w:rsidR="00AD1BEE">
        <w:t xml:space="preserve"> 24/7 </w:t>
      </w:r>
      <w:proofErr w:type="spellStart"/>
      <w:r w:rsidR="00AD1BEE">
        <w:t>para</w:t>
      </w:r>
      <w:proofErr w:type="spellEnd"/>
      <w:r w:rsidR="00AD1BEE">
        <w:t xml:space="preserve"> </w:t>
      </w:r>
      <w:proofErr w:type="spellStart"/>
      <w:r w:rsidR="00AD1BEE">
        <w:t>estas</w:t>
      </w:r>
      <w:proofErr w:type="spellEnd"/>
      <w:r w:rsidR="00AD1BEE">
        <w:t xml:space="preserve"> </w:t>
      </w:r>
      <w:proofErr w:type="spellStart"/>
      <w:r w:rsidR="00AD1BEE">
        <w:t>tareas</w:t>
      </w:r>
      <w:proofErr w:type="spellEnd"/>
      <w:r w:rsidR="00AD1BEE">
        <w:t>.</w:t>
      </w:r>
    </w:p>
    <w:p w:rsidR="00AD1BEE" w:rsidRDefault="00AD1BEE" w:rsidP="00AD1BEE"/>
    <w:p w:rsidR="00F052A4" w:rsidRDefault="00AD1BEE" w:rsidP="00AD1BEE">
      <w:r>
        <w:t xml:space="preserve">Para el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IaaS</w:t>
      </w:r>
      <w:proofErr w:type="spellEnd"/>
      <w:r>
        <w:t>/</w:t>
      </w:r>
      <w:proofErr w:type="spellStart"/>
      <w:r>
        <w:t>PaaS</w:t>
      </w:r>
      <w:proofErr w:type="spellEnd"/>
      <w:r>
        <w:t>):</w:t>
      </w:r>
    </w:p>
    <w:p w:rsidR="00F052A4" w:rsidRDefault="004E0E6C" w:rsidP="00AD1BEE">
      <w:r>
        <w:t xml:space="preserve">- </w:t>
      </w:r>
      <w:r w:rsidR="00AD1BEE">
        <w:t>S3</w:t>
      </w:r>
      <w:r w:rsidR="00F052A4">
        <w:t xml:space="preserve">:  Este </w:t>
      </w:r>
      <w:proofErr w:type="spellStart"/>
      <w:r w:rsidR="00F052A4">
        <w:t>servicio</w:t>
      </w:r>
      <w:proofErr w:type="spellEnd"/>
      <w:r w:rsidR="00F052A4">
        <w:t xml:space="preserve"> </w:t>
      </w:r>
      <w:proofErr w:type="spellStart"/>
      <w:r w:rsidR="00F052A4">
        <w:t>permite</w:t>
      </w:r>
      <w:proofErr w:type="spellEnd"/>
      <w:r w:rsidR="00AD1BEE">
        <w:t xml:space="preserve"> </w:t>
      </w:r>
      <w:proofErr w:type="spellStart"/>
      <w:r w:rsidR="00AD1BEE">
        <w:t>almacenar</w:t>
      </w:r>
      <w:proofErr w:type="spellEnd"/>
      <w:r w:rsidR="00AD1BEE">
        <w:t xml:space="preserve"> de forma </w:t>
      </w:r>
      <w:proofErr w:type="spellStart"/>
      <w:r w:rsidR="00AD1BEE">
        <w:t>escalable</w:t>
      </w:r>
      <w:proofErr w:type="spellEnd"/>
      <w:r w:rsidR="00AD1BEE">
        <w:t xml:space="preserve"> </w:t>
      </w:r>
      <w:proofErr w:type="spellStart"/>
      <w:r w:rsidR="00AD1BEE">
        <w:t>todas</w:t>
      </w:r>
      <w:proofErr w:type="spellEnd"/>
      <w:r w:rsidR="00AD1BEE">
        <w:t xml:space="preserve"> </w:t>
      </w:r>
      <w:proofErr w:type="spellStart"/>
      <w:r w:rsidR="00AD1BEE">
        <w:t>las</w:t>
      </w:r>
      <w:proofErr w:type="spellEnd"/>
      <w:r w:rsidR="00AD1BEE">
        <w:t xml:space="preserve"> </w:t>
      </w:r>
      <w:proofErr w:type="spellStart"/>
      <w:r w:rsidR="00AD1BEE">
        <w:t>imágenes</w:t>
      </w:r>
      <w:proofErr w:type="spellEnd"/>
      <w:r w:rsidR="00AD1BEE">
        <w:t xml:space="preserve"> de </w:t>
      </w:r>
      <w:proofErr w:type="spellStart"/>
      <w:r w:rsidR="00AD1BEE">
        <w:t>productos</w:t>
      </w:r>
      <w:proofErr w:type="spellEnd"/>
      <w:r w:rsidR="00AD1BEE">
        <w:t xml:space="preserve"> y </w:t>
      </w:r>
      <w:proofErr w:type="spellStart"/>
      <w:r w:rsidR="00AD1BEE">
        <w:t>archivos</w:t>
      </w:r>
      <w:proofErr w:type="spellEnd"/>
      <w:r w:rsidR="00AD1BEE">
        <w:t xml:space="preserve"> </w:t>
      </w:r>
      <w:proofErr w:type="spellStart"/>
      <w:r w:rsidR="00AD1BEE">
        <w:t>estáticos</w:t>
      </w:r>
      <w:proofErr w:type="spellEnd"/>
      <w:r w:rsidR="00AD1BEE">
        <w:t xml:space="preserve"> de la </w:t>
      </w:r>
      <w:proofErr w:type="spellStart"/>
      <w:r w:rsidR="00AD1BEE">
        <w:t>tienda</w:t>
      </w:r>
      <w:proofErr w:type="spellEnd"/>
      <w:r w:rsidR="00AD1BEE">
        <w:t xml:space="preserve">. Para la base de </w:t>
      </w:r>
      <w:proofErr w:type="spellStart"/>
      <w:r w:rsidR="00AD1BEE">
        <w:t>datos</w:t>
      </w:r>
      <w:proofErr w:type="spellEnd"/>
      <w:r w:rsidR="00AD1BEE">
        <w:t xml:space="preserve"> de </w:t>
      </w:r>
      <w:proofErr w:type="spellStart"/>
      <w:r w:rsidR="00AD1BEE">
        <w:t>usuarios</w:t>
      </w:r>
      <w:proofErr w:type="spellEnd"/>
      <w:r w:rsidR="00AD1BEE">
        <w:t xml:space="preserve"> y </w:t>
      </w:r>
      <w:proofErr w:type="spellStart"/>
      <w:r w:rsidR="00AD1BEE">
        <w:t>pedidos</w:t>
      </w:r>
      <w:proofErr w:type="spellEnd"/>
      <w:r w:rsidR="00AD1BEE">
        <w:t xml:space="preserve">, </w:t>
      </w:r>
    </w:p>
    <w:p w:rsidR="00AD1BEE" w:rsidRDefault="004E0E6C" w:rsidP="00AD1BEE">
      <w:r>
        <w:t xml:space="preserve">- </w:t>
      </w:r>
      <w:r w:rsidR="00AD1BEE">
        <w:t>Amazon RDS</w:t>
      </w:r>
      <w:r w:rsidR="00F052A4">
        <w:t xml:space="preserve">: Este </w:t>
      </w:r>
      <w:proofErr w:type="spellStart"/>
      <w:r w:rsidR="00F052A4">
        <w:t>servicio</w:t>
      </w:r>
      <w:proofErr w:type="spellEnd"/>
      <w:r w:rsidR="00AD1BEE">
        <w:t xml:space="preserve"> </w:t>
      </w:r>
      <w:proofErr w:type="spellStart"/>
      <w:r w:rsidR="00AD1BEE">
        <w:t>proporciona</w:t>
      </w:r>
      <w:proofErr w:type="spellEnd"/>
      <w:r w:rsidR="00AD1BEE">
        <w:t xml:space="preserve"> </w:t>
      </w:r>
      <w:proofErr w:type="spellStart"/>
      <w:r w:rsidR="00AD1BEE">
        <w:t>una</w:t>
      </w:r>
      <w:proofErr w:type="spellEnd"/>
      <w:r w:rsidR="00AD1BEE">
        <w:t xml:space="preserve"> base de </w:t>
      </w:r>
      <w:proofErr w:type="spellStart"/>
      <w:r w:rsidR="00AD1BEE">
        <w:t>datos</w:t>
      </w:r>
      <w:proofErr w:type="spellEnd"/>
      <w:r w:rsidR="00AD1BEE">
        <w:t xml:space="preserve"> </w:t>
      </w:r>
      <w:proofErr w:type="spellStart"/>
      <w:r w:rsidR="00AD1BEE">
        <w:t>relacional</w:t>
      </w:r>
      <w:proofErr w:type="spellEnd"/>
      <w:r w:rsidR="00AD1BEE">
        <w:t xml:space="preserve"> </w:t>
      </w:r>
      <w:proofErr w:type="spellStart"/>
      <w:r w:rsidR="00AD1BEE">
        <w:t>administrada</w:t>
      </w:r>
      <w:proofErr w:type="spellEnd"/>
      <w:r w:rsidR="00AD1BEE">
        <w:t xml:space="preserve">, </w:t>
      </w:r>
      <w:proofErr w:type="spellStart"/>
      <w:r w:rsidR="00AD1BEE">
        <w:t>eliminando</w:t>
      </w:r>
      <w:proofErr w:type="spellEnd"/>
      <w:r w:rsidR="00AD1BEE">
        <w:t xml:space="preserve"> la </w:t>
      </w:r>
      <w:proofErr w:type="spellStart"/>
      <w:r w:rsidR="00AD1BEE">
        <w:t>necesidad</w:t>
      </w:r>
      <w:proofErr w:type="spellEnd"/>
      <w:r w:rsidR="00AD1BEE">
        <w:t xml:space="preserve"> de </w:t>
      </w:r>
      <w:proofErr w:type="spellStart"/>
      <w:r w:rsidR="00AD1BEE">
        <w:t>gestionar</w:t>
      </w:r>
      <w:proofErr w:type="spellEnd"/>
      <w:r w:rsidR="00AD1BEE">
        <w:t xml:space="preserve"> el hardware o el </w:t>
      </w:r>
      <w:proofErr w:type="spellStart"/>
      <w:r w:rsidR="00AD1BEE">
        <w:t>sistema</w:t>
      </w:r>
      <w:proofErr w:type="spellEnd"/>
      <w:r w:rsidR="00AD1BEE">
        <w:t xml:space="preserve"> </w:t>
      </w:r>
      <w:proofErr w:type="spellStart"/>
      <w:r w:rsidR="00AD1BEE">
        <w:t>operativo</w:t>
      </w:r>
      <w:proofErr w:type="spellEnd"/>
      <w:r w:rsidR="00AD1BEE">
        <w:t xml:space="preserve"> del </w:t>
      </w:r>
      <w:proofErr w:type="spellStart"/>
      <w:r w:rsidR="00AD1BEE">
        <w:t>servidor</w:t>
      </w:r>
      <w:proofErr w:type="spellEnd"/>
      <w:r w:rsidR="00AD1BEE">
        <w:t>.</w:t>
      </w:r>
    </w:p>
    <w:p w:rsidR="00BE3002" w:rsidRDefault="00BE3002" w:rsidP="00AD1BEE"/>
    <w:p w:rsidR="00BE3002" w:rsidRDefault="00BE3002" w:rsidP="00AD1BEE"/>
    <w:p w:rsidR="00AD1BEE" w:rsidRDefault="00F052A4" w:rsidP="00AD1BEE">
      <w:proofErr w:type="spellStart"/>
      <w:r>
        <w:t>Beneficios</w:t>
      </w:r>
      <w:proofErr w:type="spellEnd"/>
      <w:r>
        <w:t xml:space="preserve"> de la </w:t>
      </w:r>
      <w:proofErr w:type="spellStart"/>
      <w:r>
        <w:t>Propuesta</w:t>
      </w:r>
      <w:proofErr w:type="spellEnd"/>
      <w:r w:rsidR="00BE3002">
        <w:t>.</w:t>
      </w:r>
    </w:p>
    <w:p w:rsidR="00BE3002" w:rsidRDefault="00AD1BEE" w:rsidP="00AD1BEE">
      <w:proofErr w:type="spellStart"/>
      <w:r>
        <w:t>Esta</w:t>
      </w:r>
      <w:proofErr w:type="spellEnd"/>
      <w:r>
        <w:t xml:space="preserve"> </w:t>
      </w:r>
      <w:proofErr w:type="spellStart"/>
      <w:r>
        <w:t>combi</w:t>
      </w:r>
      <w:r w:rsidR="00BE3002">
        <w:t>nación</w:t>
      </w:r>
      <w:proofErr w:type="spellEnd"/>
      <w:r w:rsidR="00BE3002">
        <w:t xml:space="preserve"> de </w:t>
      </w:r>
      <w:proofErr w:type="spellStart"/>
      <w:r w:rsidR="00BE3002">
        <w:t>servicios</w:t>
      </w:r>
      <w:proofErr w:type="spellEnd"/>
      <w:r w:rsidR="00BE3002">
        <w:t xml:space="preserve"> </w:t>
      </w:r>
      <w:proofErr w:type="spellStart"/>
      <w:r w:rsidR="00BE3002">
        <w:t>ofrece</w:t>
      </w:r>
      <w:proofErr w:type="spellEnd"/>
      <w:r w:rsidR="00BE3002">
        <w:t xml:space="preserve"> los </w:t>
      </w:r>
      <w:proofErr w:type="spellStart"/>
      <w:r w:rsidR="00BE3002">
        <w:t>siguientes</w:t>
      </w:r>
      <w:proofErr w:type="spellEnd"/>
      <w:r w:rsidR="00BE3002">
        <w:t xml:space="preserve"> </w:t>
      </w:r>
      <w:proofErr w:type="spellStart"/>
      <w:r w:rsidR="00BE3002">
        <w:t>beneficios</w:t>
      </w:r>
      <w:proofErr w:type="spellEnd"/>
      <w:r w:rsidR="00BE3002">
        <w:t xml:space="preserve"> a</w:t>
      </w:r>
      <w:r>
        <w:t xml:space="preserve"> la </w:t>
      </w:r>
      <w:proofErr w:type="spellStart"/>
      <w:r>
        <w:t>empresa</w:t>
      </w:r>
      <w:proofErr w:type="spellEnd"/>
      <w:r>
        <w:t>:</w:t>
      </w:r>
    </w:p>
    <w:p w:rsidR="00AD1BEE" w:rsidRDefault="00BE3002" w:rsidP="00AD1BEE">
      <w:r>
        <w:t xml:space="preserve">- </w:t>
      </w:r>
      <w:proofErr w:type="spellStart"/>
      <w:r w:rsidR="00AD1BEE">
        <w:t>Escalabilidad</w:t>
      </w:r>
      <w:proofErr w:type="spellEnd"/>
      <w:r w:rsidR="00AD1BEE">
        <w:t xml:space="preserve"> </w:t>
      </w:r>
      <w:proofErr w:type="spellStart"/>
      <w:r w:rsidR="00AD1BEE">
        <w:t>Bajo</w:t>
      </w:r>
      <w:proofErr w:type="spellEnd"/>
      <w:r w:rsidR="00AD1BEE">
        <w:t xml:space="preserve"> </w:t>
      </w:r>
      <w:proofErr w:type="spellStart"/>
      <w:r w:rsidR="00AD1BEE">
        <w:t>Demanda</w:t>
      </w:r>
      <w:proofErr w:type="spellEnd"/>
      <w:r w:rsidR="00AD1BEE">
        <w:t xml:space="preserve">: AWS Elastic Beanstalk y AWS Lambda se </w:t>
      </w:r>
      <w:proofErr w:type="spellStart"/>
      <w:r w:rsidR="00AD1BEE">
        <w:t>escalan</w:t>
      </w:r>
      <w:proofErr w:type="spellEnd"/>
      <w:r w:rsidR="00AD1BEE">
        <w:t xml:space="preserve"> </w:t>
      </w:r>
      <w:proofErr w:type="spellStart"/>
      <w:r w:rsidR="00AD1BEE">
        <w:t>automáticamente</w:t>
      </w:r>
      <w:proofErr w:type="spellEnd"/>
      <w:r w:rsidR="00AD1BEE">
        <w:t xml:space="preserve"> </w:t>
      </w:r>
      <w:proofErr w:type="spellStart"/>
      <w:r w:rsidR="00AD1BEE">
        <w:t>para</w:t>
      </w:r>
      <w:proofErr w:type="spellEnd"/>
      <w:r w:rsidR="00AD1BEE">
        <w:t xml:space="preserve"> </w:t>
      </w:r>
      <w:proofErr w:type="spellStart"/>
      <w:r w:rsidR="00AD1BEE">
        <w:t>manejar</w:t>
      </w:r>
      <w:proofErr w:type="spellEnd"/>
      <w:r w:rsidR="00AD1BEE">
        <w:t xml:space="preserve"> el </w:t>
      </w:r>
      <w:proofErr w:type="spellStart"/>
      <w:r w:rsidR="00AD1BEE">
        <w:t>tráfico</w:t>
      </w:r>
      <w:proofErr w:type="spellEnd"/>
      <w:r w:rsidR="00AD1BEE">
        <w:t xml:space="preserve">, </w:t>
      </w:r>
      <w:proofErr w:type="spellStart"/>
      <w:r w:rsidR="00AD1BEE">
        <w:t>garantizando</w:t>
      </w:r>
      <w:proofErr w:type="spellEnd"/>
      <w:r w:rsidR="00AD1BEE">
        <w:t xml:space="preserve"> la </w:t>
      </w:r>
      <w:proofErr w:type="spellStart"/>
      <w:r w:rsidR="00AD1BEE">
        <w:t>disponibilidad</w:t>
      </w:r>
      <w:proofErr w:type="spellEnd"/>
      <w:r w:rsidR="00AD1BEE">
        <w:t xml:space="preserve"> </w:t>
      </w:r>
      <w:proofErr w:type="spellStart"/>
      <w:r w:rsidR="00AD1BEE">
        <w:t>incluso</w:t>
      </w:r>
      <w:proofErr w:type="spellEnd"/>
      <w:r w:rsidR="00AD1BEE">
        <w:t xml:space="preserve"> en los </w:t>
      </w:r>
      <w:proofErr w:type="spellStart"/>
      <w:r w:rsidR="00AD1BEE">
        <w:t>días</w:t>
      </w:r>
      <w:proofErr w:type="spellEnd"/>
      <w:r w:rsidR="00AD1BEE">
        <w:t xml:space="preserve"> </w:t>
      </w:r>
      <w:proofErr w:type="spellStart"/>
      <w:r w:rsidR="00AD1BEE">
        <w:t>más</w:t>
      </w:r>
      <w:proofErr w:type="spellEnd"/>
      <w:r w:rsidR="00AD1BEE">
        <w:t xml:space="preserve"> </w:t>
      </w:r>
      <w:proofErr w:type="spellStart"/>
      <w:r w:rsidR="00AD1BEE">
        <w:t>concurridos</w:t>
      </w:r>
      <w:proofErr w:type="spellEnd"/>
      <w:r w:rsidR="00AD1BEE">
        <w:t>.</w:t>
      </w:r>
    </w:p>
    <w:p w:rsidR="00AD1BEE" w:rsidRDefault="00BE3002" w:rsidP="00AD1BEE">
      <w:r>
        <w:t xml:space="preserve">- </w:t>
      </w:r>
      <w:proofErr w:type="spellStart"/>
      <w:r w:rsidR="00AD1BEE">
        <w:t>Reducción</w:t>
      </w:r>
      <w:proofErr w:type="spellEnd"/>
      <w:r w:rsidR="00AD1BEE">
        <w:t xml:space="preserve"> de </w:t>
      </w:r>
      <w:proofErr w:type="spellStart"/>
      <w:r w:rsidR="00AD1BEE">
        <w:t>Costos</w:t>
      </w:r>
      <w:proofErr w:type="spellEnd"/>
      <w:r w:rsidR="00AD1BEE">
        <w:t xml:space="preserve">: Se </w:t>
      </w:r>
      <w:proofErr w:type="spellStart"/>
      <w:r w:rsidR="00AD1BEE">
        <w:t>pasa</w:t>
      </w:r>
      <w:proofErr w:type="spellEnd"/>
      <w:r w:rsidR="00AD1BEE">
        <w:t xml:space="preserve"> a </w:t>
      </w:r>
      <w:r>
        <w:t xml:space="preserve">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só</w:t>
      </w:r>
      <w:r w:rsidR="00AD1BEE">
        <w:t>lo</w:t>
      </w:r>
      <w:proofErr w:type="spellEnd"/>
      <w:r w:rsidR="00AD1BEE">
        <w:t xml:space="preserve"> cobra </w:t>
      </w:r>
      <w:proofErr w:type="spellStart"/>
      <w:r w:rsidR="00AD1BEE">
        <w:t>por</w:t>
      </w:r>
      <w:proofErr w:type="spellEnd"/>
      <w:r w:rsidR="00AD1BEE">
        <w:t xml:space="preserve"> los </w:t>
      </w:r>
      <w:proofErr w:type="spellStart"/>
      <w:r w:rsidR="00AD1BEE">
        <w:t>recursos</w:t>
      </w:r>
      <w:proofErr w:type="spellEnd"/>
      <w:r w:rsidR="00AD1BEE">
        <w:t xml:space="preserve"> </w:t>
      </w:r>
      <w:proofErr w:type="spellStart"/>
      <w:r w:rsidR="00AD1BEE">
        <w:t>consumidos</w:t>
      </w:r>
      <w:proofErr w:type="spellEnd"/>
      <w:r w:rsidR="00AD1BEE">
        <w:t xml:space="preserve">. </w:t>
      </w:r>
      <w:proofErr w:type="spellStart"/>
      <w:r w:rsidR="00AD1BEE">
        <w:t>Esto</w:t>
      </w:r>
      <w:proofErr w:type="spellEnd"/>
      <w:r w:rsidR="00AD1BEE">
        <w:t xml:space="preserve"> </w:t>
      </w:r>
      <w:proofErr w:type="spellStart"/>
      <w:r w:rsidR="00AD1BEE">
        <w:t>elimina</w:t>
      </w:r>
      <w:proofErr w:type="spellEnd"/>
      <w:r w:rsidR="00AD1BEE">
        <w:t xml:space="preserve"> el </w:t>
      </w:r>
      <w:proofErr w:type="spellStart"/>
      <w:r w:rsidR="00AD1BEE">
        <w:t>gasto</w:t>
      </w:r>
      <w:proofErr w:type="spellEnd"/>
      <w:r w:rsidR="00AD1BEE">
        <w:t xml:space="preserve"> en </w:t>
      </w:r>
      <w:proofErr w:type="spellStart"/>
      <w:r w:rsidR="00AD1BEE">
        <w:t>infraestructura</w:t>
      </w:r>
      <w:proofErr w:type="spellEnd"/>
      <w:r w:rsidR="00AD1BEE">
        <w:t xml:space="preserve"> </w:t>
      </w:r>
      <w:proofErr w:type="spellStart"/>
      <w:r w:rsidR="00AD1BEE">
        <w:t>física</w:t>
      </w:r>
      <w:proofErr w:type="spellEnd"/>
      <w:r w:rsidR="00AD1BEE">
        <w:t xml:space="preserve"> y reduce los </w:t>
      </w:r>
      <w:proofErr w:type="spellStart"/>
      <w:r w:rsidR="00AD1BEE">
        <w:t>costos</w:t>
      </w:r>
      <w:proofErr w:type="spellEnd"/>
      <w:r w:rsidR="00AD1BEE">
        <w:t xml:space="preserve"> </w:t>
      </w:r>
      <w:proofErr w:type="spellStart"/>
      <w:r w:rsidR="00AD1BEE">
        <w:t>operativos</w:t>
      </w:r>
      <w:proofErr w:type="spellEnd"/>
      <w:r w:rsidR="00AD1BEE">
        <w:t xml:space="preserve"> en </w:t>
      </w:r>
      <w:proofErr w:type="spellStart"/>
      <w:r w:rsidR="00AD1BEE">
        <w:t>periodos</w:t>
      </w:r>
      <w:proofErr w:type="spellEnd"/>
      <w:r w:rsidR="00AD1BEE">
        <w:t xml:space="preserve"> de </w:t>
      </w:r>
      <w:proofErr w:type="spellStart"/>
      <w:r w:rsidR="00AD1BEE">
        <w:t>baja</w:t>
      </w:r>
      <w:proofErr w:type="spellEnd"/>
      <w:r w:rsidR="00AD1BEE">
        <w:t xml:space="preserve"> </w:t>
      </w:r>
      <w:proofErr w:type="spellStart"/>
      <w:r w:rsidR="00AD1BEE">
        <w:t>demanda</w:t>
      </w:r>
      <w:proofErr w:type="spellEnd"/>
      <w:r w:rsidR="00AD1BEE">
        <w:t>.</w:t>
      </w:r>
    </w:p>
    <w:p w:rsidR="00AD1BEE" w:rsidRDefault="00BE3002" w:rsidP="00AD1BEE">
      <w:r>
        <w:t xml:space="preserve">- </w:t>
      </w:r>
      <w:proofErr w:type="spellStart"/>
      <w:r w:rsidR="00AD1BEE">
        <w:t>Agilidad</w:t>
      </w:r>
      <w:proofErr w:type="spellEnd"/>
      <w:r w:rsidR="00AD1BEE">
        <w:t xml:space="preserve"> e </w:t>
      </w:r>
      <w:proofErr w:type="spellStart"/>
      <w:r w:rsidR="00AD1BEE">
        <w:t>Innovación</w:t>
      </w:r>
      <w:proofErr w:type="spellEnd"/>
      <w:r w:rsidR="00AD1BEE">
        <w:t xml:space="preserve">: Los </w:t>
      </w:r>
      <w:proofErr w:type="spellStart"/>
      <w:r w:rsidR="00AD1BEE">
        <w:t>equipos</w:t>
      </w:r>
      <w:proofErr w:type="spellEnd"/>
      <w:r w:rsidR="00AD1BEE">
        <w:t xml:space="preserve"> de </w:t>
      </w:r>
      <w:proofErr w:type="spellStart"/>
      <w:r w:rsidR="00AD1BEE">
        <w:t>desarrollo</w:t>
      </w:r>
      <w:proofErr w:type="spellEnd"/>
      <w:r w:rsidR="00AD1BEE">
        <w:t xml:space="preserve"> </w:t>
      </w:r>
      <w:proofErr w:type="spellStart"/>
      <w:r w:rsidR="00AD1BEE">
        <w:t>pueden</w:t>
      </w:r>
      <w:proofErr w:type="spellEnd"/>
      <w:r w:rsidR="00AD1BEE">
        <w:t xml:space="preserve"> </w:t>
      </w:r>
      <w:proofErr w:type="spellStart"/>
      <w:r w:rsidR="00AD1BEE">
        <w:t>lanzar</w:t>
      </w:r>
      <w:proofErr w:type="spellEnd"/>
      <w:r w:rsidR="00AD1BEE">
        <w:t xml:space="preserve"> </w:t>
      </w:r>
      <w:proofErr w:type="spellStart"/>
      <w:r w:rsidR="00AD1BEE">
        <w:t>nuevas</w:t>
      </w:r>
      <w:proofErr w:type="spellEnd"/>
      <w:r w:rsidR="00AD1BEE">
        <w:t xml:space="preserve"> </w:t>
      </w:r>
      <w:proofErr w:type="spellStart"/>
      <w:r w:rsidR="00AD1BEE">
        <w:t>características</w:t>
      </w:r>
      <w:proofErr w:type="spellEnd"/>
      <w:r w:rsidR="00AD1BEE">
        <w:t xml:space="preserve"> y </w:t>
      </w:r>
      <w:proofErr w:type="spellStart"/>
      <w:r w:rsidR="00AD1BEE">
        <w:t>promociones</w:t>
      </w:r>
      <w:proofErr w:type="spellEnd"/>
      <w:r w:rsidR="00AD1BEE">
        <w:t xml:space="preserve"> </w:t>
      </w:r>
      <w:proofErr w:type="spellStart"/>
      <w:r w:rsidR="00AD1BEE">
        <w:t>más</w:t>
      </w:r>
      <w:proofErr w:type="spellEnd"/>
      <w:r w:rsidR="00AD1BEE">
        <w:t xml:space="preserve"> </w:t>
      </w:r>
      <w:proofErr w:type="spellStart"/>
      <w:r w:rsidR="00AD1BEE">
        <w:t>rápido</w:t>
      </w:r>
      <w:proofErr w:type="spellEnd"/>
      <w:r w:rsidR="00AD1BEE">
        <w:t xml:space="preserve">, </w:t>
      </w:r>
      <w:proofErr w:type="spellStart"/>
      <w:r w:rsidR="00AD1BEE">
        <w:t>ya</w:t>
      </w:r>
      <w:proofErr w:type="spellEnd"/>
      <w:r w:rsidR="00AD1BEE">
        <w:t xml:space="preserve"> </w:t>
      </w:r>
      <w:proofErr w:type="spellStart"/>
      <w:r w:rsidR="00AD1BEE">
        <w:t>que</w:t>
      </w:r>
      <w:proofErr w:type="spellEnd"/>
      <w:r w:rsidR="00AD1BEE">
        <w:t xml:space="preserve"> no </w:t>
      </w:r>
      <w:proofErr w:type="spellStart"/>
      <w:r w:rsidR="00AD1BEE">
        <w:t>necesitan</w:t>
      </w:r>
      <w:proofErr w:type="spellEnd"/>
      <w:r w:rsidR="00AD1BEE">
        <w:t xml:space="preserve"> </w:t>
      </w:r>
      <w:proofErr w:type="spellStart"/>
      <w:r w:rsidR="00AD1BEE">
        <w:t>aprovisionar</w:t>
      </w:r>
      <w:proofErr w:type="spellEnd"/>
      <w:r w:rsidR="00AD1BEE">
        <w:t xml:space="preserve"> </w:t>
      </w:r>
      <w:proofErr w:type="spellStart"/>
      <w:r w:rsidR="00AD1BEE">
        <w:t>servidores</w:t>
      </w:r>
      <w:proofErr w:type="spellEnd"/>
      <w:r w:rsidR="00AD1BEE">
        <w:t xml:space="preserve"> </w:t>
      </w:r>
      <w:proofErr w:type="spellStart"/>
      <w:r w:rsidR="00AD1BEE">
        <w:t>manualmente</w:t>
      </w:r>
      <w:proofErr w:type="spellEnd"/>
      <w:r w:rsidR="00AD1BEE">
        <w:t>.</w:t>
      </w:r>
    </w:p>
    <w:p w:rsidR="00AD1BEE" w:rsidRDefault="00AD1BEE" w:rsidP="00FE423E"/>
    <w:sectPr w:rsidR="00AD1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C6ABD"/>
    <w:rsid w:val="001F395B"/>
    <w:rsid w:val="002115A7"/>
    <w:rsid w:val="002157E4"/>
    <w:rsid w:val="002336E8"/>
    <w:rsid w:val="002743EA"/>
    <w:rsid w:val="00277FC0"/>
    <w:rsid w:val="0029639D"/>
    <w:rsid w:val="002B0D62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E0E6C"/>
    <w:rsid w:val="00526D34"/>
    <w:rsid w:val="00533A15"/>
    <w:rsid w:val="00566DF0"/>
    <w:rsid w:val="0058211B"/>
    <w:rsid w:val="005900F1"/>
    <w:rsid w:val="006277B7"/>
    <w:rsid w:val="00631C24"/>
    <w:rsid w:val="006554A3"/>
    <w:rsid w:val="006D1199"/>
    <w:rsid w:val="006D2CC3"/>
    <w:rsid w:val="006E7964"/>
    <w:rsid w:val="007166C4"/>
    <w:rsid w:val="007A6BEC"/>
    <w:rsid w:val="007C0EEC"/>
    <w:rsid w:val="007C7F90"/>
    <w:rsid w:val="007D5291"/>
    <w:rsid w:val="007E2C37"/>
    <w:rsid w:val="00800FDC"/>
    <w:rsid w:val="00821958"/>
    <w:rsid w:val="008368B5"/>
    <w:rsid w:val="008553E4"/>
    <w:rsid w:val="00865B76"/>
    <w:rsid w:val="00890D43"/>
    <w:rsid w:val="008B39A8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A4AC5"/>
    <w:rsid w:val="009D0F0F"/>
    <w:rsid w:val="009D2936"/>
    <w:rsid w:val="009E60D6"/>
    <w:rsid w:val="00A11C76"/>
    <w:rsid w:val="00A23DA1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E3002"/>
    <w:rsid w:val="00BF6214"/>
    <w:rsid w:val="00C05C3A"/>
    <w:rsid w:val="00C107C7"/>
    <w:rsid w:val="00C2672C"/>
    <w:rsid w:val="00C373B5"/>
    <w:rsid w:val="00C73EEE"/>
    <w:rsid w:val="00C76D45"/>
    <w:rsid w:val="00CB0664"/>
    <w:rsid w:val="00D1118F"/>
    <w:rsid w:val="00D22258"/>
    <w:rsid w:val="00D34CAB"/>
    <w:rsid w:val="00D81C14"/>
    <w:rsid w:val="00D95DB6"/>
    <w:rsid w:val="00DC2D76"/>
    <w:rsid w:val="00E06A63"/>
    <w:rsid w:val="00E44976"/>
    <w:rsid w:val="00E66A3B"/>
    <w:rsid w:val="00E71D42"/>
    <w:rsid w:val="00E833AF"/>
    <w:rsid w:val="00EC2E9E"/>
    <w:rsid w:val="00F052A4"/>
    <w:rsid w:val="00F47442"/>
    <w:rsid w:val="00F52E6A"/>
    <w:rsid w:val="00F93694"/>
    <w:rsid w:val="00FB465E"/>
    <w:rsid w:val="00FC6086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8</cp:revision>
  <dcterms:created xsi:type="dcterms:W3CDTF">2025-09-18T01:50:00Z</dcterms:created>
  <dcterms:modified xsi:type="dcterms:W3CDTF">2025-09-18T19:15:00Z</dcterms:modified>
</cp:coreProperties>
</file>