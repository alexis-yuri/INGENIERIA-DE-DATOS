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6D330A">
        <w:t xml:space="preserve"> - EJERCICIO 04-B</w:t>
      </w:r>
    </w:p>
    <w:p w:rsidR="00FE423E" w:rsidRDefault="00FE423E" w:rsidP="00FE423E">
      <w:r w:rsidRPr="00027370">
        <w:t>ALEXIS YURI M.</w:t>
      </w:r>
    </w:p>
    <w:p w:rsidR="00C2672C" w:rsidRDefault="00C2672C" w:rsidP="00FE423E"/>
    <w:p w:rsidR="008B39A8" w:rsidRDefault="006B1317" w:rsidP="00FE423E">
      <w:proofErr w:type="spellStart"/>
      <w:r>
        <w:t>Entrena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 con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y </w:t>
      </w:r>
      <w:proofErr w:type="spellStart"/>
      <w:r>
        <w:t>evalua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con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>.</w:t>
      </w:r>
    </w:p>
    <w:p w:rsidR="00F076D4" w:rsidRDefault="008126A5" w:rsidP="00F076D4">
      <w:proofErr w:type="spellStart"/>
      <w:r>
        <w:t>Revisar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en Python </w:t>
      </w:r>
      <w:r w:rsidRPr="00027370">
        <w:t>MODULO 06</w:t>
      </w:r>
      <w:r>
        <w:t xml:space="preserve"> - EJERCICIO 04-B</w:t>
      </w:r>
    </w:p>
    <w:p w:rsidR="00F076D4" w:rsidRDefault="00F076D4" w:rsidP="00F076D4">
      <w:r>
        <w:t xml:space="preserve">Dataset: </w:t>
      </w:r>
      <w:proofErr w:type="spellStart"/>
      <w:r>
        <w:t>publicidad_vs_ventas</w:t>
      </w:r>
      <w:proofErr w:type="spellEnd"/>
      <w:r>
        <w:t xml:space="preserve"> (6000 </w:t>
      </w:r>
      <w:proofErr w:type="spellStart"/>
      <w:r>
        <w:t>filas</w:t>
      </w:r>
      <w:proofErr w:type="spellEnd"/>
      <w:r>
        <w:t>)</w:t>
      </w:r>
    </w:p>
    <w:p w:rsidR="00F076D4" w:rsidRDefault="00F076D4" w:rsidP="00F076D4"/>
    <w:p w:rsidR="00F076D4" w:rsidRDefault="00F076D4" w:rsidP="00F076D4">
      <w:r>
        <w:t xml:space="preserve">1) </w:t>
      </w:r>
      <w:proofErr w:type="spellStart"/>
      <w:r>
        <w:t>División</w:t>
      </w:r>
      <w:proofErr w:type="spellEnd"/>
      <w:r w:rsidR="00654990">
        <w:t xml:space="preserve"> del Dataset </w:t>
      </w:r>
      <w:proofErr w:type="spellStart"/>
      <w:r w:rsidR="00654990">
        <w:t>para</w:t>
      </w:r>
      <w:proofErr w:type="spellEnd"/>
      <w:r w:rsidR="00654990">
        <w:t xml:space="preserve"> </w:t>
      </w:r>
      <w:proofErr w:type="spellStart"/>
      <w:r w:rsidR="00654990">
        <w:t>Entrenamiento</w:t>
      </w:r>
      <w:proofErr w:type="spellEnd"/>
      <w:r w:rsidR="00654990">
        <w:t xml:space="preserve"> y Test</w:t>
      </w:r>
      <w:r>
        <w:t>:</w:t>
      </w:r>
    </w:p>
    <w:p w:rsidR="00F076D4" w:rsidRDefault="00654990" w:rsidP="00F076D4">
      <w:r>
        <w:t xml:space="preserve">   - </w:t>
      </w:r>
      <w:proofErr w:type="spellStart"/>
      <w:r>
        <w:t>Entrenamiento</w:t>
      </w:r>
      <w:proofErr w:type="spellEnd"/>
      <w:r w:rsidR="00F076D4">
        <w:t>: 80%</w:t>
      </w:r>
    </w:p>
    <w:p w:rsidR="00F076D4" w:rsidRDefault="00F076D4" w:rsidP="00F076D4">
      <w:r>
        <w:t xml:space="preserve">   - Test:  20%</w:t>
      </w:r>
    </w:p>
    <w:p w:rsidR="00F076D4" w:rsidRDefault="00F076D4" w:rsidP="00F076D4"/>
    <w:p w:rsidR="00F076D4" w:rsidRDefault="00F076D4" w:rsidP="00F076D4">
      <w:r>
        <w:t>2</w:t>
      </w:r>
      <w:r w:rsidR="008126A5">
        <w:t xml:space="preserve">) </w:t>
      </w:r>
      <w:proofErr w:type="spellStart"/>
      <w:r w:rsidR="008126A5">
        <w:t>Modelo</w:t>
      </w:r>
      <w:proofErr w:type="spellEnd"/>
      <w:r w:rsidR="008126A5">
        <w:t xml:space="preserve">: </w:t>
      </w:r>
      <w:proofErr w:type="spellStart"/>
      <w:r w:rsidR="008126A5">
        <w:t>LinearRegression</w:t>
      </w:r>
      <w:proofErr w:type="spellEnd"/>
      <w:r w:rsidR="008126A5">
        <w:t>.</w:t>
      </w:r>
    </w:p>
    <w:p w:rsidR="00F076D4" w:rsidRDefault="00F076D4" w:rsidP="00F076D4">
      <w:r>
        <w:t xml:space="preserve">  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estimada</w:t>
      </w:r>
      <w:proofErr w:type="spellEnd"/>
      <w:r>
        <w:t>:</w:t>
      </w:r>
    </w:p>
    <w:p w:rsidR="00F076D4" w:rsidRDefault="00F076D4" w:rsidP="00F076D4">
      <w:r>
        <w:t xml:space="preserve">       </w:t>
      </w:r>
      <w:proofErr w:type="spellStart"/>
      <w:r>
        <w:t>Ventas</w:t>
      </w:r>
      <w:proofErr w:type="spellEnd"/>
      <w:r>
        <w:t>_</w:t>
      </w:r>
      <w:r w:rsidR="00654990">
        <w:t>(</w:t>
      </w:r>
      <w:r>
        <w:t>miles</w:t>
      </w:r>
      <w:r w:rsidR="007C1782">
        <w:t xml:space="preserve"> </w:t>
      </w:r>
      <w:proofErr w:type="spellStart"/>
      <w:r w:rsidR="007C1782">
        <w:t>unidades</w:t>
      </w:r>
      <w:proofErr w:type="spellEnd"/>
      <w:r w:rsidR="00654990">
        <w:t>)</w:t>
      </w:r>
      <w:r>
        <w:t xml:space="preserve"> ≈ 20.6229 + 0.049638 * </w:t>
      </w:r>
      <w:proofErr w:type="spellStart"/>
      <w:r>
        <w:t>Inversion_Redes</w:t>
      </w:r>
      <w:proofErr w:type="spellEnd"/>
      <w:r>
        <w:t>_</w:t>
      </w:r>
      <w:r w:rsidR="00654990">
        <w:t>(</w:t>
      </w:r>
      <w:r>
        <w:t>USD</w:t>
      </w:r>
      <w:r w:rsidR="00654990">
        <w:t>)</w:t>
      </w:r>
    </w:p>
    <w:p w:rsidR="00F076D4" w:rsidRDefault="00F076D4" w:rsidP="00F076D4"/>
    <w:p w:rsidR="00F076D4" w:rsidRDefault="00F076D4" w:rsidP="00F076D4">
      <w:r>
        <w:t xml:space="preserve">3) </w:t>
      </w:r>
      <w:proofErr w:type="spellStart"/>
      <w:r>
        <w:t>Métricas</w:t>
      </w:r>
      <w:proofErr w:type="spellEnd"/>
      <w:r>
        <w:t xml:space="preserve"> en Test:</w:t>
      </w:r>
    </w:p>
    <w:p w:rsidR="00F076D4" w:rsidRDefault="00F076D4" w:rsidP="00F076D4">
      <w:r>
        <w:t xml:space="preserve">   - MSE   = 238.9463</w:t>
      </w:r>
    </w:p>
    <w:p w:rsidR="00F076D4" w:rsidRDefault="00F076D4" w:rsidP="00F076D4">
      <w:r>
        <w:t xml:space="preserve">   - RMSE  = 15.4579</w:t>
      </w:r>
    </w:p>
    <w:p w:rsidR="00F076D4" w:rsidRDefault="00F076D4" w:rsidP="00F076D4">
      <w:r>
        <w:t xml:space="preserve">   - MAE   = 12.4758</w:t>
      </w:r>
    </w:p>
    <w:p w:rsidR="00F076D4" w:rsidRDefault="00F076D4" w:rsidP="00F076D4">
      <w:r>
        <w:t xml:space="preserve">   - R^2   = 0.9554</w:t>
      </w:r>
    </w:p>
    <w:p w:rsidR="00F076D4" w:rsidRDefault="00F076D4" w:rsidP="00F076D4"/>
    <w:p w:rsidR="00F076D4" w:rsidRDefault="00F076D4" w:rsidP="00F076D4">
      <w:r>
        <w:t xml:space="preserve">4) </w:t>
      </w:r>
      <w:proofErr w:type="spellStart"/>
      <w:r>
        <w:t>Interpretación</w:t>
      </w:r>
      <w:proofErr w:type="spellEnd"/>
      <w:r>
        <w:t>:</w:t>
      </w:r>
    </w:p>
    <w:p w:rsidR="00F076D4" w:rsidRDefault="00F076D4" w:rsidP="00F076D4">
      <w:r>
        <w:t xml:space="preserve">   -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1 USD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invertido</w:t>
      </w:r>
      <w:proofErr w:type="spellEnd"/>
      <w:r>
        <w:t xml:space="preserve"> en </w:t>
      </w:r>
      <w:proofErr w:type="spellStart"/>
      <w:r>
        <w:t>redes</w:t>
      </w:r>
      <w:proofErr w:type="spellEnd"/>
      <w:r>
        <w:t xml:space="preserve">, se </w:t>
      </w:r>
      <w:proofErr w:type="spellStart"/>
      <w:r>
        <w:t>asocian</w:t>
      </w:r>
      <w:proofErr w:type="spellEnd"/>
      <w:r>
        <w:t xml:space="preserve"> ≈ 0.04964 miles de </w:t>
      </w:r>
      <w:proofErr w:type="spellStart"/>
      <w:r>
        <w:t>unidades</w:t>
      </w:r>
      <w:proofErr w:type="spellEnd"/>
      <w:r>
        <w:t xml:space="preserve"> extra </w:t>
      </w:r>
      <w:proofErr w:type="spellStart"/>
      <w:r>
        <w:t>vendidas</w:t>
      </w:r>
      <w:proofErr w:type="spellEnd"/>
      <w:r>
        <w:t>.</w:t>
      </w:r>
    </w:p>
    <w:p w:rsidR="00F076D4" w:rsidRDefault="00F076D4" w:rsidP="00F076D4">
      <w:r>
        <w:t xml:space="preserve">   - R^2 ≈ 0.955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r w:rsidR="00654990">
        <w:t xml:space="preserve">lineal </w:t>
      </w:r>
      <w:proofErr w:type="spellStart"/>
      <w:r>
        <w:t>explica</w:t>
      </w:r>
      <w:proofErr w:type="spellEnd"/>
      <w:r>
        <w:t xml:space="preserve"> ~95.5% de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>.</w:t>
      </w:r>
    </w:p>
    <w:p w:rsidR="00F076D4" w:rsidRDefault="00F076D4" w:rsidP="00F076D4">
      <w:r>
        <w:t xml:space="preserve">   - El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residuos</w:t>
      </w:r>
      <w:proofErr w:type="spellEnd"/>
      <w:r>
        <w:t xml:space="preserve"> no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</w:t>
      </w:r>
      <w:proofErr w:type="spellStart"/>
      <w:r>
        <w:t>severos</w:t>
      </w:r>
      <w:proofErr w:type="spellEnd"/>
      <w:r>
        <w:t xml:space="preserve">; la </w:t>
      </w:r>
      <w:proofErr w:type="spellStart"/>
      <w:r>
        <w:t>relación</w:t>
      </w:r>
      <w:proofErr w:type="spellEnd"/>
      <w:r>
        <w:t xml:space="preserve"> lineal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razonable</w:t>
      </w:r>
      <w:proofErr w:type="spellEnd"/>
      <w:r>
        <w:t>.</w:t>
      </w:r>
    </w:p>
    <w:p w:rsidR="00F076D4" w:rsidRDefault="008126A5" w:rsidP="00F076D4">
      <w:r>
        <w:lastRenderedPageBreak/>
        <w:t xml:space="preserve">En </w:t>
      </w:r>
      <w:proofErr w:type="spellStart"/>
      <w:r>
        <w:t>conclusión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quisiera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se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:</w:t>
      </w:r>
    </w:p>
    <w:p w:rsidR="00F076D4" w:rsidRDefault="008126A5" w:rsidP="00F076D4">
      <w:r>
        <w:t xml:space="preserve">   -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variables </w:t>
      </w:r>
      <w:proofErr w:type="spellStart"/>
      <w:r>
        <w:t>características</w:t>
      </w:r>
      <w:proofErr w:type="spellEnd"/>
      <w:r w:rsidR="00F076D4">
        <w:t xml:space="preserve"> (</w:t>
      </w:r>
      <w:proofErr w:type="spellStart"/>
      <w:r w:rsidR="00F076D4">
        <w:t>precio</w:t>
      </w:r>
      <w:proofErr w:type="spellEnd"/>
      <w:r w:rsidR="00F076D4">
        <w:t xml:space="preserve">, </w:t>
      </w:r>
      <w:proofErr w:type="spellStart"/>
      <w:r w:rsidR="00F076D4">
        <w:t>otras</w:t>
      </w:r>
      <w:proofErr w:type="spellEnd"/>
      <w:r w:rsidR="00F076D4">
        <w:t xml:space="preserve"> </w:t>
      </w:r>
      <w:proofErr w:type="spellStart"/>
      <w:r w:rsidR="00F076D4">
        <w:t>vías</w:t>
      </w:r>
      <w:proofErr w:type="spellEnd"/>
      <w:r w:rsidR="00F076D4">
        <w:t xml:space="preserve"> de </w:t>
      </w:r>
      <w:proofErr w:type="spellStart"/>
      <w:r w:rsidR="00F076D4">
        <w:t>publicidad</w:t>
      </w:r>
      <w:proofErr w:type="spellEnd"/>
      <w:r w:rsidR="00F076D4">
        <w:t xml:space="preserve">, </w:t>
      </w:r>
      <w:proofErr w:type="spellStart"/>
      <w:r w:rsidR="00F076D4">
        <w:t>estacionalidad</w:t>
      </w:r>
      <w:proofErr w:type="spellEnd"/>
      <w:r w:rsidR="00F076D4">
        <w:t>).</w:t>
      </w:r>
    </w:p>
    <w:p w:rsidR="00B36441" w:rsidRDefault="00F076D4" w:rsidP="005900F1">
      <w:r>
        <w:t xml:space="preserve">   -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regularización</w:t>
      </w:r>
      <w:proofErr w:type="spellEnd"/>
      <w:r>
        <w:t xml:space="preserve"> o </w:t>
      </w:r>
      <w:proofErr w:type="spellStart"/>
      <w:r>
        <w:t>modelos</w:t>
      </w:r>
      <w:proofErr w:type="spellEnd"/>
      <w:r>
        <w:t xml:space="preserve"> no </w:t>
      </w:r>
      <w:proofErr w:type="spellStart"/>
      <w:r>
        <w:t>lineales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curvat</w:t>
      </w:r>
      <w:r w:rsidR="008126A5">
        <w:t>uras</w:t>
      </w:r>
      <w:proofErr w:type="spellEnd"/>
      <w:r w:rsidR="008126A5">
        <w:t xml:space="preserve"> (p. </w:t>
      </w:r>
      <w:proofErr w:type="spellStart"/>
      <w:r w:rsidR="008126A5">
        <w:t>ej</w:t>
      </w:r>
      <w:proofErr w:type="spellEnd"/>
      <w:r w:rsidR="008126A5">
        <w:t>., Random Forest</w:t>
      </w:r>
      <w:r>
        <w:t>).</w:t>
      </w:r>
    </w:p>
    <w:p w:rsidR="00357B18" w:rsidRDefault="00357B18" w:rsidP="005900F1"/>
    <w:p w:rsidR="00357B18" w:rsidRDefault="00357B18" w:rsidP="005900F1"/>
    <w:p w:rsidR="00357B18" w:rsidRDefault="00357B18" w:rsidP="005900F1"/>
    <w:p w:rsidR="00357B18" w:rsidRDefault="00357B18" w:rsidP="005900F1">
      <w:r>
        <w:rPr>
          <w:noProof/>
          <w:lang w:val="es-ES" w:eastAsia="es-ES"/>
        </w:rPr>
        <w:drawing>
          <wp:inline distT="0" distB="0" distL="0" distR="0">
            <wp:extent cx="5486400" cy="3918585"/>
            <wp:effectExtent l="19050" t="0" r="0" b="0"/>
            <wp:docPr id="1" name="0 Imagen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18" w:rsidRDefault="00357B18" w:rsidP="005900F1"/>
    <w:p w:rsidR="00357B18" w:rsidRPr="0058211B" w:rsidRDefault="00357B18" w:rsidP="005900F1"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3918585"/>
            <wp:effectExtent l="19050" t="0" r="0" b="0"/>
            <wp:docPr id="2" name="1 Imagen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B18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2157E4"/>
    <w:rsid w:val="0029639D"/>
    <w:rsid w:val="00326F90"/>
    <w:rsid w:val="00357B18"/>
    <w:rsid w:val="00403A96"/>
    <w:rsid w:val="00411A65"/>
    <w:rsid w:val="004246CF"/>
    <w:rsid w:val="00473611"/>
    <w:rsid w:val="004D6591"/>
    <w:rsid w:val="0058211B"/>
    <w:rsid w:val="005900F1"/>
    <w:rsid w:val="00654990"/>
    <w:rsid w:val="006B1317"/>
    <w:rsid w:val="006D330A"/>
    <w:rsid w:val="007A6BEC"/>
    <w:rsid w:val="007C1782"/>
    <w:rsid w:val="007C6E53"/>
    <w:rsid w:val="007C7F90"/>
    <w:rsid w:val="007D5291"/>
    <w:rsid w:val="008126A5"/>
    <w:rsid w:val="00821958"/>
    <w:rsid w:val="008553E4"/>
    <w:rsid w:val="00865B76"/>
    <w:rsid w:val="00890D43"/>
    <w:rsid w:val="008B39A8"/>
    <w:rsid w:val="008C6274"/>
    <w:rsid w:val="008F7111"/>
    <w:rsid w:val="00990B2A"/>
    <w:rsid w:val="009A4AC5"/>
    <w:rsid w:val="00AA1D8D"/>
    <w:rsid w:val="00AC0001"/>
    <w:rsid w:val="00AC7C7E"/>
    <w:rsid w:val="00B171E1"/>
    <w:rsid w:val="00B36441"/>
    <w:rsid w:val="00B43BBD"/>
    <w:rsid w:val="00B47730"/>
    <w:rsid w:val="00B93DB5"/>
    <w:rsid w:val="00C2672C"/>
    <w:rsid w:val="00CB0664"/>
    <w:rsid w:val="00D81C14"/>
    <w:rsid w:val="00F076D4"/>
    <w:rsid w:val="00F263C2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27</cp:revision>
  <dcterms:created xsi:type="dcterms:W3CDTF">2025-08-04T04:44:00Z</dcterms:created>
  <dcterms:modified xsi:type="dcterms:W3CDTF">2025-08-24T04:27:00Z</dcterms:modified>
</cp:coreProperties>
</file>