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B93DB5" w:rsidRPr="00027370">
        <w:t xml:space="preserve"> - EJERCICIO 02</w:t>
      </w:r>
      <w:r w:rsidR="00E974E6">
        <w:t>-B</w:t>
      </w:r>
    </w:p>
    <w:p w:rsidR="00FE423E" w:rsidRDefault="00FE423E" w:rsidP="00FE423E">
      <w:r w:rsidRPr="00027370">
        <w:t>ALEXIS YURI M.</w:t>
      </w:r>
    </w:p>
    <w:p w:rsidR="00217768" w:rsidRPr="00027370" w:rsidRDefault="00217768" w:rsidP="00FE423E"/>
    <w:p w:rsidR="00E974E6" w:rsidRDefault="00E974E6" w:rsidP="00FE423E">
      <w:proofErr w:type="spellStart"/>
      <w:r>
        <w:t>Simule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de un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</w:t>
      </w:r>
      <w:proofErr w:type="spellStart"/>
      <w:r>
        <w:t>aplicable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 real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definición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la </w:t>
      </w:r>
      <w:proofErr w:type="spellStart"/>
      <w:r>
        <w:t>validación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>.</w:t>
      </w:r>
    </w:p>
    <w:p w:rsidR="00E974E6" w:rsidRDefault="00E974E6" w:rsidP="00FE423E"/>
    <w:p w:rsidR="00405671" w:rsidRDefault="00405671" w:rsidP="00405671">
      <w:r>
        <w:t xml:space="preserve">1) </w:t>
      </w:r>
      <w:proofErr w:type="spellStart"/>
      <w:r>
        <w:t>Selección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405671" w:rsidRDefault="00405671" w:rsidP="00405671">
      <w:proofErr w:type="spellStart"/>
      <w:r>
        <w:t>Estimación</w:t>
      </w:r>
      <w:proofErr w:type="spellEnd"/>
      <w:r>
        <w:t xml:space="preserve"> de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semanal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de retail.</w:t>
      </w:r>
    </w:p>
    <w:p w:rsidR="00405671" w:rsidRDefault="00405671" w:rsidP="00405671">
      <w:r>
        <w:t xml:space="preserve">El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sucursal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, con el fin de </w:t>
      </w:r>
      <w:proofErr w:type="spellStart"/>
      <w:r>
        <w:t>optimizar</w:t>
      </w:r>
      <w:proofErr w:type="spellEnd"/>
      <w:r>
        <w:t xml:space="preserve"> el </w:t>
      </w:r>
      <w:proofErr w:type="spellStart"/>
      <w:r>
        <w:t>inventario</w:t>
      </w:r>
      <w:proofErr w:type="spellEnd"/>
      <w:r>
        <w:t xml:space="preserve"> y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quiebres</w:t>
      </w:r>
      <w:proofErr w:type="spellEnd"/>
      <w:r>
        <w:t xml:space="preserve"> de stock o </w:t>
      </w:r>
      <w:proofErr w:type="spellStart"/>
      <w:r>
        <w:t>exceso</w:t>
      </w:r>
      <w:proofErr w:type="spellEnd"/>
      <w:r>
        <w:t xml:space="preserve"> de </w:t>
      </w:r>
      <w:proofErr w:type="spellStart"/>
      <w:r>
        <w:t>inventario</w:t>
      </w:r>
      <w:proofErr w:type="spellEnd"/>
      <w:r>
        <w:t>.</w:t>
      </w:r>
    </w:p>
    <w:p w:rsidR="00405671" w:rsidRDefault="00405671" w:rsidP="00405671"/>
    <w:p w:rsidR="00405671" w:rsidRDefault="00405671" w:rsidP="00405671">
      <w:r>
        <w:t xml:space="preserve">2)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breve</w:t>
      </w:r>
      <w:proofErr w:type="spellEnd"/>
      <w:r>
        <w:t>:</w:t>
      </w:r>
    </w:p>
    <w:p w:rsidR="00405671" w:rsidRDefault="00405671" w:rsidP="00405671">
      <w:proofErr w:type="spellStart"/>
      <w:r>
        <w:t>Tipo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: </w:t>
      </w:r>
      <w:proofErr w:type="spellStart"/>
      <w:r>
        <w:t>Supervisado</w:t>
      </w:r>
      <w:proofErr w:type="spellEnd"/>
      <w:r>
        <w:t>.</w:t>
      </w:r>
    </w:p>
    <w:p w:rsidR="00405671" w:rsidRDefault="00405671" w:rsidP="00405671">
      <w:proofErr w:type="spellStart"/>
      <w:r>
        <w:t>Tipo</w:t>
      </w:r>
      <w:proofErr w:type="spellEnd"/>
      <w:r>
        <w:t xml:space="preserve"> de </w:t>
      </w:r>
      <w:proofErr w:type="spellStart"/>
      <w:r>
        <w:t>tarea</w:t>
      </w:r>
      <w:proofErr w:type="spellEnd"/>
      <w:r>
        <w:t xml:space="preserve">: </w:t>
      </w:r>
      <w:proofErr w:type="spellStart"/>
      <w:r>
        <w:t>Regresión</w:t>
      </w:r>
      <w:proofErr w:type="spellEnd"/>
      <w:r>
        <w:t xml:space="preserve"> (</w:t>
      </w:r>
      <w:proofErr w:type="spellStart"/>
      <w:r>
        <w:t>predicción</w:t>
      </w:r>
      <w:proofErr w:type="spellEnd"/>
      <w:r>
        <w:t xml:space="preserve"> continua de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vendida</w:t>
      </w:r>
      <w:proofErr w:type="spellEnd"/>
      <w:r>
        <w:t>)</w:t>
      </w:r>
    </w:p>
    <w:p w:rsidR="00405671" w:rsidRDefault="00405671" w:rsidP="00405671">
      <w:proofErr w:type="spellStart"/>
      <w:r>
        <w:t>Datos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y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>:</w:t>
      </w:r>
    </w:p>
    <w:p w:rsidR="00405671" w:rsidRDefault="00405671" w:rsidP="00405671">
      <w:r>
        <w:tab/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: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semanales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tienda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</w:p>
    <w:p w:rsidR="00405671" w:rsidRDefault="00405671" w:rsidP="00405671">
      <w:r>
        <w:tab/>
      </w:r>
      <w:proofErr w:type="spellStart"/>
      <w:r>
        <w:t>Calendario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: </w:t>
      </w:r>
      <w:proofErr w:type="spellStart"/>
      <w:r>
        <w:t>días</w:t>
      </w:r>
      <w:proofErr w:type="spellEnd"/>
      <w:r>
        <w:t xml:space="preserve"> de la </w:t>
      </w:r>
      <w:proofErr w:type="spellStart"/>
      <w:r>
        <w:t>semana</w:t>
      </w:r>
      <w:proofErr w:type="spellEnd"/>
      <w:r>
        <w:t xml:space="preserve">, </w:t>
      </w:r>
      <w:proofErr w:type="spellStart"/>
      <w:r>
        <w:t>feriados</w:t>
      </w:r>
      <w:proofErr w:type="spellEnd"/>
      <w:r>
        <w:t xml:space="preserve">, </w:t>
      </w:r>
      <w:proofErr w:type="spellStart"/>
      <w:r>
        <w:t>promociones</w:t>
      </w:r>
      <w:proofErr w:type="spellEnd"/>
      <w:r>
        <w:t xml:space="preserve">, </w:t>
      </w:r>
      <w:proofErr w:type="spellStart"/>
      <w:r>
        <w:t>campañas</w:t>
      </w:r>
      <w:proofErr w:type="spellEnd"/>
      <w:r>
        <w:t xml:space="preserve"> de </w:t>
      </w:r>
      <w:r>
        <w:tab/>
        <w:t xml:space="preserve">marketing,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>.</w:t>
      </w:r>
    </w:p>
    <w:p w:rsidR="00405671" w:rsidRDefault="00405671" w:rsidP="00405671">
      <w:r>
        <w:tab/>
      </w:r>
      <w:proofErr w:type="spellStart"/>
      <w:r>
        <w:t>Inventario</w:t>
      </w:r>
      <w:proofErr w:type="spellEnd"/>
      <w:r>
        <w:t xml:space="preserve">: </w:t>
      </w:r>
      <w:proofErr w:type="spellStart"/>
      <w:r>
        <w:t>niveles</w:t>
      </w:r>
      <w:proofErr w:type="spellEnd"/>
      <w:r>
        <w:t xml:space="preserve"> de stock </w:t>
      </w:r>
      <w:proofErr w:type="spellStart"/>
      <w:r>
        <w:t>actuales</w:t>
      </w:r>
      <w:proofErr w:type="spellEnd"/>
      <w:r>
        <w:t xml:space="preserve">, </w:t>
      </w:r>
      <w:proofErr w:type="spellStart"/>
      <w:r>
        <w:t>quiebres</w:t>
      </w:r>
      <w:proofErr w:type="spellEnd"/>
      <w:r>
        <w:t xml:space="preserve"> de stock </w:t>
      </w:r>
      <w:proofErr w:type="spellStart"/>
      <w:r>
        <w:t>previos</w:t>
      </w:r>
      <w:proofErr w:type="spellEnd"/>
      <w:r>
        <w:t xml:space="preserve"> (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r>
        <w:tab/>
        <w:t>“</w:t>
      </w:r>
      <w:proofErr w:type="spellStart"/>
      <w:r>
        <w:t>ventas</w:t>
      </w:r>
      <w:proofErr w:type="spellEnd"/>
      <w:r>
        <w:t xml:space="preserve"> no </w:t>
      </w:r>
      <w:proofErr w:type="spellStart"/>
      <w:r>
        <w:t>realizadas</w:t>
      </w:r>
      <w:proofErr w:type="spellEnd"/>
      <w:r>
        <w:t>”).</w:t>
      </w:r>
    </w:p>
    <w:p w:rsidR="00405671" w:rsidRDefault="00405671" w:rsidP="00405671">
      <w:r>
        <w:tab/>
      </w:r>
      <w:proofErr w:type="spellStart"/>
      <w:r>
        <w:t>Precios</w:t>
      </w:r>
      <w:proofErr w:type="spellEnd"/>
      <w:r>
        <w:t xml:space="preserve">: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, </w:t>
      </w:r>
      <w:proofErr w:type="spellStart"/>
      <w:r>
        <w:t>descuentos</w:t>
      </w:r>
      <w:proofErr w:type="spellEnd"/>
      <w:r>
        <w:t xml:space="preserve">, </w:t>
      </w:r>
      <w:proofErr w:type="spellStart"/>
      <w:r>
        <w:t>promociones</w:t>
      </w:r>
      <w:proofErr w:type="spellEnd"/>
      <w:r>
        <w:t>.</w:t>
      </w:r>
    </w:p>
    <w:p w:rsidR="00405671" w:rsidRDefault="00405671" w:rsidP="00405671">
      <w:r>
        <w:tab/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sucursales</w:t>
      </w:r>
      <w:proofErr w:type="spellEnd"/>
      <w:r>
        <w:t xml:space="preserve">: </w:t>
      </w:r>
      <w:proofErr w:type="spellStart"/>
      <w:r>
        <w:t>tamaño</w:t>
      </w:r>
      <w:proofErr w:type="spellEnd"/>
      <w:r>
        <w:t xml:space="preserve"> de la </w:t>
      </w:r>
      <w:proofErr w:type="spellStart"/>
      <w:r>
        <w:t>sucursal</w:t>
      </w:r>
      <w:proofErr w:type="spellEnd"/>
      <w:r>
        <w:t xml:space="preserve">, </w:t>
      </w:r>
      <w:proofErr w:type="spellStart"/>
      <w:r>
        <w:t>ubicación</w:t>
      </w:r>
      <w:proofErr w:type="spellEnd"/>
      <w:r>
        <w:t xml:space="preserve">, </w:t>
      </w:r>
      <w:r>
        <w:tab/>
      </w:r>
      <w:proofErr w:type="spellStart"/>
      <w:r>
        <w:t>categorías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, etc.</w:t>
      </w:r>
    </w:p>
    <w:p w:rsidR="00405671" w:rsidRDefault="00405671" w:rsidP="00405671"/>
    <w:p w:rsidR="001A7E89" w:rsidRDefault="001A7E89" w:rsidP="00405671"/>
    <w:p w:rsidR="001A7E89" w:rsidRDefault="001A7E89" w:rsidP="00405671"/>
    <w:p w:rsidR="00517E36" w:rsidRDefault="00517E36" w:rsidP="00405671"/>
    <w:p w:rsidR="00405671" w:rsidRDefault="00405671" w:rsidP="00405671">
      <w:r>
        <w:lastRenderedPageBreak/>
        <w:t xml:space="preserve">3) </w:t>
      </w:r>
      <w:proofErr w:type="spellStart"/>
      <w:r>
        <w:t>Etapas</w:t>
      </w:r>
      <w:proofErr w:type="spellEnd"/>
      <w:r>
        <w:t xml:space="preserve"> a </w:t>
      </w:r>
      <w:proofErr w:type="spellStart"/>
      <w:r>
        <w:t>seguir</w:t>
      </w:r>
      <w:proofErr w:type="spellEnd"/>
    </w:p>
    <w:p w:rsidR="00405671" w:rsidRDefault="001A7E89" w:rsidP="00405671">
      <w:r>
        <w:t>Exploratory Data Analysis (EDA)</w:t>
      </w:r>
    </w:p>
    <w:p w:rsidR="00405671" w:rsidRDefault="001A7E89" w:rsidP="00405671">
      <w:r>
        <w:tab/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tendencias</w:t>
      </w:r>
      <w:proofErr w:type="spellEnd"/>
      <w:r>
        <w:t>:</w:t>
      </w:r>
    </w:p>
    <w:p w:rsidR="00405671" w:rsidRDefault="001A7E89" w:rsidP="00405671">
      <w:r>
        <w:tab/>
      </w:r>
      <w:r>
        <w:tab/>
      </w:r>
      <w:proofErr w:type="spellStart"/>
      <w:r w:rsidR="00217768">
        <w:t>Ver</w:t>
      </w:r>
      <w:proofErr w:type="spellEnd"/>
      <w:r w:rsidR="00217768">
        <w:t xml:space="preserve"> </w:t>
      </w:r>
      <w:proofErr w:type="spellStart"/>
      <w:r w:rsidR="00217768">
        <w:t>si</w:t>
      </w:r>
      <w:proofErr w:type="spellEnd"/>
      <w:r w:rsidR="00217768">
        <w:t xml:space="preserve"> ha</w:t>
      </w:r>
      <w:r w:rsidR="00405671">
        <w:t xml:space="preserve">y </w:t>
      </w:r>
      <w:proofErr w:type="spellStart"/>
      <w:r w:rsidR="00405671">
        <w:t>una</w:t>
      </w:r>
      <w:proofErr w:type="spellEnd"/>
      <w:r w:rsidR="00405671">
        <w:t xml:space="preserve"> </w:t>
      </w:r>
      <w:proofErr w:type="spellStart"/>
      <w:r w:rsidR="00405671">
        <w:t>tendencia</w:t>
      </w:r>
      <w:proofErr w:type="spellEnd"/>
      <w:r w:rsidR="00405671">
        <w:t xml:space="preserve"> </w:t>
      </w:r>
      <w:proofErr w:type="spellStart"/>
      <w:r w:rsidR="00405671">
        <w:t>estacional</w:t>
      </w:r>
      <w:proofErr w:type="spellEnd"/>
      <w:r w:rsidR="00405671">
        <w:t xml:space="preserve"> </w:t>
      </w:r>
      <w:r w:rsidR="00217768">
        <w:t xml:space="preserve">en </w:t>
      </w:r>
      <w:proofErr w:type="spellStart"/>
      <w:r w:rsidR="00217768">
        <w:t>las</w:t>
      </w:r>
      <w:proofErr w:type="spellEnd"/>
      <w:r w:rsidR="00217768">
        <w:t xml:space="preserve"> </w:t>
      </w:r>
      <w:proofErr w:type="spellStart"/>
      <w:r w:rsidR="00217768">
        <w:t>ventas</w:t>
      </w:r>
      <w:proofErr w:type="spellEnd"/>
      <w:r w:rsidR="00217768">
        <w:t xml:space="preserve"> (</w:t>
      </w:r>
      <w:proofErr w:type="spellStart"/>
      <w:r w:rsidR="00217768">
        <w:t>por</w:t>
      </w:r>
      <w:proofErr w:type="spellEnd"/>
      <w:r w:rsidR="00217768">
        <w:t xml:space="preserve"> </w:t>
      </w:r>
      <w:proofErr w:type="spellStart"/>
      <w:r w:rsidR="00217768">
        <w:t>semana</w:t>
      </w:r>
      <w:proofErr w:type="spellEnd"/>
      <w:r w:rsidR="00217768">
        <w:t xml:space="preserve">, </w:t>
      </w:r>
      <w:proofErr w:type="spellStart"/>
      <w:r w:rsidR="00217768">
        <w:t>mes</w:t>
      </w:r>
      <w:proofErr w:type="spellEnd"/>
      <w:r w:rsidR="00217768">
        <w:t>).</w:t>
      </w:r>
    </w:p>
    <w:p w:rsidR="00405671" w:rsidRDefault="001A7E89" w:rsidP="00405671">
      <w:r>
        <w:tab/>
      </w:r>
      <w:r>
        <w:tab/>
      </w:r>
      <w:proofErr w:type="spellStart"/>
      <w:r w:rsidR="00217768">
        <w:t>Ver</w:t>
      </w:r>
      <w:proofErr w:type="spellEnd"/>
      <w:r w:rsidR="00217768">
        <w:t xml:space="preserve"> </w:t>
      </w:r>
      <w:proofErr w:type="spellStart"/>
      <w:r w:rsidR="00217768">
        <w:t>si</w:t>
      </w:r>
      <w:proofErr w:type="spellEnd"/>
      <w:r w:rsidR="00217768">
        <w:t xml:space="preserve"> hay </w:t>
      </w:r>
      <w:proofErr w:type="spellStart"/>
      <w:r w:rsidR="00217768">
        <w:t>alzas</w:t>
      </w:r>
      <w:proofErr w:type="spellEnd"/>
      <w:r w:rsidR="00405671">
        <w:t xml:space="preserve"> de </w:t>
      </w:r>
      <w:proofErr w:type="spellStart"/>
      <w:r w:rsidR="00405671">
        <w:t>demanda</w:t>
      </w:r>
      <w:proofErr w:type="spellEnd"/>
      <w:r w:rsidR="00405671">
        <w:t xml:space="preserve"> </w:t>
      </w:r>
      <w:proofErr w:type="spellStart"/>
      <w:r w:rsidR="00405671">
        <w:t>debido</w:t>
      </w:r>
      <w:proofErr w:type="spellEnd"/>
      <w:r w:rsidR="00217768">
        <w:t xml:space="preserve"> a </w:t>
      </w:r>
      <w:proofErr w:type="spellStart"/>
      <w:r w:rsidR="00217768">
        <w:t>campañas</w:t>
      </w:r>
      <w:proofErr w:type="spellEnd"/>
      <w:r w:rsidR="00217768">
        <w:t xml:space="preserve">, </w:t>
      </w:r>
      <w:proofErr w:type="spellStart"/>
      <w:r w:rsidR="00217768">
        <w:t>eventos</w:t>
      </w:r>
      <w:proofErr w:type="spellEnd"/>
      <w:r w:rsidR="00217768">
        <w:t xml:space="preserve"> o </w:t>
      </w:r>
      <w:proofErr w:type="spellStart"/>
      <w:r w:rsidR="00217768">
        <w:t>feriados</w:t>
      </w:r>
      <w:proofErr w:type="spellEnd"/>
      <w:r w:rsidR="00217768">
        <w:t>.</w:t>
      </w:r>
    </w:p>
    <w:p w:rsidR="00405671" w:rsidRDefault="001A7E89" w:rsidP="00405671">
      <w:r>
        <w:tab/>
      </w:r>
      <w:proofErr w:type="spellStart"/>
      <w:r>
        <w:t>Revisión</w:t>
      </w:r>
      <w:proofErr w:type="spellEnd"/>
      <w:r>
        <w:t xml:space="preserve"> de </w:t>
      </w:r>
      <w:proofErr w:type="spellStart"/>
      <w:r>
        <w:t>distribuciones</w:t>
      </w:r>
      <w:proofErr w:type="spellEnd"/>
      <w:r>
        <w:t>:</w:t>
      </w:r>
    </w:p>
    <w:p w:rsidR="00405671" w:rsidRDefault="001A7E89" w:rsidP="00405671">
      <w:r>
        <w:tab/>
      </w:r>
      <w:r>
        <w:tab/>
      </w:r>
      <w:proofErr w:type="spellStart"/>
      <w:r w:rsidR="00405671">
        <w:t>Verificar</w:t>
      </w:r>
      <w:proofErr w:type="spellEnd"/>
      <w:r w:rsidR="00405671">
        <w:t xml:space="preserve"> </w:t>
      </w:r>
      <w:proofErr w:type="spellStart"/>
      <w:r w:rsidR="00405671">
        <w:t>las</w:t>
      </w:r>
      <w:proofErr w:type="spellEnd"/>
      <w:r w:rsidR="00405671">
        <w:t xml:space="preserve"> </w:t>
      </w:r>
      <w:proofErr w:type="spellStart"/>
      <w:r w:rsidR="00405671">
        <w:t>distribucione</w:t>
      </w:r>
      <w:r>
        <w:t>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sucursal</w:t>
      </w:r>
      <w:proofErr w:type="spellEnd"/>
      <w:r>
        <w:t xml:space="preserve"> y </w:t>
      </w:r>
      <w:proofErr w:type="spellStart"/>
      <w:r>
        <w:t>producto</w:t>
      </w:r>
      <w:proofErr w:type="spellEnd"/>
      <w:r w:rsidR="00405671">
        <w:t>.</w:t>
      </w:r>
    </w:p>
    <w:p w:rsidR="00405671" w:rsidRDefault="001A7E89" w:rsidP="00405671">
      <w:r>
        <w:tab/>
      </w:r>
      <w:r>
        <w:tab/>
      </w:r>
      <w:proofErr w:type="spellStart"/>
      <w:r w:rsidR="00405671">
        <w:t>Identificar</w:t>
      </w:r>
      <w:proofErr w:type="spellEnd"/>
      <w:r w:rsidR="00405671">
        <w:t xml:space="preserve"> </w:t>
      </w:r>
      <w:proofErr w:type="spellStart"/>
      <w:r w:rsidR="00405671">
        <w:t>valores</w:t>
      </w:r>
      <w:proofErr w:type="spellEnd"/>
      <w:r w:rsidR="00405671">
        <w:t xml:space="preserve"> </w:t>
      </w:r>
      <w:proofErr w:type="spellStart"/>
      <w:r w:rsidR="00405671">
        <w:t>atípicos</w:t>
      </w:r>
      <w:proofErr w:type="spellEnd"/>
      <w:r w:rsidR="00405671">
        <w:t xml:space="preserve"> (outliers) </w:t>
      </w:r>
      <w:proofErr w:type="spellStart"/>
      <w:r w:rsidR="00405671">
        <w:t>por</w:t>
      </w:r>
      <w:proofErr w:type="spellEnd"/>
      <w:r w:rsidR="00405671">
        <w:t xml:space="preserve"> </w:t>
      </w:r>
      <w:proofErr w:type="spellStart"/>
      <w:r w:rsidR="00405671">
        <w:t>eventos</w:t>
      </w:r>
      <w:proofErr w:type="spellEnd"/>
      <w:r w:rsidR="00405671">
        <w:t xml:space="preserve"> </w:t>
      </w:r>
      <w:proofErr w:type="spellStart"/>
      <w:r w:rsidR="00405671">
        <w:t>especiales</w:t>
      </w:r>
      <w:proofErr w:type="spellEnd"/>
      <w:r w:rsidR="00405671">
        <w:t xml:space="preserve"> o </w:t>
      </w:r>
      <w:proofErr w:type="spellStart"/>
      <w:r w:rsidR="00405671">
        <w:t>errores</w:t>
      </w:r>
      <w:proofErr w:type="spellEnd"/>
      <w:r w:rsidR="00405671">
        <w:t xml:space="preserve"> en los </w:t>
      </w:r>
      <w:r>
        <w:tab/>
      </w:r>
      <w:r>
        <w:tab/>
      </w:r>
      <w:r>
        <w:tab/>
      </w:r>
      <w:proofErr w:type="spellStart"/>
      <w:r w:rsidR="00405671">
        <w:t>datos</w:t>
      </w:r>
      <w:proofErr w:type="spellEnd"/>
      <w:r w:rsidR="00405671">
        <w:t>.</w:t>
      </w:r>
    </w:p>
    <w:p w:rsidR="00405671" w:rsidRDefault="001A7E89" w:rsidP="00405671">
      <w:r>
        <w:tab/>
      </w:r>
      <w:proofErr w:type="spellStart"/>
      <w:r>
        <w:t>Revisión</w:t>
      </w:r>
      <w:proofErr w:type="spellEnd"/>
      <w:r>
        <w:t xml:space="preserve"> de </w:t>
      </w:r>
      <w:proofErr w:type="spellStart"/>
      <w:r>
        <w:t>desbalanceo</w:t>
      </w:r>
      <w:proofErr w:type="spellEnd"/>
      <w:r>
        <w:t>:</w:t>
      </w:r>
    </w:p>
    <w:p w:rsidR="00217768" w:rsidRDefault="001A7E89" w:rsidP="00405671">
      <w:r>
        <w:tab/>
      </w:r>
      <w:r>
        <w:tab/>
      </w:r>
      <w:proofErr w:type="spellStart"/>
      <w:r w:rsidR="00217768">
        <w:t>Por</w:t>
      </w:r>
      <w:proofErr w:type="spellEnd"/>
      <w:r w:rsidR="00217768">
        <w:t xml:space="preserve"> </w:t>
      </w:r>
      <w:proofErr w:type="spellStart"/>
      <w:r w:rsidR="00217768">
        <w:t>ejemplo</w:t>
      </w:r>
      <w:proofErr w:type="spellEnd"/>
      <w:r w:rsidR="00217768">
        <w:t xml:space="preserve"> </w:t>
      </w:r>
      <w:proofErr w:type="spellStart"/>
      <w:r w:rsidR="00217768">
        <w:t>si</w:t>
      </w:r>
      <w:proofErr w:type="spellEnd"/>
      <w:r w:rsidR="00217768">
        <w:t xml:space="preserve"> </w:t>
      </w:r>
      <w:proofErr w:type="spellStart"/>
      <w:r w:rsidR="00217768">
        <w:t>l</w:t>
      </w:r>
      <w:r w:rsidR="00405671">
        <w:t>as</w:t>
      </w:r>
      <w:proofErr w:type="spellEnd"/>
      <w:r w:rsidR="00405671">
        <w:t xml:space="preserve"> </w:t>
      </w:r>
      <w:proofErr w:type="spellStart"/>
      <w:r w:rsidR="00405671">
        <w:t>ventas</w:t>
      </w:r>
      <w:proofErr w:type="spellEnd"/>
      <w:r w:rsidR="00405671">
        <w:t xml:space="preserve"> </w:t>
      </w:r>
      <w:proofErr w:type="spellStart"/>
      <w:r w:rsidR="00405671">
        <w:t>suelen</w:t>
      </w:r>
      <w:proofErr w:type="spellEnd"/>
      <w:r w:rsidR="00405671">
        <w:t xml:space="preserve"> ser de </w:t>
      </w:r>
      <w:proofErr w:type="spellStart"/>
      <w:r w:rsidR="00405671">
        <w:t>tipo</w:t>
      </w:r>
      <w:proofErr w:type="spellEnd"/>
      <w:r w:rsidR="00405671">
        <w:t xml:space="preserve"> long tail (</w:t>
      </w:r>
      <w:proofErr w:type="spellStart"/>
      <w:r w:rsidR="00405671">
        <w:t>muchos</w:t>
      </w:r>
      <w:proofErr w:type="spellEnd"/>
      <w:r w:rsidR="00405671">
        <w:t xml:space="preserve"> </w:t>
      </w:r>
      <w:proofErr w:type="spellStart"/>
      <w:r w:rsidR="00405671">
        <w:t>productos</w:t>
      </w:r>
      <w:proofErr w:type="spellEnd"/>
      <w:r w:rsidR="00405671">
        <w:t xml:space="preserve"> con </w:t>
      </w:r>
      <w:r w:rsidR="00217768">
        <w:tab/>
      </w:r>
      <w:r w:rsidR="00217768">
        <w:tab/>
      </w:r>
      <w:r w:rsidR="00217768">
        <w:tab/>
      </w:r>
      <w:proofErr w:type="spellStart"/>
      <w:r w:rsidR="00405671">
        <w:t>pocas</w:t>
      </w:r>
      <w:proofErr w:type="spellEnd"/>
      <w:r w:rsidR="00405671">
        <w:t xml:space="preserve"> </w:t>
      </w:r>
      <w:proofErr w:type="spellStart"/>
      <w:r w:rsidR="00405671">
        <w:t>ventas</w:t>
      </w:r>
      <w:proofErr w:type="spellEnd"/>
      <w:r w:rsidR="00405671">
        <w:t xml:space="preserve"> y </w:t>
      </w:r>
      <w:r w:rsidR="00217768">
        <w:tab/>
      </w:r>
      <w:proofErr w:type="spellStart"/>
      <w:r w:rsidR="00405671">
        <w:t>pocos</w:t>
      </w:r>
      <w:proofErr w:type="spellEnd"/>
      <w:r w:rsidR="00405671">
        <w:t xml:space="preserve"> </w:t>
      </w:r>
      <w:proofErr w:type="spellStart"/>
      <w:r w:rsidR="00405671">
        <w:t>productos</w:t>
      </w:r>
      <w:proofErr w:type="spellEnd"/>
      <w:r w:rsidR="00405671">
        <w:t xml:space="preserve"> con </w:t>
      </w:r>
      <w:proofErr w:type="spellStart"/>
      <w:r w:rsidR="00405671">
        <w:t>muchas</w:t>
      </w:r>
      <w:proofErr w:type="spellEnd"/>
      <w:r w:rsidR="00405671">
        <w:t xml:space="preserve"> </w:t>
      </w:r>
      <w:proofErr w:type="spellStart"/>
      <w:r w:rsidR="00405671">
        <w:t>ventas</w:t>
      </w:r>
      <w:proofErr w:type="spellEnd"/>
      <w:r w:rsidR="00405671">
        <w:t>).</w:t>
      </w:r>
    </w:p>
    <w:p w:rsidR="00405671" w:rsidRDefault="00217768" w:rsidP="00405671">
      <w:r>
        <w:tab/>
      </w:r>
      <w:proofErr w:type="spellStart"/>
      <w:r w:rsidR="001A7E89">
        <w:t>Valores</w:t>
      </w:r>
      <w:proofErr w:type="spellEnd"/>
      <w:r w:rsidR="001A7E89">
        <w:t xml:space="preserve"> </w:t>
      </w:r>
      <w:proofErr w:type="spellStart"/>
      <w:r w:rsidR="001A7E89">
        <w:t>faltantes</w:t>
      </w:r>
      <w:proofErr w:type="spellEnd"/>
      <w:r w:rsidR="001A7E89">
        <w:t>:</w:t>
      </w:r>
    </w:p>
    <w:p w:rsidR="00405671" w:rsidRDefault="001A7E89" w:rsidP="00405671">
      <w:r>
        <w:tab/>
      </w:r>
      <w:r>
        <w:tab/>
      </w:r>
      <w:proofErr w:type="spellStart"/>
      <w:r w:rsidR="00405671">
        <w:t>Revisar</w:t>
      </w:r>
      <w:proofErr w:type="spellEnd"/>
      <w:r w:rsidR="00405671">
        <w:t xml:space="preserve"> los </w:t>
      </w:r>
      <w:proofErr w:type="spellStart"/>
      <w:r w:rsidR="00405671">
        <w:t>valores</w:t>
      </w:r>
      <w:proofErr w:type="spellEnd"/>
      <w:r w:rsidR="00405671">
        <w:t xml:space="preserve"> </w:t>
      </w:r>
      <w:proofErr w:type="spellStart"/>
      <w:r w:rsidR="00405671">
        <w:t>faltantes</w:t>
      </w:r>
      <w:proofErr w:type="spellEnd"/>
      <w:r w:rsidR="00405671">
        <w:t xml:space="preserve"> y </w:t>
      </w:r>
      <w:proofErr w:type="spellStart"/>
      <w:r w:rsidR="00405671">
        <w:t>determinar</w:t>
      </w:r>
      <w:proofErr w:type="spellEnd"/>
      <w:r w:rsidR="00405671">
        <w:t xml:space="preserve"> </w:t>
      </w:r>
      <w:proofErr w:type="spellStart"/>
      <w:r w:rsidR="00405671">
        <w:t>cómo</w:t>
      </w:r>
      <w:proofErr w:type="spellEnd"/>
      <w:r w:rsidR="00405671">
        <w:t xml:space="preserve"> </w:t>
      </w:r>
      <w:proofErr w:type="spellStart"/>
      <w:r w:rsidR="00405671">
        <w:t>tratarlos</w:t>
      </w:r>
      <w:proofErr w:type="spellEnd"/>
      <w:r w:rsidR="00405671">
        <w:t xml:space="preserve"> (</w:t>
      </w:r>
      <w:proofErr w:type="spellStart"/>
      <w:r w:rsidR="00405671">
        <w:t>por</w:t>
      </w:r>
      <w:proofErr w:type="spellEnd"/>
      <w:r w:rsidR="00405671">
        <w:t xml:space="preserve"> </w:t>
      </w:r>
      <w:proofErr w:type="spellStart"/>
      <w:r w:rsidR="00405671">
        <w:t>ejemplo</w:t>
      </w:r>
      <w:proofErr w:type="spellEnd"/>
      <w:r w:rsidR="00405671">
        <w:t xml:space="preserve">, </w:t>
      </w:r>
      <w:r>
        <w:tab/>
      </w:r>
      <w:r>
        <w:tab/>
      </w:r>
      <w:r>
        <w:tab/>
      </w:r>
      <w:proofErr w:type="spellStart"/>
      <w:r w:rsidR="00405671">
        <w:t>relleno</w:t>
      </w:r>
      <w:proofErr w:type="spellEnd"/>
      <w:r w:rsidR="00405671">
        <w:t xml:space="preserve"> con la media o </w:t>
      </w:r>
      <w:proofErr w:type="spellStart"/>
      <w:r w:rsidR="00405671">
        <w:t>usar</w:t>
      </w:r>
      <w:proofErr w:type="spellEnd"/>
      <w:r w:rsidR="00405671">
        <w:t xml:space="preserve"> </w:t>
      </w:r>
      <w:proofErr w:type="spellStart"/>
      <w:r w:rsidR="00405671">
        <w:t>interpolación</w:t>
      </w:r>
      <w:proofErr w:type="spellEnd"/>
      <w:r w:rsidR="00405671">
        <w:t>).</w:t>
      </w:r>
    </w:p>
    <w:p w:rsidR="00405671" w:rsidRDefault="00405671" w:rsidP="00405671"/>
    <w:p w:rsidR="00405671" w:rsidRDefault="001A7E89" w:rsidP="00405671">
      <w:proofErr w:type="spellStart"/>
      <w:r>
        <w:t>División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:</w:t>
      </w:r>
    </w:p>
    <w:p w:rsidR="00405671" w:rsidRDefault="001A7E89" w:rsidP="00405671">
      <w:r>
        <w:tab/>
      </w:r>
      <w:proofErr w:type="spellStart"/>
      <w:r w:rsidR="00405671">
        <w:t>Entrenamiento</w:t>
      </w:r>
      <w:proofErr w:type="spellEnd"/>
      <w:r w:rsidR="00405671">
        <w:t xml:space="preserve">, </w:t>
      </w:r>
      <w:proofErr w:type="spellStart"/>
      <w:r w:rsidR="00405671">
        <w:t>validación</w:t>
      </w:r>
      <w:proofErr w:type="spellEnd"/>
      <w:r w:rsidR="00405671">
        <w:t xml:space="preserve"> y test:</w:t>
      </w:r>
    </w:p>
    <w:p w:rsidR="00405671" w:rsidRDefault="00517E36" w:rsidP="00405671">
      <w:r>
        <w:tab/>
      </w:r>
      <w:r>
        <w:tab/>
      </w:r>
      <w:proofErr w:type="spellStart"/>
      <w:r w:rsidR="00405671">
        <w:t>Entrenamiento</w:t>
      </w:r>
      <w:proofErr w:type="spellEnd"/>
      <w:r w:rsidR="00405671">
        <w:t xml:space="preserve">: </w:t>
      </w:r>
      <w:proofErr w:type="spellStart"/>
      <w:r w:rsidR="00405671">
        <w:t>Datos</w:t>
      </w:r>
      <w:proofErr w:type="spellEnd"/>
      <w:r w:rsidR="00405671">
        <w:t xml:space="preserve"> </w:t>
      </w:r>
      <w:proofErr w:type="spellStart"/>
      <w:r w:rsidR="00405671">
        <w:t>históricos</w:t>
      </w:r>
      <w:proofErr w:type="spellEnd"/>
      <w:r w:rsidR="001A7E89">
        <w:t xml:space="preserve"> </w:t>
      </w:r>
      <w:proofErr w:type="spellStart"/>
      <w:r w:rsidR="001A7E89">
        <w:t>hasta</w:t>
      </w:r>
      <w:proofErr w:type="spellEnd"/>
      <w:r w:rsidR="001A7E89">
        <w:t xml:space="preserve"> el </w:t>
      </w:r>
      <w:proofErr w:type="spellStart"/>
      <w:r w:rsidR="001A7E89">
        <w:t>mes</w:t>
      </w:r>
      <w:proofErr w:type="spellEnd"/>
      <w:r w:rsidR="001A7E89">
        <w:t xml:space="preserve"> actual.</w:t>
      </w:r>
    </w:p>
    <w:p w:rsidR="00405671" w:rsidRDefault="00517E36" w:rsidP="00405671">
      <w:r>
        <w:tab/>
      </w:r>
      <w:r>
        <w:tab/>
      </w:r>
      <w:proofErr w:type="spellStart"/>
      <w:r w:rsidR="00405671">
        <w:t>Validación</w:t>
      </w:r>
      <w:proofErr w:type="spellEnd"/>
      <w:r w:rsidR="00405671">
        <w:t xml:space="preserve">: </w:t>
      </w:r>
      <w:proofErr w:type="spellStart"/>
      <w:r w:rsidR="00405671">
        <w:t>Datos</w:t>
      </w:r>
      <w:proofErr w:type="spellEnd"/>
      <w:r w:rsidR="00405671">
        <w:t xml:space="preserve"> del </w:t>
      </w:r>
      <w:proofErr w:type="spellStart"/>
      <w:r w:rsidR="00405671">
        <w:t>mes</w:t>
      </w:r>
      <w:proofErr w:type="spellEnd"/>
      <w:r w:rsidR="00405671">
        <w:t xml:space="preserve"> </w:t>
      </w:r>
      <w:proofErr w:type="spellStart"/>
      <w:r w:rsidR="00405671">
        <w:t>pasado</w:t>
      </w:r>
      <w:proofErr w:type="spellEnd"/>
      <w:r w:rsidR="00405671">
        <w:t xml:space="preserve"> (</w:t>
      </w:r>
      <w:proofErr w:type="spellStart"/>
      <w:r w:rsidR="00405671">
        <w:t>para</w:t>
      </w:r>
      <w:proofErr w:type="spellEnd"/>
      <w:r w:rsidR="00405671">
        <w:t xml:space="preserve"> </w:t>
      </w:r>
      <w:proofErr w:type="spellStart"/>
      <w:r w:rsidR="00405671">
        <w:t>validar</w:t>
      </w:r>
      <w:proofErr w:type="spellEnd"/>
      <w:r w:rsidR="00405671">
        <w:t xml:space="preserve"> el </w:t>
      </w:r>
      <w:proofErr w:type="spellStart"/>
      <w:r w:rsidR="00405671">
        <w:t>modelo</w:t>
      </w:r>
      <w:proofErr w:type="spellEnd"/>
      <w:r w:rsidR="00405671">
        <w:t>).</w:t>
      </w:r>
    </w:p>
    <w:p w:rsidR="00517E36" w:rsidRDefault="00517E36" w:rsidP="00405671">
      <w:r>
        <w:tab/>
      </w:r>
      <w:r>
        <w:tab/>
      </w:r>
      <w:r w:rsidR="00405671">
        <w:t xml:space="preserve">Test: </w:t>
      </w:r>
      <w:proofErr w:type="spellStart"/>
      <w:r w:rsidR="00405671">
        <w:t>Datos</w:t>
      </w:r>
      <w:proofErr w:type="spellEnd"/>
      <w:r w:rsidR="00405671">
        <w:t xml:space="preserve"> de la </w:t>
      </w:r>
      <w:proofErr w:type="spellStart"/>
      <w:r w:rsidR="00405671">
        <w:t>última</w:t>
      </w:r>
      <w:proofErr w:type="spellEnd"/>
      <w:r w:rsidR="00405671">
        <w:t xml:space="preserve"> </w:t>
      </w:r>
      <w:proofErr w:type="spellStart"/>
      <w:r w:rsidR="00405671">
        <w:t>semana</w:t>
      </w:r>
      <w:proofErr w:type="spellEnd"/>
      <w:r w:rsidR="00405671">
        <w:t xml:space="preserve"> del </w:t>
      </w:r>
      <w:proofErr w:type="spellStart"/>
      <w:r w:rsidR="00405671">
        <w:t>trimestre</w:t>
      </w:r>
      <w:proofErr w:type="spellEnd"/>
      <w:r w:rsidR="00405671">
        <w:t xml:space="preserve"> (</w:t>
      </w:r>
      <w:proofErr w:type="spellStart"/>
      <w:r w:rsidR="00405671">
        <w:t>para</w:t>
      </w:r>
      <w:proofErr w:type="spellEnd"/>
      <w:r w:rsidR="00405671">
        <w:t xml:space="preserve"> </w:t>
      </w:r>
      <w:proofErr w:type="spellStart"/>
      <w:r w:rsidR="00405671">
        <w:t>evaluar</w:t>
      </w:r>
      <w:proofErr w:type="spellEnd"/>
      <w:r w:rsidR="00405671">
        <w:t xml:space="preserve"> </w:t>
      </w:r>
      <w:proofErr w:type="spellStart"/>
      <w:r w:rsidR="00405671">
        <w:t>rendimiento</w:t>
      </w:r>
      <w:proofErr w:type="spellEnd"/>
      <w:r w:rsidR="00405671">
        <w:t xml:space="preserve"> </w:t>
      </w:r>
      <w:r>
        <w:tab/>
      </w:r>
      <w:r>
        <w:tab/>
      </w:r>
      <w:r>
        <w:tab/>
      </w:r>
      <w:r w:rsidR="00405671">
        <w:t>final).</w:t>
      </w:r>
    </w:p>
    <w:p w:rsidR="00405671" w:rsidRDefault="00517E36" w:rsidP="00405671">
      <w:r>
        <w:tab/>
      </w:r>
      <w:proofErr w:type="spellStart"/>
      <w:r w:rsidR="006C0D99">
        <w:t>Características</w:t>
      </w:r>
      <w:proofErr w:type="spellEnd"/>
      <w:r w:rsidR="00405671">
        <w:t xml:space="preserve"> de </w:t>
      </w:r>
      <w:proofErr w:type="spellStart"/>
      <w:r w:rsidR="00405671">
        <w:t>entrada</w:t>
      </w:r>
      <w:proofErr w:type="spellEnd"/>
      <w:r w:rsidR="006C0D99">
        <w:t xml:space="preserve"> (Variables </w:t>
      </w:r>
      <w:proofErr w:type="spellStart"/>
      <w:r w:rsidR="006C0D99">
        <w:t>explicativas</w:t>
      </w:r>
      <w:proofErr w:type="spellEnd"/>
      <w:r w:rsidR="006C0D99">
        <w:t>)</w:t>
      </w:r>
      <w:r w:rsidR="00405671">
        <w:t>:</w:t>
      </w:r>
    </w:p>
    <w:p w:rsidR="00217768" w:rsidRDefault="00517E36" w:rsidP="00405671">
      <w:r>
        <w:tab/>
      </w:r>
      <w:r>
        <w:tab/>
      </w:r>
      <w:proofErr w:type="spellStart"/>
      <w:r w:rsidR="00217768">
        <w:t>Ventas</w:t>
      </w:r>
      <w:proofErr w:type="spellEnd"/>
      <w:r w:rsidR="00217768">
        <w:t xml:space="preserve"> </w:t>
      </w:r>
      <w:proofErr w:type="spellStart"/>
      <w:r w:rsidR="00217768">
        <w:t>pasadas</w:t>
      </w:r>
      <w:proofErr w:type="spellEnd"/>
      <w:r w:rsidR="00405671">
        <w:t xml:space="preserve">: </w:t>
      </w:r>
      <w:proofErr w:type="spellStart"/>
      <w:r w:rsidR="00405671">
        <w:t>ventas</w:t>
      </w:r>
      <w:proofErr w:type="spellEnd"/>
      <w:r w:rsidR="00405671">
        <w:t xml:space="preserve"> de </w:t>
      </w:r>
      <w:proofErr w:type="spellStart"/>
      <w:r w:rsidR="00405671">
        <w:t>semanas</w:t>
      </w:r>
      <w:proofErr w:type="spellEnd"/>
      <w:r w:rsidR="00405671">
        <w:t xml:space="preserve"> </w:t>
      </w:r>
      <w:proofErr w:type="spellStart"/>
      <w:r w:rsidR="00405671">
        <w:t>anteriores</w:t>
      </w:r>
      <w:proofErr w:type="spellEnd"/>
      <w:r w:rsidR="00405671">
        <w:t xml:space="preserve"> (p. </w:t>
      </w:r>
      <w:proofErr w:type="spellStart"/>
      <w:r w:rsidR="00405671">
        <w:t>ej</w:t>
      </w:r>
      <w:proofErr w:type="spellEnd"/>
      <w:r w:rsidR="00405671">
        <w:t xml:space="preserve">., </w:t>
      </w:r>
      <w:proofErr w:type="spellStart"/>
      <w:r w:rsidR="00405671">
        <w:t>ventas</w:t>
      </w:r>
      <w:proofErr w:type="spellEnd"/>
      <w:r w:rsidR="00405671">
        <w:t xml:space="preserve">_{t-1}, </w:t>
      </w:r>
    </w:p>
    <w:p w:rsidR="00405671" w:rsidRDefault="00217768" w:rsidP="00405671">
      <w:r>
        <w:tab/>
      </w:r>
      <w:r>
        <w:tab/>
      </w:r>
      <w:proofErr w:type="spellStart"/>
      <w:r w:rsidR="00405671">
        <w:t>ventas</w:t>
      </w:r>
      <w:proofErr w:type="spellEnd"/>
      <w:r w:rsidR="00405671">
        <w:t xml:space="preserve">_{t-2}, </w:t>
      </w:r>
      <w:proofErr w:type="spellStart"/>
      <w:r w:rsidR="00405671">
        <w:t>ventas</w:t>
      </w:r>
      <w:proofErr w:type="spellEnd"/>
      <w:r w:rsidR="00405671">
        <w:t>_{t-4}, etc.).</w:t>
      </w:r>
    </w:p>
    <w:p w:rsidR="00405671" w:rsidRDefault="00517E36" w:rsidP="00405671">
      <w:r>
        <w:tab/>
      </w:r>
      <w:r>
        <w:tab/>
      </w:r>
      <w:r w:rsidR="00405671">
        <w:t xml:space="preserve">Media </w:t>
      </w:r>
      <w:proofErr w:type="spellStart"/>
      <w:r w:rsidR="00405671">
        <w:t>móvil</w:t>
      </w:r>
      <w:proofErr w:type="spellEnd"/>
      <w:r w:rsidR="00405671">
        <w:t xml:space="preserve">: medias de </w:t>
      </w:r>
      <w:proofErr w:type="spellStart"/>
      <w:r w:rsidR="00405671">
        <w:t>ventas</w:t>
      </w:r>
      <w:proofErr w:type="spellEnd"/>
      <w:r w:rsidR="00405671">
        <w:t xml:space="preserve"> de </w:t>
      </w:r>
      <w:proofErr w:type="spellStart"/>
      <w:r w:rsidR="00405671">
        <w:t>las</w:t>
      </w:r>
      <w:proofErr w:type="spellEnd"/>
      <w:r w:rsidR="00405671">
        <w:t xml:space="preserve"> </w:t>
      </w:r>
      <w:proofErr w:type="spellStart"/>
      <w:r w:rsidR="00405671">
        <w:t>últimas</w:t>
      </w:r>
      <w:proofErr w:type="spellEnd"/>
      <w:r w:rsidR="00405671">
        <w:t xml:space="preserve"> 4, 8 y 12 </w:t>
      </w:r>
      <w:proofErr w:type="spellStart"/>
      <w:r w:rsidR="00405671">
        <w:t>semanas</w:t>
      </w:r>
      <w:proofErr w:type="spellEnd"/>
      <w:r w:rsidR="00405671">
        <w:t>.</w:t>
      </w:r>
    </w:p>
    <w:p w:rsidR="00405671" w:rsidRDefault="00517E36" w:rsidP="00405671">
      <w:r>
        <w:tab/>
      </w:r>
      <w:r>
        <w:tab/>
      </w:r>
      <w:proofErr w:type="spellStart"/>
      <w:r w:rsidR="00405671">
        <w:t>Indicadores</w:t>
      </w:r>
      <w:proofErr w:type="spellEnd"/>
      <w:r w:rsidR="00405671">
        <w:t xml:space="preserve"> de </w:t>
      </w:r>
      <w:proofErr w:type="spellStart"/>
      <w:r w:rsidR="00405671">
        <w:t>campaña</w:t>
      </w:r>
      <w:proofErr w:type="spellEnd"/>
      <w:r w:rsidR="00405671">
        <w:t>/</w:t>
      </w:r>
      <w:proofErr w:type="spellStart"/>
      <w:r w:rsidR="00405671">
        <w:t>promoción</w:t>
      </w:r>
      <w:proofErr w:type="spellEnd"/>
      <w:r w:rsidR="00405671">
        <w:t xml:space="preserve">: variables </w:t>
      </w:r>
      <w:proofErr w:type="spellStart"/>
      <w:r w:rsidR="00405671">
        <w:t>binarias</w:t>
      </w:r>
      <w:proofErr w:type="spellEnd"/>
      <w:r w:rsidR="00405671">
        <w:t xml:space="preserve"> </w:t>
      </w:r>
      <w:proofErr w:type="spellStart"/>
      <w:r w:rsidR="00405671">
        <w:t>para</w:t>
      </w:r>
      <w:proofErr w:type="spellEnd"/>
      <w:r w:rsidR="00405671">
        <w:t xml:space="preserve"> </w:t>
      </w:r>
      <w:proofErr w:type="spellStart"/>
      <w:r w:rsidR="00405671">
        <w:t>indicar</w:t>
      </w:r>
      <w:proofErr w:type="spellEnd"/>
      <w:r w:rsidR="00405671"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405671">
        <w:t>campañas</w:t>
      </w:r>
      <w:proofErr w:type="spellEnd"/>
      <w:r w:rsidR="00405671">
        <w:t xml:space="preserve"> </w:t>
      </w:r>
      <w:proofErr w:type="spellStart"/>
      <w:r w:rsidR="00405671">
        <w:t>activas</w:t>
      </w:r>
      <w:proofErr w:type="spellEnd"/>
      <w:r w:rsidR="00405671">
        <w:t xml:space="preserve"> o </w:t>
      </w:r>
      <w:proofErr w:type="spellStart"/>
      <w:r w:rsidR="00405671">
        <w:t>promociones</w:t>
      </w:r>
      <w:proofErr w:type="spellEnd"/>
      <w:r w:rsidR="00405671">
        <w:t>.</w:t>
      </w:r>
    </w:p>
    <w:p w:rsidR="00405671" w:rsidRDefault="00517E36" w:rsidP="00405671">
      <w:r>
        <w:lastRenderedPageBreak/>
        <w:tab/>
      </w:r>
      <w:r>
        <w:tab/>
      </w:r>
      <w:proofErr w:type="spellStart"/>
      <w:r w:rsidR="00405671">
        <w:t>Precios</w:t>
      </w:r>
      <w:proofErr w:type="spellEnd"/>
      <w:r w:rsidR="00405671">
        <w:t xml:space="preserve">: </w:t>
      </w:r>
      <w:proofErr w:type="spellStart"/>
      <w:r w:rsidR="00405671">
        <w:t>precio</w:t>
      </w:r>
      <w:proofErr w:type="spellEnd"/>
      <w:r w:rsidR="00405671">
        <w:t xml:space="preserve"> del </w:t>
      </w:r>
      <w:proofErr w:type="spellStart"/>
      <w:r w:rsidR="00405671">
        <w:t>producto</w:t>
      </w:r>
      <w:proofErr w:type="spellEnd"/>
      <w:r w:rsidR="00405671">
        <w:t xml:space="preserve"> en la </w:t>
      </w:r>
      <w:proofErr w:type="spellStart"/>
      <w:r w:rsidR="00405671">
        <w:t>semana</w:t>
      </w:r>
      <w:proofErr w:type="spellEnd"/>
      <w:r w:rsidR="00405671">
        <w:t xml:space="preserve"> y </w:t>
      </w:r>
      <w:proofErr w:type="spellStart"/>
      <w:r w:rsidR="00405671">
        <w:t>descuentos</w:t>
      </w:r>
      <w:proofErr w:type="spellEnd"/>
      <w:r w:rsidR="00405671">
        <w:t xml:space="preserve"> </w:t>
      </w:r>
      <w:proofErr w:type="spellStart"/>
      <w:r w:rsidR="00405671">
        <w:t>aplicados</w:t>
      </w:r>
      <w:proofErr w:type="spellEnd"/>
      <w:r w:rsidR="00405671">
        <w:t>.</w:t>
      </w:r>
    </w:p>
    <w:p w:rsidR="00405671" w:rsidRDefault="006C0D99" w:rsidP="00405671">
      <w:r>
        <w:tab/>
      </w:r>
    </w:p>
    <w:p w:rsidR="00405671" w:rsidRDefault="00517E36" w:rsidP="00405671">
      <w:r>
        <w:tab/>
      </w:r>
      <w:proofErr w:type="spellStart"/>
      <w:r w:rsidR="00405671">
        <w:t>Escalado</w:t>
      </w:r>
      <w:proofErr w:type="spellEnd"/>
      <w:r w:rsidR="00405671">
        <w:t xml:space="preserve"> y </w:t>
      </w:r>
      <w:proofErr w:type="spellStart"/>
      <w:r w:rsidR="00405671">
        <w:t>codificación</w:t>
      </w:r>
      <w:proofErr w:type="spellEnd"/>
      <w:r w:rsidR="00405671">
        <w:t>:</w:t>
      </w:r>
    </w:p>
    <w:p w:rsidR="00405671" w:rsidRDefault="00517E36" w:rsidP="00405671">
      <w:r>
        <w:tab/>
      </w:r>
      <w:r>
        <w:tab/>
      </w:r>
      <w:r w:rsidR="00405671">
        <w:t xml:space="preserve">Si se </w:t>
      </w:r>
      <w:proofErr w:type="spellStart"/>
      <w:r w:rsidR="00405671">
        <w:t>utilizan</w:t>
      </w:r>
      <w:proofErr w:type="spellEnd"/>
      <w:r w:rsidR="00405671">
        <w:t xml:space="preserve"> </w:t>
      </w:r>
      <w:proofErr w:type="spellStart"/>
      <w:r w:rsidR="00405671">
        <w:t>modelos</w:t>
      </w:r>
      <w:proofErr w:type="spellEnd"/>
      <w:r w:rsidR="00405671">
        <w:t xml:space="preserve"> </w:t>
      </w:r>
      <w:proofErr w:type="spellStart"/>
      <w:r w:rsidR="00405671">
        <w:t>sensibles</w:t>
      </w:r>
      <w:proofErr w:type="spellEnd"/>
      <w:r w:rsidR="00405671">
        <w:t xml:space="preserve"> a </w:t>
      </w:r>
      <w:proofErr w:type="spellStart"/>
      <w:r w:rsidR="00405671">
        <w:t>escala</w:t>
      </w:r>
      <w:proofErr w:type="spellEnd"/>
      <w:r w:rsidR="00405671">
        <w:t xml:space="preserve"> (</w:t>
      </w:r>
      <w:proofErr w:type="spellStart"/>
      <w:r w:rsidR="00405671">
        <w:t>como</w:t>
      </w:r>
      <w:proofErr w:type="spellEnd"/>
      <w:r w:rsidR="00405671">
        <w:t xml:space="preserve"> SVR), </w:t>
      </w:r>
      <w:proofErr w:type="spellStart"/>
      <w:r w:rsidR="00405671">
        <w:t>aplicar</w:t>
      </w:r>
      <w:proofErr w:type="spellEnd"/>
      <w:r w:rsidR="00405671">
        <w:t xml:space="preserve"> </w:t>
      </w:r>
      <w:proofErr w:type="spellStart"/>
      <w:r w:rsidR="00405671">
        <w:t>StandardScaler</w:t>
      </w:r>
      <w:proofErr w:type="spellEnd"/>
      <w:r w:rsidR="00405671">
        <w:t>.</w:t>
      </w:r>
    </w:p>
    <w:p w:rsidR="00405671" w:rsidRDefault="00517E36" w:rsidP="00405671">
      <w:r>
        <w:tab/>
      </w:r>
      <w:r>
        <w:tab/>
      </w:r>
      <w:r w:rsidR="00405671">
        <w:t>Para varia</w:t>
      </w:r>
      <w:r>
        <w:t xml:space="preserve">bles </w:t>
      </w:r>
      <w:proofErr w:type="spellStart"/>
      <w:r>
        <w:t>categóricas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sucursal</w:t>
      </w:r>
      <w:proofErr w:type="spellEnd"/>
      <w:r w:rsidR="00405671">
        <w:t xml:space="preserve">, </w:t>
      </w:r>
      <w:proofErr w:type="spellStart"/>
      <w:r w:rsidR="00405671">
        <w:t>categoría</w:t>
      </w:r>
      <w:proofErr w:type="spellEnd"/>
      <w:r w:rsidR="00405671">
        <w:t xml:space="preserve"> de </w:t>
      </w:r>
      <w:proofErr w:type="spellStart"/>
      <w:r w:rsidR="00405671">
        <w:t>producto</w:t>
      </w:r>
      <w:proofErr w:type="spellEnd"/>
      <w:r w:rsidR="00405671">
        <w:t xml:space="preserve">), </w:t>
      </w:r>
      <w:r>
        <w:tab/>
      </w:r>
      <w:r>
        <w:tab/>
      </w:r>
      <w:r>
        <w:tab/>
      </w:r>
      <w:proofErr w:type="spellStart"/>
      <w:r w:rsidR="00405671">
        <w:t>usar</w:t>
      </w:r>
      <w:proofErr w:type="spellEnd"/>
      <w:r w:rsidR="00405671">
        <w:t xml:space="preserve"> One-Hot Encoding.</w:t>
      </w:r>
    </w:p>
    <w:p w:rsidR="00405671" w:rsidRDefault="00405671" w:rsidP="00405671"/>
    <w:p w:rsidR="00405671" w:rsidRDefault="00517E36" w:rsidP="00405671">
      <w:r>
        <w:t xml:space="preserve">4)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candidatos</w:t>
      </w:r>
      <w:proofErr w:type="spellEnd"/>
      <w:r>
        <w:t>:</w:t>
      </w:r>
    </w:p>
    <w:p w:rsidR="00517E36" w:rsidRDefault="00517E36" w:rsidP="00405671">
      <w:r>
        <w:t xml:space="preserve">- </w:t>
      </w:r>
      <w:proofErr w:type="spellStart"/>
      <w:r w:rsidR="00405671">
        <w:t>Predicción</w:t>
      </w:r>
      <w:proofErr w:type="spellEnd"/>
      <w:r w:rsidR="00405671">
        <w:t xml:space="preserve"> simple: </w:t>
      </w:r>
      <w:proofErr w:type="spellStart"/>
      <w:r w:rsidR="00405671">
        <w:t>ventas_t</w:t>
      </w:r>
      <w:proofErr w:type="spellEnd"/>
      <w:r w:rsidR="00405671">
        <w:t xml:space="preserve"> = </w:t>
      </w:r>
      <w:proofErr w:type="spellStart"/>
      <w:r w:rsidR="00405671">
        <w:t>ventas</w:t>
      </w:r>
      <w:proofErr w:type="spellEnd"/>
      <w:r w:rsidR="00405671">
        <w:t xml:space="preserve">_{t-1} o </w:t>
      </w:r>
      <w:proofErr w:type="spellStart"/>
      <w:r w:rsidR="00405671">
        <w:t>ventas_t</w:t>
      </w:r>
      <w:proofErr w:type="spellEnd"/>
      <w:r w:rsidR="00405671">
        <w:t xml:space="preserve"> = media_{t-52} (</w:t>
      </w:r>
      <w:proofErr w:type="spellStart"/>
      <w:r w:rsidR="00405671">
        <w:t>modelo</w:t>
      </w:r>
      <w:proofErr w:type="spellEnd"/>
      <w:r w:rsidR="00405671">
        <w:t xml:space="preserve"> de </w:t>
      </w:r>
      <w:proofErr w:type="spellStart"/>
      <w:r w:rsidR="00405671">
        <w:t>referencia</w:t>
      </w:r>
      <w:proofErr w:type="spellEnd"/>
      <w:r w:rsidR="00405671">
        <w:t xml:space="preserve"> </w:t>
      </w:r>
      <w:proofErr w:type="spellStart"/>
      <w:r w:rsidR="00405671">
        <w:t>para</w:t>
      </w:r>
      <w:proofErr w:type="spellEnd"/>
      <w:r w:rsidR="00405671">
        <w:t xml:space="preserve"> </w:t>
      </w:r>
      <w:proofErr w:type="spellStart"/>
      <w:r w:rsidR="00405671">
        <w:t>comparar</w:t>
      </w:r>
      <w:proofErr w:type="spellEnd"/>
      <w:r w:rsidR="00405671">
        <w:t>).</w:t>
      </w:r>
    </w:p>
    <w:p w:rsidR="00517E36" w:rsidRDefault="00517E36" w:rsidP="00405671">
      <w:r>
        <w:t xml:space="preserve">- </w:t>
      </w:r>
      <w:proofErr w:type="spellStart"/>
      <w:r w:rsidR="00217768">
        <w:t>Regresión</w:t>
      </w:r>
      <w:proofErr w:type="spellEnd"/>
      <w:r w:rsidR="00217768">
        <w:t xml:space="preserve"> Lineal:</w:t>
      </w:r>
      <w:r w:rsidR="00405671">
        <w:t xml:space="preserve"> </w:t>
      </w:r>
      <w:proofErr w:type="spellStart"/>
      <w:r w:rsidR="00405671">
        <w:t>para</w:t>
      </w:r>
      <w:proofErr w:type="spellEnd"/>
      <w:r w:rsidR="00405671">
        <w:t xml:space="preserve"> </w:t>
      </w:r>
      <w:proofErr w:type="spellStart"/>
      <w:r w:rsidR="00405671">
        <w:t>predecir</w:t>
      </w:r>
      <w:proofErr w:type="spellEnd"/>
      <w:r w:rsidR="00405671">
        <w:t xml:space="preserve"> la </w:t>
      </w:r>
      <w:proofErr w:type="spellStart"/>
      <w:r w:rsidR="00405671">
        <w:t>demand</w:t>
      </w:r>
      <w:r w:rsidR="00217768">
        <w:t>a</w:t>
      </w:r>
      <w:proofErr w:type="spellEnd"/>
      <w:r w:rsidR="00217768">
        <w:t xml:space="preserve"> a </w:t>
      </w:r>
      <w:proofErr w:type="spellStart"/>
      <w:r w:rsidR="00217768">
        <w:t>partir</w:t>
      </w:r>
      <w:proofErr w:type="spellEnd"/>
      <w:r w:rsidR="00217768">
        <w:t xml:space="preserve"> de </w:t>
      </w:r>
      <w:proofErr w:type="spellStart"/>
      <w:r w:rsidR="00217768">
        <w:t>características</w:t>
      </w:r>
      <w:proofErr w:type="spellEnd"/>
      <w:r w:rsidR="00217768">
        <w:t xml:space="preserve"> de </w:t>
      </w:r>
      <w:proofErr w:type="spellStart"/>
      <w:r w:rsidR="00217768">
        <w:t>entrada</w:t>
      </w:r>
      <w:proofErr w:type="spellEnd"/>
      <w:r w:rsidR="00217768">
        <w:t xml:space="preserve"> (</w:t>
      </w:r>
      <w:proofErr w:type="spellStart"/>
      <w:r w:rsidR="00217768">
        <w:t>ventas</w:t>
      </w:r>
      <w:proofErr w:type="spellEnd"/>
      <w:r w:rsidR="00217768">
        <w:t xml:space="preserve"> </w:t>
      </w:r>
      <w:proofErr w:type="spellStart"/>
      <w:r w:rsidR="00217768">
        <w:t>pasadas</w:t>
      </w:r>
      <w:proofErr w:type="spellEnd"/>
      <w:r w:rsidR="00405671">
        <w:t xml:space="preserve">, </w:t>
      </w:r>
      <w:proofErr w:type="spellStart"/>
      <w:r w:rsidR="00405671">
        <w:t>precios</w:t>
      </w:r>
      <w:proofErr w:type="spellEnd"/>
      <w:r w:rsidR="00405671">
        <w:t xml:space="preserve">, </w:t>
      </w:r>
      <w:proofErr w:type="spellStart"/>
      <w:r w:rsidR="00405671">
        <w:t>indicadores</w:t>
      </w:r>
      <w:proofErr w:type="spellEnd"/>
      <w:r w:rsidR="00405671">
        <w:t xml:space="preserve"> de </w:t>
      </w:r>
      <w:proofErr w:type="spellStart"/>
      <w:r w:rsidR="00405671">
        <w:t>campaña</w:t>
      </w:r>
      <w:proofErr w:type="spellEnd"/>
      <w:r w:rsidR="00405671">
        <w:t>).</w:t>
      </w:r>
    </w:p>
    <w:p w:rsidR="00405671" w:rsidRDefault="00517E36" w:rsidP="00405671">
      <w:r>
        <w:t xml:space="preserve">- </w:t>
      </w:r>
      <w:proofErr w:type="spellStart"/>
      <w:r w:rsidR="00405671">
        <w:t>Modelos</w:t>
      </w:r>
      <w:proofErr w:type="spellEnd"/>
      <w:r w:rsidR="00405671">
        <w:t xml:space="preserve"> </w:t>
      </w:r>
      <w:proofErr w:type="spellStart"/>
      <w:r w:rsidR="00405671">
        <w:t>basados</w:t>
      </w:r>
      <w:proofErr w:type="spellEnd"/>
      <w:r w:rsidR="00405671">
        <w:t xml:space="preserve"> en </w:t>
      </w:r>
      <w:proofErr w:type="spellStart"/>
      <w:r w:rsidR="00405671">
        <w:t>árboles</w:t>
      </w:r>
      <w:proofErr w:type="spellEnd"/>
      <w:r w:rsidR="00405671">
        <w:t xml:space="preserve"> de </w:t>
      </w:r>
      <w:proofErr w:type="spellStart"/>
      <w:r w:rsidR="00405671">
        <w:t>decisión</w:t>
      </w:r>
      <w:proofErr w:type="spellEnd"/>
      <w:r w:rsidR="00405671">
        <w:t xml:space="preserve">, </w:t>
      </w:r>
      <w:proofErr w:type="spellStart"/>
      <w:r w:rsidR="00405671">
        <w:t>muy</w:t>
      </w:r>
      <w:proofErr w:type="spellEnd"/>
      <w:r w:rsidR="00405671">
        <w:t xml:space="preserve"> </w:t>
      </w:r>
      <w:proofErr w:type="spellStart"/>
      <w:r w:rsidR="00405671">
        <w:t>eficaces</w:t>
      </w:r>
      <w:proofErr w:type="spellEnd"/>
      <w:r w:rsidR="00405671">
        <w:t xml:space="preserve"> </w:t>
      </w:r>
      <w:proofErr w:type="spellStart"/>
      <w:r w:rsidR="00405671">
        <w:t>para</w:t>
      </w:r>
      <w:proofErr w:type="spellEnd"/>
      <w:r w:rsidR="00405671">
        <w:t xml:space="preserve"> </w:t>
      </w:r>
      <w:proofErr w:type="spellStart"/>
      <w:r w:rsidR="00405671">
        <w:t>capturar</w:t>
      </w:r>
      <w:proofErr w:type="spellEnd"/>
      <w:r w:rsidR="00405671">
        <w:t xml:space="preserve"> </w:t>
      </w:r>
      <w:proofErr w:type="spellStart"/>
      <w:r w:rsidR="00405671">
        <w:t>interacciones</w:t>
      </w:r>
      <w:proofErr w:type="spellEnd"/>
      <w:r w:rsidR="00405671">
        <w:t xml:space="preserve"> no </w:t>
      </w:r>
      <w:proofErr w:type="spellStart"/>
      <w:r w:rsidR="00405671">
        <w:t>lineales</w:t>
      </w:r>
      <w:proofErr w:type="spellEnd"/>
      <w:r w:rsidR="00405671">
        <w:t xml:space="preserve"> y </w:t>
      </w:r>
      <w:proofErr w:type="spellStart"/>
      <w:r w:rsidR="00405671">
        <w:t>manejar</w:t>
      </w:r>
      <w:proofErr w:type="spellEnd"/>
      <w:r w:rsidR="00405671">
        <w:t xml:space="preserve"> </w:t>
      </w:r>
      <w:proofErr w:type="spellStart"/>
      <w:r w:rsidR="00405671">
        <w:t>desbalanceos</w:t>
      </w:r>
      <w:proofErr w:type="spellEnd"/>
      <w:r w:rsidR="00405671">
        <w:t xml:space="preserve"> en los </w:t>
      </w:r>
      <w:proofErr w:type="spellStart"/>
      <w:r w:rsidR="00405671">
        <w:t>datos</w:t>
      </w:r>
      <w:proofErr w:type="spellEnd"/>
      <w:r w:rsidR="00405671">
        <w:t>.</w:t>
      </w:r>
    </w:p>
    <w:p w:rsidR="00517E36" w:rsidRDefault="00517E36" w:rsidP="00405671"/>
    <w:p w:rsidR="00405671" w:rsidRDefault="006C0D99" w:rsidP="00405671">
      <w:r>
        <w:t xml:space="preserve">5)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>:</w:t>
      </w:r>
    </w:p>
    <w:p w:rsidR="00405671" w:rsidRDefault="006C0D99" w:rsidP="00405671">
      <w:r>
        <w:t xml:space="preserve">- </w:t>
      </w:r>
      <w:proofErr w:type="spellStart"/>
      <w:r>
        <w:t>sMAPE</w:t>
      </w:r>
      <w:proofErr w:type="spellEnd"/>
      <w:r>
        <w:t xml:space="preserve"> (</w:t>
      </w:r>
      <w:r w:rsidR="00405671">
        <w:t>Error</w:t>
      </w:r>
      <w:r>
        <w:t xml:space="preserve"> </w:t>
      </w:r>
      <w:proofErr w:type="spellStart"/>
      <w:r>
        <w:t>Porcentual</w:t>
      </w:r>
      <w:proofErr w:type="spellEnd"/>
      <w:r>
        <w:t xml:space="preserve"> </w:t>
      </w:r>
      <w:proofErr w:type="spellStart"/>
      <w:r>
        <w:t>Absoluto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Simétrico</w:t>
      </w:r>
      <w:proofErr w:type="spellEnd"/>
      <w:r w:rsidR="00405671">
        <w:t>):</w:t>
      </w:r>
      <w:r>
        <w:t xml:space="preserve"> </w:t>
      </w:r>
      <w:proofErr w:type="spellStart"/>
      <w:r w:rsidR="00405671">
        <w:t>Mide</w:t>
      </w:r>
      <w:proofErr w:type="spellEnd"/>
      <w:r w:rsidR="00405671">
        <w:t xml:space="preserve"> el error </w:t>
      </w:r>
      <w:proofErr w:type="spellStart"/>
      <w:r w:rsidR="00405671">
        <w:t>relativo</w:t>
      </w:r>
      <w:proofErr w:type="spellEnd"/>
      <w:r w:rsidR="00405671">
        <w:t xml:space="preserve"> de forma </w:t>
      </w:r>
      <w:proofErr w:type="spellStart"/>
      <w:r w:rsidR="00405671">
        <w:t>simétrica</w:t>
      </w:r>
      <w:proofErr w:type="spellEnd"/>
      <w:r w:rsidR="00405671">
        <w:t>.</w:t>
      </w:r>
    </w:p>
    <w:p w:rsidR="00405671" w:rsidRDefault="006C0D99" w:rsidP="00405671">
      <w:r>
        <w:t>- RMSE (</w:t>
      </w:r>
      <w:r w:rsidR="00405671">
        <w:t>Error</w:t>
      </w:r>
      <w:r>
        <w:t xml:space="preserve">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 w:rsidR="00405671">
        <w:t>):</w:t>
      </w:r>
      <w:r>
        <w:t xml:space="preserve"> </w:t>
      </w:r>
      <w:proofErr w:type="spellStart"/>
      <w:r w:rsidR="00405671">
        <w:t>Mide</w:t>
      </w:r>
      <w:proofErr w:type="spellEnd"/>
      <w:r w:rsidR="00405671">
        <w:t xml:space="preserve"> la </w:t>
      </w:r>
      <w:proofErr w:type="spellStart"/>
      <w:r w:rsidR="00405671">
        <w:t>diferencia</w:t>
      </w:r>
      <w:proofErr w:type="spellEnd"/>
      <w:r w:rsidR="00405671">
        <w:t xml:space="preserve"> </w:t>
      </w:r>
      <w:proofErr w:type="spellStart"/>
      <w:r w:rsidR="00405671">
        <w:t>promedio</w:t>
      </w:r>
      <w:proofErr w:type="spellEnd"/>
      <w:r w:rsidR="00405671">
        <w:t xml:space="preserve"> entre </w:t>
      </w:r>
      <w:proofErr w:type="spellStart"/>
      <w:r w:rsidR="00405671">
        <w:t>las</w:t>
      </w:r>
      <w:proofErr w:type="spellEnd"/>
      <w:r w:rsidR="00405671">
        <w:t xml:space="preserve"> </w:t>
      </w:r>
      <w:proofErr w:type="spellStart"/>
      <w:r w:rsidR="00405671">
        <w:t>predicciones</w:t>
      </w:r>
      <w:proofErr w:type="spellEnd"/>
      <w:r w:rsidR="00405671">
        <w:t xml:space="preserve"> y los </w:t>
      </w:r>
      <w:proofErr w:type="spellStart"/>
      <w:r w:rsidR="00405671">
        <w:t>valores</w:t>
      </w:r>
      <w:proofErr w:type="spellEnd"/>
      <w:r w:rsidR="00405671">
        <w:t xml:space="preserve"> </w:t>
      </w:r>
      <w:proofErr w:type="spellStart"/>
      <w:r w:rsidR="00405671">
        <w:t>reales</w:t>
      </w:r>
      <w:proofErr w:type="spellEnd"/>
      <w:r w:rsidR="00405671">
        <w:t>.</w:t>
      </w:r>
    </w:p>
    <w:p w:rsidR="00405671" w:rsidRDefault="00217768" w:rsidP="00405671">
      <w:r>
        <w:t xml:space="preserve">- </w:t>
      </w:r>
      <w:r w:rsidR="00405671">
        <w:t>WAP</w:t>
      </w:r>
      <w:r w:rsidR="006C0D99">
        <w:t>E (</w:t>
      </w:r>
      <w:r w:rsidR="00405671">
        <w:t>Error</w:t>
      </w:r>
      <w:r w:rsidR="006C0D99">
        <w:t xml:space="preserve"> </w:t>
      </w:r>
      <w:proofErr w:type="spellStart"/>
      <w:r w:rsidR="006C0D99">
        <w:t>Porcentual</w:t>
      </w:r>
      <w:proofErr w:type="spellEnd"/>
      <w:r w:rsidR="006C0D99">
        <w:t xml:space="preserve"> </w:t>
      </w:r>
      <w:proofErr w:type="spellStart"/>
      <w:r w:rsidR="006C0D99">
        <w:t>Absoluto</w:t>
      </w:r>
      <w:proofErr w:type="spellEnd"/>
      <w:r w:rsidR="006C0D99">
        <w:t xml:space="preserve"> </w:t>
      </w:r>
      <w:proofErr w:type="spellStart"/>
      <w:r w:rsidR="006C0D99">
        <w:t>Ponderado</w:t>
      </w:r>
      <w:proofErr w:type="spellEnd"/>
      <w:r w:rsidR="00405671">
        <w:t>):</w:t>
      </w:r>
      <w:r w:rsidR="006C0D99">
        <w:t xml:space="preserve"> </w:t>
      </w:r>
      <w:r w:rsidR="00405671">
        <w:t xml:space="preserve">Es </w:t>
      </w:r>
      <w:proofErr w:type="spellStart"/>
      <w:r w:rsidR="00405671">
        <w:t>útil</w:t>
      </w:r>
      <w:proofErr w:type="spellEnd"/>
      <w:r w:rsidR="00405671">
        <w:t xml:space="preserve"> </w:t>
      </w:r>
      <w:proofErr w:type="spellStart"/>
      <w:r w:rsidR="00405671">
        <w:t>cuando</w:t>
      </w:r>
      <w:proofErr w:type="spellEnd"/>
      <w:r w:rsidR="00405671">
        <w:t xml:space="preserve"> se </w:t>
      </w:r>
      <w:proofErr w:type="spellStart"/>
      <w:r w:rsidR="00405671">
        <w:t>quiere</w:t>
      </w:r>
      <w:proofErr w:type="spellEnd"/>
      <w:r w:rsidR="00405671">
        <w:t xml:space="preserve"> </w:t>
      </w:r>
      <w:proofErr w:type="spellStart"/>
      <w:r w:rsidR="00405671">
        <w:t>penalizar</w:t>
      </w:r>
      <w:proofErr w:type="spellEnd"/>
      <w:r w:rsidR="00405671">
        <w:t xml:space="preserve"> </w:t>
      </w:r>
      <w:proofErr w:type="spellStart"/>
      <w:r w:rsidR="00405671">
        <w:t>más</w:t>
      </w:r>
      <w:proofErr w:type="spellEnd"/>
      <w:r w:rsidR="00405671">
        <w:t xml:space="preserve"> los </w:t>
      </w:r>
      <w:proofErr w:type="spellStart"/>
      <w:r w:rsidR="00405671">
        <w:t>errores</w:t>
      </w:r>
      <w:proofErr w:type="spellEnd"/>
      <w:r w:rsidR="00405671">
        <w:t xml:space="preserve"> en </w:t>
      </w:r>
      <w:proofErr w:type="spellStart"/>
      <w:r w:rsidR="00405671">
        <w:t>productos</w:t>
      </w:r>
      <w:proofErr w:type="spellEnd"/>
      <w:r w:rsidR="00405671">
        <w:t xml:space="preserve"> de mayor </w:t>
      </w:r>
      <w:proofErr w:type="spellStart"/>
      <w:r w:rsidR="00405671">
        <w:t>volumen</w:t>
      </w:r>
      <w:proofErr w:type="spellEnd"/>
      <w:r w:rsidR="00405671">
        <w:t>.</w:t>
      </w:r>
    </w:p>
    <w:p w:rsidR="00405671" w:rsidRDefault="00217768" w:rsidP="00405671">
      <w:r>
        <w:t xml:space="preserve">- </w:t>
      </w:r>
      <w:proofErr w:type="spellStart"/>
      <w:r w:rsidR="006C0D99">
        <w:t>Precisión</w:t>
      </w:r>
      <w:proofErr w:type="spellEnd"/>
      <w:r w:rsidR="006C0D99">
        <w:t xml:space="preserve"> y Recall </w:t>
      </w:r>
      <w:proofErr w:type="spellStart"/>
      <w:r w:rsidR="006C0D99">
        <w:t>por</w:t>
      </w:r>
      <w:proofErr w:type="spellEnd"/>
      <w:r w:rsidR="006C0D99">
        <w:t xml:space="preserve"> </w:t>
      </w:r>
      <w:proofErr w:type="spellStart"/>
      <w:r w:rsidR="006C0D99">
        <w:t>producto</w:t>
      </w:r>
      <w:proofErr w:type="spellEnd"/>
      <w:r w:rsidR="00405671">
        <w:t xml:space="preserve">: </w:t>
      </w:r>
      <w:r w:rsidR="006C0D99">
        <w:t xml:space="preserve">Se </w:t>
      </w:r>
      <w:proofErr w:type="spellStart"/>
      <w:r w:rsidR="006C0D99">
        <w:t>usan</w:t>
      </w:r>
      <w:proofErr w:type="spellEnd"/>
      <w:r w:rsidR="006C0D99">
        <w:t xml:space="preserve"> </w:t>
      </w:r>
      <w:proofErr w:type="spellStart"/>
      <w:r w:rsidR="006C0D99">
        <w:t>estas</w:t>
      </w:r>
      <w:proofErr w:type="spellEnd"/>
      <w:r w:rsidR="006C0D99">
        <w:t xml:space="preserve"> </w:t>
      </w:r>
      <w:proofErr w:type="spellStart"/>
      <w:r w:rsidR="006C0D99">
        <w:t>métricas</w:t>
      </w:r>
      <w:proofErr w:type="spellEnd"/>
      <w:r w:rsidR="006C0D99">
        <w:t xml:space="preserve"> de </w:t>
      </w:r>
      <w:proofErr w:type="spellStart"/>
      <w:r w:rsidR="006C0D99">
        <w:t>clasificación</w:t>
      </w:r>
      <w:proofErr w:type="spellEnd"/>
      <w:r w:rsidR="006C0D99">
        <w:t xml:space="preserve"> </w:t>
      </w:r>
      <w:proofErr w:type="spellStart"/>
      <w:r w:rsidR="006C0D99">
        <w:t>binaria</w:t>
      </w:r>
      <w:proofErr w:type="spellEnd"/>
      <w:r w:rsidR="006C0D99">
        <w:t xml:space="preserve"> </w:t>
      </w:r>
      <w:proofErr w:type="spellStart"/>
      <w:r w:rsidR="006C0D99">
        <w:t>s</w:t>
      </w:r>
      <w:r w:rsidR="00405671">
        <w:t>i</w:t>
      </w:r>
      <w:proofErr w:type="spellEnd"/>
      <w:r w:rsidR="00405671">
        <w:t xml:space="preserve"> el </w:t>
      </w:r>
      <w:proofErr w:type="spellStart"/>
      <w:r w:rsidR="00405671">
        <w:t>negocio</w:t>
      </w:r>
      <w:proofErr w:type="spellEnd"/>
      <w:r w:rsidR="00405671">
        <w:t xml:space="preserve"> se </w:t>
      </w:r>
      <w:proofErr w:type="spellStart"/>
      <w:r w:rsidR="00405671">
        <w:t>enfoca</w:t>
      </w:r>
      <w:proofErr w:type="spellEnd"/>
      <w:r w:rsidR="00405671">
        <w:t xml:space="preserve"> en no </w:t>
      </w:r>
      <w:proofErr w:type="spellStart"/>
      <w:r w:rsidR="00405671">
        <w:t>tener</w:t>
      </w:r>
      <w:proofErr w:type="spellEnd"/>
      <w:r w:rsidR="00405671">
        <w:t xml:space="preserve"> </w:t>
      </w:r>
      <w:proofErr w:type="spellStart"/>
      <w:r w:rsidR="00405671">
        <w:t>quiebres</w:t>
      </w:r>
      <w:proofErr w:type="spellEnd"/>
      <w:r w:rsidR="00405671">
        <w:t xml:space="preserve"> de stock, </w:t>
      </w:r>
      <w:proofErr w:type="spellStart"/>
      <w:r w:rsidR="00405671">
        <w:t>puede</w:t>
      </w:r>
      <w:proofErr w:type="spellEnd"/>
      <w:r w:rsidR="00405671">
        <w:t xml:space="preserve"> ser </w:t>
      </w:r>
      <w:proofErr w:type="spellStart"/>
      <w:r w:rsidR="00405671">
        <w:t>útil</w:t>
      </w:r>
      <w:proofErr w:type="spellEnd"/>
      <w:r w:rsidR="00405671">
        <w:t xml:space="preserve"> </w:t>
      </w:r>
      <w:proofErr w:type="spellStart"/>
      <w:r w:rsidR="00405671">
        <w:t>monitorear</w:t>
      </w:r>
      <w:proofErr w:type="spellEnd"/>
      <w:r w:rsidR="00405671">
        <w:t xml:space="preserve"> </w:t>
      </w:r>
      <w:proofErr w:type="spellStart"/>
      <w:r w:rsidR="00405671">
        <w:t>cómo</w:t>
      </w:r>
      <w:proofErr w:type="spellEnd"/>
      <w:r w:rsidR="00405671">
        <w:t xml:space="preserve"> el </w:t>
      </w:r>
      <w:proofErr w:type="spellStart"/>
      <w:r w:rsidR="00405671">
        <w:t>modelo</w:t>
      </w:r>
      <w:proofErr w:type="spellEnd"/>
      <w:r w:rsidR="00405671">
        <w:t xml:space="preserve"> </w:t>
      </w:r>
      <w:proofErr w:type="spellStart"/>
      <w:r w:rsidR="00405671">
        <w:t>está</w:t>
      </w:r>
      <w:proofErr w:type="spellEnd"/>
      <w:r w:rsidR="00405671">
        <w:t xml:space="preserve"> </w:t>
      </w:r>
      <w:proofErr w:type="spellStart"/>
      <w:r w:rsidR="00405671">
        <w:t>priorizando</w:t>
      </w:r>
      <w:proofErr w:type="spellEnd"/>
      <w:r w:rsidR="00405671">
        <w:t xml:space="preserve"> </w:t>
      </w:r>
      <w:proofErr w:type="spellStart"/>
      <w:r w:rsidR="00405671">
        <w:t>las</w:t>
      </w:r>
      <w:proofErr w:type="spellEnd"/>
      <w:r w:rsidR="00405671">
        <w:t xml:space="preserve"> </w:t>
      </w:r>
      <w:proofErr w:type="spellStart"/>
      <w:r w:rsidR="00405671">
        <w:t>predicciones</w:t>
      </w:r>
      <w:proofErr w:type="spellEnd"/>
      <w:r w:rsidR="00405671">
        <w:t xml:space="preserve"> en </w:t>
      </w:r>
      <w:proofErr w:type="spellStart"/>
      <w:r w:rsidR="00405671">
        <w:t>productos</w:t>
      </w:r>
      <w:proofErr w:type="spellEnd"/>
      <w:r w:rsidR="00405671">
        <w:t xml:space="preserve"> </w:t>
      </w:r>
      <w:proofErr w:type="spellStart"/>
      <w:r w:rsidR="00405671">
        <w:t>críticos</w:t>
      </w:r>
      <w:proofErr w:type="spellEnd"/>
      <w:r w:rsidR="00405671">
        <w:t>.</w:t>
      </w:r>
    </w:p>
    <w:p w:rsidR="00403A96" w:rsidRPr="0058211B" w:rsidRDefault="00403A96" w:rsidP="005900F1"/>
    <w:sectPr w:rsidR="00403A96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1A7E89"/>
    <w:rsid w:val="00217768"/>
    <w:rsid w:val="0029639D"/>
    <w:rsid w:val="00326F90"/>
    <w:rsid w:val="00403A96"/>
    <w:rsid w:val="00405671"/>
    <w:rsid w:val="00473611"/>
    <w:rsid w:val="004D6591"/>
    <w:rsid w:val="00517E36"/>
    <w:rsid w:val="0058211B"/>
    <w:rsid w:val="005900F1"/>
    <w:rsid w:val="006C0D99"/>
    <w:rsid w:val="007A6BEC"/>
    <w:rsid w:val="007D5291"/>
    <w:rsid w:val="007E262D"/>
    <w:rsid w:val="00821958"/>
    <w:rsid w:val="008553E4"/>
    <w:rsid w:val="00865B76"/>
    <w:rsid w:val="00890D43"/>
    <w:rsid w:val="008C6274"/>
    <w:rsid w:val="00990B2A"/>
    <w:rsid w:val="009A4AC5"/>
    <w:rsid w:val="00AA1D8D"/>
    <w:rsid w:val="00AC0001"/>
    <w:rsid w:val="00AC7C7E"/>
    <w:rsid w:val="00B43BBD"/>
    <w:rsid w:val="00B47730"/>
    <w:rsid w:val="00B93DB5"/>
    <w:rsid w:val="00CB0664"/>
    <w:rsid w:val="00D825F0"/>
    <w:rsid w:val="00E974E6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18</cp:revision>
  <dcterms:created xsi:type="dcterms:W3CDTF">2025-08-04T04:44:00Z</dcterms:created>
  <dcterms:modified xsi:type="dcterms:W3CDTF">2025-08-18T15:22:00Z</dcterms:modified>
</cp:coreProperties>
</file>