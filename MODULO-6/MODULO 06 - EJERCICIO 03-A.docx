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FE0767">
        <w:t xml:space="preserve"> - EJERCICIO 03</w:t>
      </w:r>
      <w:r w:rsidR="00403A96" w:rsidRPr="00027370">
        <w:t>-A</w:t>
      </w:r>
    </w:p>
    <w:p w:rsidR="008B39A8" w:rsidRDefault="00FE423E" w:rsidP="00FE423E">
      <w:r w:rsidRPr="00027370">
        <w:t>ALEXIS YURI M.</w:t>
      </w:r>
    </w:p>
    <w:p w:rsidR="008B39A8" w:rsidRDefault="008B39A8" w:rsidP="00FE423E">
      <w:proofErr w:type="spellStart"/>
      <w:r>
        <w:t>Trabaja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crudos</w:t>
      </w:r>
      <w:proofErr w:type="spellEnd"/>
      <w:r>
        <w:t xml:space="preserve"> con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 xml:space="preserve"> (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,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escalas</w:t>
      </w:r>
      <w:proofErr w:type="spellEnd"/>
      <w:r>
        <w:t xml:space="preserve"> </w:t>
      </w:r>
      <w:proofErr w:type="spellStart"/>
      <w:r>
        <w:t>desiguales</w:t>
      </w:r>
      <w:proofErr w:type="spellEnd"/>
      <w:r>
        <w:t xml:space="preserve">) </w:t>
      </w:r>
      <w:proofErr w:type="spellStart"/>
      <w:r>
        <w:t>identifica</w:t>
      </w:r>
      <w:proofErr w:type="spellEnd"/>
      <w:r>
        <w:t xml:space="preserve"> y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dejarlo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modelado</w:t>
      </w:r>
      <w:proofErr w:type="spellEnd"/>
      <w:r>
        <w:t>.</w:t>
      </w:r>
    </w:p>
    <w:p w:rsidR="00403A96" w:rsidRDefault="00403A96" w:rsidP="005900F1"/>
    <w:p w:rsidR="00B36441" w:rsidRDefault="00344100" w:rsidP="00B36441">
      <w:r>
        <w:t xml:space="preserve">1) </w:t>
      </w:r>
      <w:proofErr w:type="spellStart"/>
      <w:r>
        <w:t>Información</w:t>
      </w:r>
      <w:proofErr w:type="spellEnd"/>
      <w:r>
        <w:t xml:space="preserve"> del</w:t>
      </w:r>
      <w:r w:rsidR="00B36441">
        <w:t xml:space="preserve"> dataset</w:t>
      </w:r>
      <w:r>
        <w:t>.</w:t>
      </w:r>
    </w:p>
    <w:p w:rsidR="00B36441" w:rsidRDefault="00344100" w:rsidP="00B36441">
      <w:r>
        <w:t xml:space="preserve">- </w:t>
      </w:r>
      <w:proofErr w:type="spellStart"/>
      <w:r>
        <w:t>Archivo</w:t>
      </w:r>
      <w:proofErr w:type="spellEnd"/>
      <w:r>
        <w:t xml:space="preserve">: </w:t>
      </w:r>
      <w:r w:rsidR="00B36441">
        <w:t>dataset_vivero.csv</w:t>
      </w:r>
    </w:p>
    <w:p w:rsidR="00B36441" w:rsidRDefault="00344100" w:rsidP="00B36441">
      <w:r>
        <w:t xml:space="preserve">- </w:t>
      </w:r>
      <w:proofErr w:type="spellStart"/>
      <w:r w:rsidR="00B36441">
        <w:t>Tamaño</w:t>
      </w:r>
      <w:proofErr w:type="spellEnd"/>
      <w:r w:rsidR="00B36441">
        <w:t xml:space="preserve">: 102 </w:t>
      </w:r>
      <w:proofErr w:type="spellStart"/>
      <w:r w:rsidR="00B36441">
        <w:t>filas</w:t>
      </w:r>
      <w:proofErr w:type="spellEnd"/>
      <w:r w:rsidR="00B36441">
        <w:t xml:space="preserve">, 6 </w:t>
      </w:r>
      <w:proofErr w:type="spellStart"/>
      <w:r w:rsidR="00B36441">
        <w:t>columnas</w:t>
      </w:r>
      <w:proofErr w:type="spellEnd"/>
      <w:r w:rsidR="00B36441">
        <w:t>.</w:t>
      </w:r>
    </w:p>
    <w:p w:rsidR="00B36441" w:rsidRDefault="00344100" w:rsidP="00B36441">
      <w:r>
        <w:t xml:space="preserve">-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duplicada</w:t>
      </w:r>
      <w:r w:rsidR="00B36441">
        <w:t>s</w:t>
      </w:r>
      <w:proofErr w:type="spellEnd"/>
      <w:r w:rsidR="00B36441">
        <w:t xml:space="preserve"> </w:t>
      </w:r>
      <w:proofErr w:type="spellStart"/>
      <w:r w:rsidR="00B36441">
        <w:t>detectados</w:t>
      </w:r>
      <w:proofErr w:type="spellEnd"/>
      <w:r w:rsidR="00B36441">
        <w:t>: 2.</w:t>
      </w:r>
    </w:p>
    <w:p w:rsidR="00B36441" w:rsidRDefault="00344100" w:rsidP="00B36441">
      <w:r>
        <w:t xml:space="preserve">- </w:t>
      </w:r>
      <w:proofErr w:type="spellStart"/>
      <w:r w:rsidR="00B36441">
        <w:t>Valores</w:t>
      </w:r>
      <w:proofErr w:type="spellEnd"/>
      <w:r w:rsidR="00B36441">
        <w:t xml:space="preserve"> </w:t>
      </w:r>
      <w:proofErr w:type="spellStart"/>
      <w:r w:rsidR="00B36441">
        <w:t>faltantes</w:t>
      </w:r>
      <w:proofErr w:type="spellEnd"/>
      <w:r>
        <w:t>/</w:t>
      </w:r>
      <w:proofErr w:type="spellStart"/>
      <w:r>
        <w:t>nulos</w:t>
      </w:r>
      <w:proofErr w:type="spellEnd"/>
      <w:r w:rsidR="00B36441">
        <w:t xml:space="preserve"> (</w:t>
      </w:r>
      <w:proofErr w:type="spellStart"/>
      <w:r w:rsidR="00B36441">
        <w:t>suma</w:t>
      </w:r>
      <w:proofErr w:type="spellEnd"/>
      <w:r w:rsidR="00B36441">
        <w:t xml:space="preserve"> total): 31.</w:t>
      </w:r>
    </w:p>
    <w:p w:rsidR="00B36441" w:rsidRDefault="00B36441" w:rsidP="00B36441"/>
    <w:p w:rsidR="00B36441" w:rsidRDefault="00B36441" w:rsidP="00B36441">
      <w:r>
        <w:t xml:space="preserve">2)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problemas</w:t>
      </w:r>
      <w:proofErr w:type="spellEnd"/>
      <w:r w:rsidR="00344100">
        <w:t>.</w:t>
      </w:r>
    </w:p>
    <w:p w:rsidR="00B36441" w:rsidRDefault="00344100" w:rsidP="00B36441">
      <w:r>
        <w:t xml:space="preserve">- </w:t>
      </w:r>
      <w:proofErr w:type="spellStart"/>
      <w:r w:rsidR="00B36441">
        <w:t>Datos</w:t>
      </w:r>
      <w:proofErr w:type="spellEnd"/>
      <w:r w:rsidR="00B36441">
        <w:t xml:space="preserve"> </w:t>
      </w:r>
      <w:proofErr w:type="spellStart"/>
      <w:r w:rsidR="00B36441">
        <w:t>numéricos</w:t>
      </w:r>
      <w:proofErr w:type="spellEnd"/>
      <w:r w:rsidR="00B36441">
        <w:t xml:space="preserve"> </w:t>
      </w:r>
      <w:proofErr w:type="spellStart"/>
      <w:r w:rsidR="00B36441">
        <w:t>guardados</w:t>
      </w:r>
      <w:proofErr w:type="spellEnd"/>
      <w:r w:rsidR="00B36441">
        <w:t xml:space="preserve"> </w:t>
      </w:r>
      <w:proofErr w:type="spellStart"/>
      <w:r w:rsidR="00B36441">
        <w:t>como</w:t>
      </w:r>
      <w:proofErr w:type="spellEnd"/>
      <w:r w:rsidR="00B36441">
        <w:t xml:space="preserve"> </w:t>
      </w:r>
      <w:proofErr w:type="spellStart"/>
      <w:r w:rsidR="00B36441">
        <w:t>texto</w:t>
      </w:r>
      <w:proofErr w:type="spellEnd"/>
      <w:r w:rsidR="00B36441">
        <w:t xml:space="preserve"> (p. </w:t>
      </w:r>
      <w:proofErr w:type="spellStart"/>
      <w:r w:rsidR="00B36441">
        <w:t>ej</w:t>
      </w:r>
      <w:proofErr w:type="spellEnd"/>
      <w:r w:rsidR="00B36441">
        <w:t xml:space="preserve">., </w:t>
      </w:r>
      <w:proofErr w:type="spellStart"/>
      <w:r w:rsidR="00B36441">
        <w:t>Altura_cm</w:t>
      </w:r>
      <w:proofErr w:type="spellEnd"/>
      <w:r w:rsidR="00B36441">
        <w:t xml:space="preserve">, </w:t>
      </w:r>
      <w:proofErr w:type="spellStart"/>
      <w:r w:rsidR="00B36441">
        <w:t>Ancho_cm</w:t>
      </w:r>
      <w:proofErr w:type="spellEnd"/>
      <w:r w:rsidR="00B36441">
        <w:t xml:space="preserve">, </w:t>
      </w:r>
      <w:proofErr w:type="spellStart"/>
      <w:r w:rsidR="00B36441">
        <w:t>Precio</w:t>
      </w:r>
      <w:proofErr w:type="spellEnd"/>
      <w:r w:rsidR="00B36441">
        <w:t xml:space="preserve">), con </w:t>
      </w:r>
      <w:proofErr w:type="spellStart"/>
      <w:r w:rsidR="00B36441">
        <w:t>símbolos</w:t>
      </w:r>
      <w:proofErr w:type="spellEnd"/>
      <w:r w:rsidR="00B36441">
        <w:t>/</w:t>
      </w:r>
      <w:proofErr w:type="spellStart"/>
      <w:r w:rsidR="00B36441">
        <w:t>espacios</w:t>
      </w:r>
      <w:proofErr w:type="spellEnd"/>
      <w:r w:rsidR="00B36441">
        <w:t xml:space="preserve"> y </w:t>
      </w:r>
      <w:proofErr w:type="spellStart"/>
      <w:r w:rsidR="00B36441">
        <w:t>posible</w:t>
      </w:r>
      <w:proofErr w:type="spellEnd"/>
      <w:r w:rsidR="00B36441">
        <w:t xml:space="preserve"> coma decimal.</w:t>
      </w:r>
    </w:p>
    <w:p w:rsidR="00B36441" w:rsidRDefault="00344100" w:rsidP="00B36441">
      <w:r>
        <w:t xml:space="preserve">-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</w:t>
      </w:r>
      <w:r w:rsidR="00B36441">
        <w:t>ulos</w:t>
      </w:r>
      <w:proofErr w:type="spellEnd"/>
      <w:r w:rsidR="00B36441">
        <w:t xml:space="preserve"> en </w:t>
      </w:r>
      <w:proofErr w:type="spellStart"/>
      <w:r w:rsidR="00B36441">
        <w:t>varias</w:t>
      </w:r>
      <w:proofErr w:type="spellEnd"/>
      <w:r w:rsidR="00B36441">
        <w:t xml:space="preserve"> </w:t>
      </w:r>
      <w:proofErr w:type="spellStart"/>
      <w:r w:rsidR="00B36441">
        <w:t>columnas</w:t>
      </w:r>
      <w:proofErr w:type="spellEnd"/>
      <w:r w:rsidR="00B36441">
        <w:t>.</w:t>
      </w:r>
    </w:p>
    <w:p w:rsidR="00B36441" w:rsidRDefault="00344100" w:rsidP="00B36441">
      <w:r>
        <w:t xml:space="preserve">- </w:t>
      </w:r>
      <w:proofErr w:type="spellStart"/>
      <w:r w:rsidR="00B36441">
        <w:t>Escalas</w:t>
      </w:r>
      <w:proofErr w:type="spellEnd"/>
      <w:r w:rsidR="00B36441">
        <w:t xml:space="preserve"> </w:t>
      </w:r>
      <w:proofErr w:type="spellStart"/>
      <w:r w:rsidR="00B36441">
        <w:t>distintas</w:t>
      </w:r>
      <w:proofErr w:type="spellEnd"/>
      <w:r w:rsidR="00B36441">
        <w:t xml:space="preserve"> entre variables </w:t>
      </w:r>
      <w:proofErr w:type="spellStart"/>
      <w:r w:rsidR="00B36441">
        <w:t>numéricas</w:t>
      </w:r>
      <w:proofErr w:type="spellEnd"/>
      <w:r w:rsidR="00B36441">
        <w:t>.</w:t>
      </w:r>
    </w:p>
    <w:p w:rsidR="00B36441" w:rsidRDefault="00344100" w:rsidP="00B36441">
      <w:r>
        <w:t xml:space="preserve">- </w:t>
      </w:r>
      <w:proofErr w:type="spellStart"/>
      <w:r>
        <w:t>C</w:t>
      </w:r>
      <w:r w:rsidR="00B36441">
        <w:t>olumna</w:t>
      </w:r>
      <w:proofErr w:type="spellEnd"/>
      <w:r w:rsidR="00B36441">
        <w:t xml:space="preserve"> </w:t>
      </w:r>
      <w:proofErr w:type="spellStart"/>
      <w:r w:rsidR="00B36441">
        <w:t>identificadora</w:t>
      </w:r>
      <w:proofErr w:type="spellEnd"/>
      <w:r w:rsidR="00B36441">
        <w:t xml:space="preserve">: </w:t>
      </w:r>
      <w:proofErr w:type="spellStart"/>
      <w:r w:rsidR="00B36441">
        <w:t>Plant</w:t>
      </w:r>
      <w:r>
        <w:t>aID</w:t>
      </w:r>
      <w:proofErr w:type="spellEnd"/>
      <w:r>
        <w:t xml:space="preserve"> (no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usarse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variable </w:t>
      </w:r>
      <w:proofErr w:type="spellStart"/>
      <w:r>
        <w:t>característica</w:t>
      </w:r>
      <w:proofErr w:type="spellEnd"/>
      <w:r w:rsidR="00B36441">
        <w:t>).</w:t>
      </w:r>
    </w:p>
    <w:p w:rsidR="00B36441" w:rsidRDefault="00B36441" w:rsidP="00B36441"/>
    <w:p w:rsidR="00B36441" w:rsidRDefault="00B36441" w:rsidP="00B36441">
      <w:r>
        <w:t xml:space="preserve">3) </w:t>
      </w:r>
      <w:proofErr w:type="spellStart"/>
      <w:r>
        <w:t>Transformaciones</w:t>
      </w:r>
      <w:proofErr w:type="spellEnd"/>
      <w:r>
        <w:t xml:space="preserve"> </w:t>
      </w:r>
      <w:proofErr w:type="spellStart"/>
      <w:r>
        <w:t>aplicadas</w:t>
      </w:r>
      <w:proofErr w:type="spellEnd"/>
      <w:r w:rsidR="00344100">
        <w:t>.</w:t>
      </w:r>
    </w:p>
    <w:p w:rsidR="00593EA3" w:rsidRDefault="00593EA3" w:rsidP="00B36441">
      <w:r>
        <w:t xml:space="preserve">- </w:t>
      </w:r>
      <w:proofErr w:type="spellStart"/>
      <w:r>
        <w:t>Limpieza</w:t>
      </w:r>
      <w:proofErr w:type="spellEnd"/>
      <w:r>
        <w:t xml:space="preserve"> de strings: se </w:t>
      </w:r>
      <w:proofErr w:type="spellStart"/>
      <w:r>
        <w:t>reemplazó</w:t>
      </w:r>
      <w:proofErr w:type="spellEnd"/>
      <w:r>
        <w:t xml:space="preserve"> “,” </w:t>
      </w:r>
      <w:proofErr w:type="spellStart"/>
      <w:r>
        <w:t>por</w:t>
      </w:r>
      <w:proofErr w:type="spellEnd"/>
      <w:r>
        <w:t xml:space="preserve"> “.” y se </w:t>
      </w:r>
      <w:proofErr w:type="spellStart"/>
      <w:r>
        <w:t>eliminaron</w:t>
      </w:r>
      <w:proofErr w:type="spellEnd"/>
      <w:r>
        <w:t xml:space="preserve"> </w:t>
      </w:r>
      <w:proofErr w:type="spellStart"/>
      <w:r>
        <w:t>símbolos</w:t>
      </w:r>
      <w:proofErr w:type="spellEnd"/>
      <w:r>
        <w:t xml:space="preserve"> no </w:t>
      </w:r>
      <w:proofErr w:type="spellStart"/>
      <w:r>
        <w:t>numéricos</w:t>
      </w:r>
      <w:proofErr w:type="spellEnd"/>
      <w:r>
        <w:t xml:space="preserve"> (cm, $ …).</w:t>
      </w:r>
    </w:p>
    <w:p w:rsidR="00593EA3" w:rsidRDefault="00593EA3" w:rsidP="00593EA3">
      <w:r>
        <w:t xml:space="preserve">- </w:t>
      </w:r>
      <w:proofErr w:type="spellStart"/>
      <w:r>
        <w:t>Imputación</w:t>
      </w:r>
      <w:proofErr w:type="spellEnd"/>
      <w:r>
        <w:t xml:space="preserve"> de </w:t>
      </w:r>
      <w:proofErr w:type="spellStart"/>
      <w:r>
        <w:t>faltantes</w:t>
      </w:r>
      <w:proofErr w:type="spellEnd"/>
      <w:r>
        <w:t>:</w:t>
      </w:r>
    </w:p>
    <w:p w:rsidR="00593EA3" w:rsidRDefault="00593EA3" w:rsidP="00593EA3">
      <w:r>
        <w:tab/>
      </w:r>
      <w:proofErr w:type="spellStart"/>
      <w:r>
        <w:t>Numéricas</w:t>
      </w:r>
      <w:proofErr w:type="spellEnd"/>
      <w:r>
        <w:t xml:space="preserve">: media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; </w:t>
      </w:r>
      <w:proofErr w:type="spellStart"/>
      <w:r>
        <w:t>mediana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|</w:t>
      </w:r>
      <w:proofErr w:type="spellStart"/>
      <w:r>
        <w:t>sesgo</w:t>
      </w:r>
      <w:proofErr w:type="spellEnd"/>
      <w:r>
        <w:t>| &gt; 1 (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robusto</w:t>
      </w:r>
      <w:proofErr w:type="spellEnd"/>
      <w:r>
        <w:t xml:space="preserve"> ante outliers).</w:t>
      </w:r>
    </w:p>
    <w:p w:rsidR="00593EA3" w:rsidRDefault="00593EA3" w:rsidP="00B36441">
      <w:r>
        <w:tab/>
      </w:r>
      <w:proofErr w:type="spellStart"/>
      <w:r>
        <w:t>Categóricas</w:t>
      </w:r>
      <w:proofErr w:type="spellEnd"/>
      <w:r>
        <w:t xml:space="preserve">: </w:t>
      </w:r>
      <w:proofErr w:type="spellStart"/>
      <w:r>
        <w:t>moda</w:t>
      </w:r>
      <w:proofErr w:type="spellEnd"/>
      <w:r>
        <w:t xml:space="preserve"> (valor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</w:t>
      </w:r>
      <w:proofErr w:type="spellEnd"/>
      <w:r>
        <w:t>).</w:t>
      </w:r>
    </w:p>
    <w:p w:rsidR="00B36441" w:rsidRDefault="00344100" w:rsidP="00B36441">
      <w:r>
        <w:t xml:space="preserve">- </w:t>
      </w:r>
      <w:proofErr w:type="spellStart"/>
      <w:r>
        <w:t>Conversión</w:t>
      </w:r>
      <w:proofErr w:type="spellEnd"/>
      <w:r>
        <w:t xml:space="preserve">: 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a </w:t>
      </w:r>
      <w:proofErr w:type="spellStart"/>
      <w:r>
        <w:t>numérico</w:t>
      </w:r>
      <w:proofErr w:type="spellEnd"/>
      <w:r>
        <w:t xml:space="preserve">.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Altura_cm</w:t>
      </w:r>
      <w:proofErr w:type="spellEnd"/>
      <w:r>
        <w:t xml:space="preserve">, </w:t>
      </w:r>
      <w:proofErr w:type="spellStart"/>
      <w:r>
        <w:t>Ancho_cm</w:t>
      </w:r>
      <w:proofErr w:type="spellEnd"/>
      <w:r>
        <w:t xml:space="preserve"> y </w:t>
      </w:r>
      <w:proofErr w:type="spellStart"/>
      <w:r>
        <w:t>Precio</w:t>
      </w:r>
      <w:proofErr w:type="spellEnd"/>
      <w:r>
        <w:t xml:space="preserve"> se </w:t>
      </w:r>
      <w:proofErr w:type="spellStart"/>
      <w:r>
        <w:t>traten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y no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>.</w:t>
      </w:r>
    </w:p>
    <w:p w:rsidR="00B36441" w:rsidRDefault="00344100" w:rsidP="00B36441">
      <w:r>
        <w:t xml:space="preserve">- </w:t>
      </w:r>
      <w:proofErr w:type="spellStart"/>
      <w:r w:rsidR="00B36441">
        <w:t>Conversión</w:t>
      </w:r>
      <w:proofErr w:type="spellEnd"/>
      <w:r w:rsidR="00B36441">
        <w:t xml:space="preserve"> a </w:t>
      </w:r>
      <w:proofErr w:type="spellStart"/>
      <w:r>
        <w:t>tipo</w:t>
      </w:r>
      <w:proofErr w:type="spellEnd"/>
      <w:r>
        <w:t xml:space="preserve"> </w:t>
      </w:r>
      <w:r w:rsidR="00B36441">
        <w:t xml:space="preserve">float </w:t>
      </w:r>
      <w:proofErr w:type="spellStart"/>
      <w:r w:rsidR="00B36441">
        <w:t>cuando</w:t>
      </w:r>
      <w:proofErr w:type="spellEnd"/>
      <w:r w:rsidR="00B36441">
        <w:t xml:space="preserve"> ≥80% de los </w:t>
      </w:r>
      <w:proofErr w:type="spellStart"/>
      <w:r w:rsidR="00B36441">
        <w:t>valores</w:t>
      </w:r>
      <w:proofErr w:type="spellEnd"/>
      <w:r w:rsidR="00B36441">
        <w:t xml:space="preserve"> </w:t>
      </w:r>
      <w:proofErr w:type="spellStart"/>
      <w:r w:rsidR="00B36441">
        <w:t>eran</w:t>
      </w:r>
      <w:proofErr w:type="spellEnd"/>
      <w:r w:rsidR="00B36441">
        <w:t xml:space="preserve"> convertibles.</w:t>
      </w:r>
    </w:p>
    <w:p w:rsidR="00B36441" w:rsidRDefault="00593EA3" w:rsidP="00B36441">
      <w:r>
        <w:lastRenderedPageBreak/>
        <w:t xml:space="preserve">- </w:t>
      </w:r>
      <w:proofErr w:type="spellStart"/>
      <w:r w:rsidR="00B36441">
        <w:t>Codificación</w:t>
      </w:r>
      <w:proofErr w:type="spellEnd"/>
      <w:r w:rsidR="00B36441">
        <w:t xml:space="preserve"> de </w:t>
      </w:r>
      <w:proofErr w:type="spellStart"/>
      <w:r w:rsidR="00B36441">
        <w:t>categóricas</w:t>
      </w:r>
      <w:proofErr w:type="spellEnd"/>
      <w:r>
        <w:t xml:space="preserve"> con </w:t>
      </w:r>
      <w:proofErr w:type="spellStart"/>
      <w:r>
        <w:t>tipo</w:t>
      </w:r>
      <w:proofErr w:type="spellEnd"/>
      <w:r>
        <w:t xml:space="preserve"> One-Hot </w:t>
      </w:r>
      <w:proofErr w:type="spellStart"/>
      <w:r>
        <w:t>c</w:t>
      </w:r>
      <w:r w:rsidR="00B36441">
        <w:t>onvierte</w:t>
      </w:r>
      <w:proofErr w:type="spellEnd"/>
      <w:r w:rsidR="00B36441">
        <w:t xml:space="preserve"> </w:t>
      </w:r>
      <w:proofErr w:type="spellStart"/>
      <w:r w:rsidR="00B36441">
        <w:t>categorías</w:t>
      </w:r>
      <w:proofErr w:type="spellEnd"/>
      <w:r w:rsidR="00B36441">
        <w:t xml:space="preserve"> </w:t>
      </w:r>
      <w:proofErr w:type="spellStart"/>
      <w:r w:rsidR="00B36441">
        <w:t>nominales</w:t>
      </w:r>
      <w:proofErr w:type="spellEnd"/>
      <w:r w:rsidR="00B36441">
        <w:t xml:space="preserve"> en </w:t>
      </w:r>
      <w:proofErr w:type="spellStart"/>
      <w:r w:rsidR="00B36441">
        <w:t>señales</w:t>
      </w:r>
      <w:proofErr w:type="spellEnd"/>
      <w:r w:rsidR="00B36441">
        <w:t xml:space="preserve"> </w:t>
      </w:r>
      <w:proofErr w:type="spellStart"/>
      <w:r w:rsidR="00B36441">
        <w:t>binarias</w:t>
      </w:r>
      <w:proofErr w:type="spellEnd"/>
      <w:r w:rsidR="00B36441">
        <w:t xml:space="preserve"> sin </w:t>
      </w:r>
      <w:proofErr w:type="spellStart"/>
      <w:r w:rsidR="00B36441">
        <w:t>imponer</w:t>
      </w:r>
      <w:proofErr w:type="spellEnd"/>
      <w:r w:rsidR="00B36441">
        <w:t xml:space="preserve"> </w:t>
      </w:r>
      <w:proofErr w:type="spellStart"/>
      <w:r w:rsidR="00B36441">
        <w:t>orden</w:t>
      </w:r>
      <w:proofErr w:type="spellEnd"/>
      <w:r w:rsidR="00B36441">
        <w:t xml:space="preserve"> artificial.</w:t>
      </w:r>
    </w:p>
    <w:p w:rsidR="00B36441" w:rsidRDefault="00593EA3" w:rsidP="00B36441">
      <w:r>
        <w:t xml:space="preserve">- </w:t>
      </w:r>
      <w:proofErr w:type="spellStart"/>
      <w:r w:rsidR="00B36441">
        <w:t>Escalamiento</w:t>
      </w:r>
      <w:proofErr w:type="spellEnd"/>
      <w:r>
        <w:t xml:space="preserve"> con </w:t>
      </w:r>
      <w:proofErr w:type="spellStart"/>
      <w:r w:rsidR="00B36441">
        <w:t>StandardSc</w:t>
      </w:r>
      <w:r>
        <w:t>aler</w:t>
      </w:r>
      <w:proofErr w:type="spellEnd"/>
      <w:r>
        <w:t xml:space="preserve"> en variables </w:t>
      </w:r>
      <w:proofErr w:type="spellStart"/>
      <w:r>
        <w:t>numéricas</w:t>
      </w:r>
      <w:proofErr w:type="spellEnd"/>
      <w:r>
        <w:t xml:space="preserve"> (no se </w:t>
      </w:r>
      <w:proofErr w:type="spellStart"/>
      <w:r>
        <w:t>incluye</w:t>
      </w:r>
      <w:proofErr w:type="spellEnd"/>
      <w:r w:rsidR="00B36441">
        <w:t xml:space="preserve"> </w:t>
      </w:r>
      <w:proofErr w:type="spellStart"/>
      <w:r>
        <w:t>Planta</w:t>
      </w:r>
      <w:r w:rsidR="00B36441">
        <w:t>ID</w:t>
      </w:r>
      <w:proofErr w:type="spellEnd"/>
      <w:r w:rsidR="00B36441">
        <w:t>).</w:t>
      </w:r>
      <w:r>
        <w:t xml:space="preserve"> </w:t>
      </w:r>
      <w:proofErr w:type="spellStart"/>
      <w:r w:rsidR="00B36441">
        <w:t>Centra</w:t>
      </w:r>
      <w:proofErr w:type="spellEnd"/>
      <w:r w:rsidR="00B36441">
        <w:t xml:space="preserve"> en 0 y </w:t>
      </w:r>
      <w:proofErr w:type="spellStart"/>
      <w:r w:rsidR="00B36441">
        <w:t>escala</w:t>
      </w:r>
      <w:proofErr w:type="spellEnd"/>
      <w:r w:rsidR="00B36441">
        <w:t xml:space="preserve"> a </w:t>
      </w:r>
      <w:proofErr w:type="spellStart"/>
      <w:r w:rsidR="00B36441">
        <w:t>varianza</w:t>
      </w:r>
      <w:proofErr w:type="spellEnd"/>
      <w:r w:rsidR="00B36441">
        <w:t xml:space="preserve"> 1, </w:t>
      </w:r>
      <w:proofErr w:type="spellStart"/>
      <w:r w:rsidR="00B36441">
        <w:t>adecuado</w:t>
      </w:r>
      <w:proofErr w:type="spellEnd"/>
      <w:r w:rsidR="00B36441">
        <w:t xml:space="preserve"> </w:t>
      </w:r>
      <w:proofErr w:type="spellStart"/>
      <w:r w:rsidR="00B36441">
        <w:t>para</w:t>
      </w:r>
      <w:proofErr w:type="spellEnd"/>
      <w:r w:rsidR="00B36441">
        <w:t xml:space="preserve"> </w:t>
      </w:r>
      <w:proofErr w:type="spellStart"/>
      <w:r w:rsidR="00B36441">
        <w:t>modelos</w:t>
      </w:r>
      <w:proofErr w:type="spellEnd"/>
      <w:r w:rsidR="00B36441">
        <w:t xml:space="preserve"> </w:t>
      </w:r>
      <w:proofErr w:type="spellStart"/>
      <w:r w:rsidR="00B36441">
        <w:t>basados</w:t>
      </w:r>
      <w:proofErr w:type="spellEnd"/>
      <w:r w:rsidR="00B36441">
        <w:t xml:space="preserve"> en </w:t>
      </w:r>
      <w:proofErr w:type="spellStart"/>
      <w:r w:rsidR="00B36441">
        <w:t>distancia</w:t>
      </w:r>
      <w:proofErr w:type="spellEnd"/>
      <w:r w:rsidR="00B36441">
        <w:t xml:space="preserve"> (KNN, SVM) y </w:t>
      </w:r>
      <w:proofErr w:type="spellStart"/>
      <w:r w:rsidR="00B36441">
        <w:t>para</w:t>
      </w:r>
      <w:proofErr w:type="spellEnd"/>
      <w:r w:rsidR="00B36441">
        <w:t xml:space="preserve"> </w:t>
      </w:r>
      <w:proofErr w:type="spellStart"/>
      <w:r w:rsidR="00B36441">
        <w:t>estabilizar</w:t>
      </w:r>
      <w:proofErr w:type="spellEnd"/>
      <w:r w:rsidR="00B36441">
        <w:t xml:space="preserve"> el </w:t>
      </w:r>
      <w:proofErr w:type="spellStart"/>
      <w:r w:rsidR="00B36441">
        <w:t>entrenamiento</w:t>
      </w:r>
      <w:proofErr w:type="spellEnd"/>
      <w:r w:rsidR="00B36441">
        <w:t>.</w:t>
      </w:r>
    </w:p>
    <w:p w:rsidR="00B36441" w:rsidRDefault="00593EA3" w:rsidP="00B36441">
      <w:r>
        <w:t xml:space="preserve">- </w:t>
      </w:r>
      <w:proofErr w:type="spellStart"/>
      <w:r w:rsidR="00B36441">
        <w:t>Tratamiento</w:t>
      </w:r>
      <w:proofErr w:type="spellEnd"/>
      <w:r w:rsidR="00B36441">
        <w:t xml:space="preserve"> de </w:t>
      </w:r>
      <w:proofErr w:type="spellStart"/>
      <w:r w:rsidR="00B36441">
        <w:t>identificadores</w:t>
      </w:r>
      <w:proofErr w:type="spellEnd"/>
      <w:r>
        <w:t xml:space="preserve">: </w:t>
      </w:r>
      <w:proofErr w:type="spellStart"/>
      <w:r w:rsidR="00B36441">
        <w:t>Planta</w:t>
      </w:r>
      <w:r>
        <w:t>ID</w:t>
      </w:r>
      <w:proofErr w:type="spellEnd"/>
      <w:r>
        <w:t xml:space="preserve"> se </w:t>
      </w:r>
      <w:proofErr w:type="spellStart"/>
      <w:r>
        <w:t>dejó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variables </w:t>
      </w:r>
      <w:proofErr w:type="spellStart"/>
      <w:r>
        <w:t>características</w:t>
      </w:r>
      <w:proofErr w:type="spellEnd"/>
      <w:r w:rsidR="00B36441">
        <w:t xml:space="preserve"> (</w:t>
      </w:r>
      <w:proofErr w:type="spellStart"/>
      <w:r w:rsidR="00B36441">
        <w:t>es</w:t>
      </w:r>
      <w:proofErr w:type="spellEnd"/>
      <w:r w:rsidR="00B36441">
        <w:t xml:space="preserve"> un ID). Se </w:t>
      </w:r>
      <w:proofErr w:type="spellStart"/>
      <w:r w:rsidR="00B36441">
        <w:t>entrega</w:t>
      </w:r>
      <w:proofErr w:type="spellEnd"/>
      <w:r w:rsidR="00B36441">
        <w:t xml:space="preserve"> </w:t>
      </w:r>
      <w:proofErr w:type="spellStart"/>
      <w:r w:rsidR="00B36441">
        <w:t>una</w:t>
      </w:r>
      <w:proofErr w:type="spellEnd"/>
      <w:r w:rsidR="00B36441">
        <w:t xml:space="preserve"> </w:t>
      </w:r>
      <w:proofErr w:type="spellStart"/>
      <w:r w:rsidR="00B36441">
        <w:t>versión</w:t>
      </w:r>
      <w:proofErr w:type="spellEnd"/>
      <w:r w:rsidR="00B36441">
        <w:t xml:space="preserve"> final con el ID </w:t>
      </w:r>
      <w:proofErr w:type="spellStart"/>
      <w:r w:rsidR="00B36441">
        <w:t>preservado</w:t>
      </w:r>
      <w:proofErr w:type="spellEnd"/>
      <w:r w:rsidR="00B36441">
        <w:t xml:space="preserve"> </w:t>
      </w:r>
      <w:proofErr w:type="spellStart"/>
      <w:r w:rsidR="00B36441">
        <w:t>como</w:t>
      </w:r>
      <w:proofErr w:type="spellEnd"/>
      <w:r w:rsidR="00B36441">
        <w:t xml:space="preserve"> </w:t>
      </w:r>
      <w:proofErr w:type="spellStart"/>
      <w:r w:rsidR="00B36441">
        <w:t>columna</w:t>
      </w:r>
      <w:proofErr w:type="spellEnd"/>
      <w:r w:rsidR="00B36441">
        <w:t xml:space="preserve"> </w:t>
      </w:r>
      <w:proofErr w:type="spellStart"/>
      <w:r w:rsidR="00B36441">
        <w:t>auxiliar</w:t>
      </w:r>
      <w:proofErr w:type="spellEnd"/>
      <w:r w:rsidR="00B36441">
        <w:t xml:space="preserve"> al </w:t>
      </w:r>
      <w:proofErr w:type="spellStart"/>
      <w:r w:rsidR="00B36441">
        <w:t>inicio</w:t>
      </w:r>
      <w:proofErr w:type="spellEnd"/>
      <w:r w:rsidR="00B36441">
        <w:t xml:space="preserve"> del </w:t>
      </w:r>
      <w:proofErr w:type="spellStart"/>
      <w:r w:rsidR="00B36441">
        <w:t>archivo</w:t>
      </w:r>
      <w:proofErr w:type="spellEnd"/>
      <w:r>
        <w:t xml:space="preserve"> </w:t>
      </w:r>
      <w:proofErr w:type="spellStart"/>
      <w:r>
        <w:t>transformado</w:t>
      </w:r>
      <w:proofErr w:type="spellEnd"/>
      <w:r w:rsidR="00B36441">
        <w:t>.</w:t>
      </w:r>
    </w:p>
    <w:p w:rsidR="00B36441" w:rsidRDefault="00B36441" w:rsidP="00B36441"/>
    <w:p w:rsidR="00B36441" w:rsidRDefault="00593EA3" w:rsidP="00B36441">
      <w:r>
        <w:t xml:space="preserve">4) 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tomadas</w:t>
      </w:r>
      <w:proofErr w:type="spellEnd"/>
      <w:r>
        <w:t>.</w:t>
      </w:r>
    </w:p>
    <w:p w:rsidR="00B36441" w:rsidRDefault="00B36441" w:rsidP="00B36441">
      <w:proofErr w:type="spellStart"/>
      <w:r>
        <w:t>StandardScaler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: En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heterogéneas</w:t>
      </w:r>
      <w:proofErr w:type="spellEnd"/>
      <w:r>
        <w:t xml:space="preserve"> y </w:t>
      </w:r>
      <w:proofErr w:type="spellStart"/>
      <w:r>
        <w:t>posibles</w:t>
      </w:r>
      <w:proofErr w:type="spellEnd"/>
      <w:r>
        <w:t xml:space="preserve"> outliers </w:t>
      </w:r>
      <w:proofErr w:type="spellStart"/>
      <w:r>
        <w:t>moderados</w:t>
      </w:r>
      <w:proofErr w:type="spellEnd"/>
      <w:r>
        <w:t xml:space="preserve">, </w:t>
      </w:r>
      <w:proofErr w:type="spellStart"/>
      <w:r>
        <w:t>Standard</w:t>
      </w:r>
      <w:r w:rsidR="00593EA3">
        <w:t>Scaler</w:t>
      </w:r>
      <w:proofErr w:type="spellEnd"/>
      <w:r w:rsidR="00593EA3">
        <w:t xml:space="preserve"> </w:t>
      </w:r>
      <w:proofErr w:type="spellStart"/>
      <w:r w:rsidR="00593EA3">
        <w:t>es</w:t>
      </w:r>
      <w:proofErr w:type="spellEnd"/>
      <w:r w:rsidR="00593EA3">
        <w:t xml:space="preserve"> </w:t>
      </w:r>
      <w:proofErr w:type="spellStart"/>
      <w:r w:rsidR="00593EA3">
        <w:t>más</w:t>
      </w:r>
      <w:proofErr w:type="spellEnd"/>
      <w:r w:rsidR="00593EA3">
        <w:t xml:space="preserve"> </w:t>
      </w:r>
      <w:proofErr w:type="spellStart"/>
      <w:r w:rsidR="00593EA3">
        <w:t>estable</w:t>
      </w:r>
      <w:proofErr w:type="spellEnd"/>
      <w:r w:rsidR="00593EA3">
        <w:t xml:space="preserve">. Si </w:t>
      </w:r>
      <w:proofErr w:type="spellStart"/>
      <w:r w:rsidR="00593EA3">
        <w:t>fuera</w:t>
      </w:r>
      <w:proofErr w:type="spellEnd"/>
      <w:r>
        <w:t xml:space="preserve"> a </w:t>
      </w:r>
      <w:proofErr w:type="spellStart"/>
      <w:r>
        <w:t>u</w:t>
      </w:r>
      <w:r w:rsidR="00593EA3">
        <w:t>sar</w:t>
      </w:r>
      <w:proofErr w:type="spellEnd"/>
      <w:r w:rsidR="00593EA3">
        <w:t xml:space="preserve"> </w:t>
      </w:r>
      <w:proofErr w:type="spellStart"/>
      <w:r w:rsidR="00593EA3">
        <w:t>redes</w:t>
      </w:r>
      <w:proofErr w:type="spellEnd"/>
      <w:r w:rsidR="00593EA3">
        <w:t xml:space="preserve"> </w:t>
      </w:r>
      <w:proofErr w:type="spellStart"/>
      <w:r w:rsidR="00593EA3">
        <w:t>neuronales</w:t>
      </w:r>
      <w:proofErr w:type="spellEnd"/>
      <w:r w:rsidR="00593EA3">
        <w:t xml:space="preserve"> o </w:t>
      </w:r>
      <w:proofErr w:type="spellStart"/>
      <w:r w:rsidR="00593EA3">
        <w:t>quisiera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en [0,1],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Min-Max sin </w:t>
      </w:r>
      <w:proofErr w:type="spellStart"/>
      <w:r>
        <w:t>problema</w:t>
      </w:r>
      <w:proofErr w:type="spellEnd"/>
      <w:r>
        <w:t>.</w:t>
      </w:r>
    </w:p>
    <w:p w:rsidR="00B36441" w:rsidRPr="0058211B" w:rsidRDefault="00B36441" w:rsidP="005900F1">
      <w:r>
        <w:t xml:space="preserve">Media o </w:t>
      </w:r>
      <w:proofErr w:type="spellStart"/>
      <w:r>
        <w:t>mediana</w:t>
      </w:r>
      <w:proofErr w:type="spellEnd"/>
      <w:r>
        <w:t xml:space="preserve">: La </w:t>
      </w:r>
      <w:proofErr w:type="spellStart"/>
      <w:r>
        <w:t>mediana</w:t>
      </w:r>
      <w:proofErr w:type="spellEnd"/>
      <w:r>
        <w:t xml:space="preserve"> reduce el </w:t>
      </w:r>
      <w:proofErr w:type="spellStart"/>
      <w:r>
        <w:t>impacto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extremos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sesgo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alto; en lo </w:t>
      </w:r>
      <w:proofErr w:type="spellStart"/>
      <w:r>
        <w:t>demás</w:t>
      </w:r>
      <w:proofErr w:type="spellEnd"/>
      <w:r>
        <w:t xml:space="preserve">, la media </w:t>
      </w:r>
      <w:proofErr w:type="spellStart"/>
      <w:r>
        <w:t>es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informativa</w:t>
      </w:r>
      <w:proofErr w:type="spellEnd"/>
      <w:r>
        <w:t>.</w:t>
      </w:r>
    </w:p>
    <w:sectPr w:rsidR="00B36441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29639D"/>
    <w:rsid w:val="00326F90"/>
    <w:rsid w:val="00344100"/>
    <w:rsid w:val="00403A96"/>
    <w:rsid w:val="004246CF"/>
    <w:rsid w:val="00473611"/>
    <w:rsid w:val="004D6591"/>
    <w:rsid w:val="0058211B"/>
    <w:rsid w:val="005900F1"/>
    <w:rsid w:val="00593EA3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B0664"/>
    <w:rsid w:val="00D81C14"/>
    <w:rsid w:val="00F47442"/>
    <w:rsid w:val="00F7160F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21</cp:revision>
  <dcterms:created xsi:type="dcterms:W3CDTF">2025-08-04T04:44:00Z</dcterms:created>
  <dcterms:modified xsi:type="dcterms:W3CDTF">2025-08-25T04:16:00Z</dcterms:modified>
</cp:coreProperties>
</file>