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FE0767">
        <w:t xml:space="preserve"> - EJERCICIO 03</w:t>
      </w:r>
      <w:r w:rsidR="00403A96" w:rsidRPr="00027370">
        <w:t>-</w:t>
      </w:r>
      <w:r w:rsidR="005B6B7E">
        <w:t>B</w:t>
      </w:r>
    </w:p>
    <w:p w:rsidR="005B6B7E" w:rsidRDefault="00FE423E" w:rsidP="00FE423E">
      <w:r w:rsidRPr="00027370">
        <w:t>ALEXIS YURI M.</w:t>
      </w:r>
    </w:p>
    <w:p w:rsidR="00EB7391" w:rsidRDefault="00EB7391" w:rsidP="00FE423E"/>
    <w:p w:rsidR="00704AF4" w:rsidRDefault="00704AF4" w:rsidP="00FE423E">
      <w:proofErr w:type="spellStart"/>
      <w:r>
        <w:t>Analiza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Machine Learning y decide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 xml:space="preserve">, y en </w:t>
      </w:r>
      <w:proofErr w:type="spellStart"/>
      <w:r>
        <w:t>ese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(Min-Max o </w:t>
      </w:r>
      <w:proofErr w:type="spellStart"/>
      <w:r>
        <w:t>Z.Score</w:t>
      </w:r>
      <w:proofErr w:type="spellEnd"/>
      <w:r>
        <w:t xml:space="preserve">).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>.</w:t>
      </w:r>
    </w:p>
    <w:p w:rsidR="00185915" w:rsidRDefault="00185915" w:rsidP="00185915"/>
    <w:p w:rsidR="00185915" w:rsidRDefault="001C21A0" w:rsidP="00185915">
      <w:proofErr w:type="spellStart"/>
      <w:r>
        <w:t>Análisis</w:t>
      </w:r>
      <w:proofErr w:type="spellEnd"/>
      <w:r>
        <w:t xml:space="preserve"> de </w:t>
      </w:r>
      <w:proofErr w:type="spellStart"/>
      <w:r>
        <w:t>algoritmos</w:t>
      </w:r>
      <w:proofErr w:type="spellEnd"/>
      <w:r w:rsidR="0038424A">
        <w:t xml:space="preserve"> </w:t>
      </w:r>
      <w:r w:rsidR="0038424A" w:rsidRPr="00EB7391">
        <w:rPr>
          <w:b/>
        </w:rPr>
        <w:t>(</w:t>
      </w:r>
      <w:proofErr w:type="spellStart"/>
      <w:r w:rsidR="0038424A" w:rsidRPr="00EB7391">
        <w:rPr>
          <w:b/>
        </w:rPr>
        <w:t>Ver</w:t>
      </w:r>
      <w:proofErr w:type="spellEnd"/>
      <w:r w:rsidR="0038424A" w:rsidRPr="00EB7391">
        <w:rPr>
          <w:b/>
        </w:rPr>
        <w:t xml:space="preserve"> </w:t>
      </w:r>
      <w:proofErr w:type="spellStart"/>
      <w:r w:rsidR="0038424A" w:rsidRPr="00EB7391">
        <w:rPr>
          <w:b/>
        </w:rPr>
        <w:t>Tabla</w:t>
      </w:r>
      <w:proofErr w:type="spellEnd"/>
      <w:r w:rsidR="0038424A" w:rsidRPr="00EB7391">
        <w:rPr>
          <w:b/>
        </w:rPr>
        <w:t xml:space="preserve"> </w:t>
      </w:r>
      <w:proofErr w:type="spellStart"/>
      <w:r w:rsidR="0038424A" w:rsidRPr="00EB7391">
        <w:rPr>
          <w:b/>
        </w:rPr>
        <w:t>Resumen</w:t>
      </w:r>
      <w:proofErr w:type="spellEnd"/>
      <w:r w:rsidR="0038424A" w:rsidRPr="00EB7391">
        <w:rPr>
          <w:b/>
        </w:rPr>
        <w:t xml:space="preserve"> </w:t>
      </w:r>
      <w:proofErr w:type="spellStart"/>
      <w:r w:rsidR="0038424A" w:rsidRPr="00EB7391">
        <w:rPr>
          <w:b/>
        </w:rPr>
        <w:t>Ejercicio</w:t>
      </w:r>
      <w:proofErr w:type="spellEnd"/>
      <w:r w:rsidR="0038424A" w:rsidRPr="00EB7391">
        <w:rPr>
          <w:b/>
        </w:rPr>
        <w:t xml:space="preserve"> 03-B en Excel)</w:t>
      </w:r>
    </w:p>
    <w:p w:rsidR="00185915" w:rsidRPr="00185915" w:rsidRDefault="00185915" w:rsidP="00185915">
      <w:pPr>
        <w:rPr>
          <w:b/>
        </w:rPr>
      </w:pPr>
      <w:r w:rsidRPr="00185915">
        <w:rPr>
          <w:b/>
        </w:rPr>
        <w:t>1. K-Nearest Neighbors (KNN)</w:t>
      </w:r>
    </w:p>
    <w:p w:rsidR="00185915" w:rsidRDefault="00185915" w:rsidP="00185915">
      <w:r>
        <w:t xml:space="preserve">¿Es sensible a la </w:t>
      </w:r>
      <w:proofErr w:type="spellStart"/>
      <w:r>
        <w:t>escala</w:t>
      </w:r>
      <w:proofErr w:type="spellEnd"/>
      <w:r>
        <w:t xml:space="preserve">? </w:t>
      </w:r>
    </w:p>
    <w:p w:rsidR="00185915" w:rsidRDefault="00185915" w:rsidP="00185915">
      <w:proofErr w:type="spellStart"/>
      <w:r>
        <w:t>Sí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distancias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domina</w:t>
      </w:r>
      <w:proofErr w:type="spellEnd"/>
      <w:r>
        <w:t xml:space="preserve"> la </w:t>
      </w:r>
      <w:proofErr w:type="spellStart"/>
      <w:r>
        <w:t>escala</w:t>
      </w:r>
      <w:proofErr w:type="spellEnd"/>
      <w:r>
        <w:t>.</w:t>
      </w:r>
    </w:p>
    <w:p w:rsidR="00185915" w:rsidRDefault="00185915" w:rsidP="00185915">
      <w:r>
        <w:t>¿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>?</w:t>
      </w:r>
    </w:p>
    <w:p w:rsidR="00185915" w:rsidRDefault="00185915" w:rsidP="00185915">
      <w:r>
        <w:t xml:space="preserve">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antes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entrenamiento</w:t>
      </w:r>
      <w:proofErr w:type="spellEnd"/>
      <w:r>
        <w:t>.</w:t>
      </w:r>
    </w:p>
    <w:p w:rsidR="00185915" w:rsidRDefault="00185915" w:rsidP="00185915"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conviene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? </w:t>
      </w:r>
    </w:p>
    <w:p w:rsidR="00185915" w:rsidRDefault="00185915" w:rsidP="00185915">
      <w:r>
        <w:t>Z-Score (</w:t>
      </w:r>
      <w:proofErr w:type="spellStart"/>
      <w:r>
        <w:t>StandardScaler</w:t>
      </w:r>
      <w:proofErr w:type="spellEnd"/>
      <w:r>
        <w:t xml:space="preserve">).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Min-Max, </w:t>
      </w:r>
      <w:proofErr w:type="spellStart"/>
      <w:r>
        <w:t>pero</w:t>
      </w:r>
      <w:proofErr w:type="spellEnd"/>
      <w:r>
        <w:t xml:space="preserve"> Z-Score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hay </w:t>
      </w:r>
      <w:proofErr w:type="spellStart"/>
      <w:r>
        <w:t>varianzas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y reduce el </w:t>
      </w:r>
      <w:proofErr w:type="spellStart"/>
      <w:r>
        <w:t>efecto</w:t>
      </w:r>
      <w:proofErr w:type="spellEnd"/>
      <w:r>
        <w:t xml:space="preserve"> de </w:t>
      </w:r>
      <w:proofErr w:type="spellStart"/>
      <w:r>
        <w:t>rangos</w:t>
      </w:r>
      <w:proofErr w:type="spellEnd"/>
      <w:r>
        <w:t xml:space="preserve"> </w:t>
      </w:r>
      <w:proofErr w:type="spellStart"/>
      <w:r>
        <w:t>desbalanceados</w:t>
      </w:r>
      <w:proofErr w:type="spellEnd"/>
      <w:r>
        <w:t>.</w:t>
      </w:r>
    </w:p>
    <w:p w:rsidR="00185915" w:rsidRDefault="00185915" w:rsidP="00185915"/>
    <w:p w:rsidR="001C21A0" w:rsidRDefault="001C21A0" w:rsidP="00185915"/>
    <w:p w:rsidR="00185915" w:rsidRPr="00185915" w:rsidRDefault="00185915" w:rsidP="00185915">
      <w:pPr>
        <w:rPr>
          <w:b/>
        </w:rPr>
      </w:pPr>
      <w:r w:rsidRPr="00185915">
        <w:rPr>
          <w:b/>
        </w:rPr>
        <w:t>2.- Support Vector Machine (SVM)</w:t>
      </w:r>
    </w:p>
    <w:p w:rsidR="00185915" w:rsidRDefault="00185915" w:rsidP="00185915">
      <w:r>
        <w:t xml:space="preserve">¿Es sensible a la </w:t>
      </w:r>
      <w:proofErr w:type="spellStart"/>
      <w:r>
        <w:t>escala</w:t>
      </w:r>
      <w:proofErr w:type="spellEnd"/>
      <w:r>
        <w:t xml:space="preserve">? </w:t>
      </w:r>
    </w:p>
    <w:p w:rsidR="00185915" w:rsidRDefault="00185915" w:rsidP="00185915">
      <w:proofErr w:type="spellStart"/>
      <w:r>
        <w:t>Sí</w:t>
      </w:r>
      <w:proofErr w:type="spellEnd"/>
      <w:r>
        <w:t xml:space="preserve">. El </w:t>
      </w:r>
      <w:proofErr w:type="spellStart"/>
      <w:r>
        <w:t>margen</w:t>
      </w:r>
      <w:proofErr w:type="spellEnd"/>
      <w:r>
        <w:t xml:space="preserve"> y los kernels </w:t>
      </w:r>
      <w:proofErr w:type="spellStart"/>
      <w:r>
        <w:t>dependen</w:t>
      </w:r>
      <w:proofErr w:type="spellEnd"/>
      <w:r>
        <w:t xml:space="preserve"> de la </w:t>
      </w:r>
      <w:proofErr w:type="spellStart"/>
      <w:r>
        <w:t>escala</w:t>
      </w:r>
      <w:proofErr w:type="spellEnd"/>
      <w:r>
        <w:t>.</w:t>
      </w:r>
    </w:p>
    <w:p w:rsidR="001C21A0" w:rsidRDefault="00185915" w:rsidP="00185915">
      <w:r>
        <w:t>¿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 xml:space="preserve">? </w:t>
      </w:r>
    </w:p>
    <w:p w:rsidR="00185915" w:rsidRDefault="00704AF4" w:rsidP="00185915">
      <w:proofErr w:type="spellStart"/>
      <w:r>
        <w:t>Sí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 w:rsidRPr="00704AF4">
        <w:rPr>
          <w:bCs/>
        </w:rPr>
        <w:t>distancias</w:t>
      </w:r>
      <w:proofErr w:type="spellEnd"/>
      <w:r>
        <w:t xml:space="preserve"> (</w:t>
      </w:r>
      <w:proofErr w:type="spellStart"/>
      <w:r>
        <w:t>sensibles</w:t>
      </w:r>
      <w:proofErr w:type="spellEnd"/>
      <w:r>
        <w:t xml:space="preserve"> a magnitudes).</w:t>
      </w:r>
    </w:p>
    <w:p w:rsidR="00185915" w:rsidRDefault="00185915" w:rsidP="00185915"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conviene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? </w:t>
      </w:r>
    </w:p>
    <w:p w:rsidR="00185915" w:rsidRDefault="00185915" w:rsidP="00185915">
      <w:r>
        <w:t xml:space="preserve"> Z-Score (</w:t>
      </w:r>
      <w:proofErr w:type="spellStart"/>
      <w:r>
        <w:t>StandardScaler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estabilizar</w:t>
      </w:r>
      <w:proofErr w:type="spellEnd"/>
      <w:r>
        <w:t xml:space="preserve"> la </w:t>
      </w:r>
      <w:proofErr w:type="spellStart"/>
      <w:r>
        <w:t>búsqueda</w:t>
      </w:r>
      <w:proofErr w:type="spellEnd"/>
      <w:r>
        <w:t xml:space="preserve"> de </w:t>
      </w:r>
      <w:r w:rsidR="001C21A0">
        <w:t xml:space="preserve">los </w:t>
      </w:r>
      <w:proofErr w:type="spellStart"/>
      <w:r w:rsidR="001C21A0">
        <w:t>parámetros</w:t>
      </w:r>
      <w:proofErr w:type="spellEnd"/>
      <w:r w:rsidR="001C21A0">
        <w:t xml:space="preserve"> </w:t>
      </w:r>
      <w:r>
        <w:t>C y γ</w:t>
      </w:r>
      <w:r w:rsidR="00704AF4">
        <w:t xml:space="preserve"> del </w:t>
      </w:r>
      <w:proofErr w:type="spellStart"/>
      <w:r w:rsidR="00704AF4">
        <w:t>algoritmo</w:t>
      </w:r>
      <w:proofErr w:type="spellEnd"/>
      <w:r>
        <w:t>.</w:t>
      </w:r>
    </w:p>
    <w:p w:rsidR="001C21A0" w:rsidRDefault="001C21A0" w:rsidP="00185915"/>
    <w:p w:rsidR="00EB7391" w:rsidRDefault="00EB7391" w:rsidP="00185915"/>
    <w:p w:rsidR="00185915" w:rsidRPr="00185915" w:rsidRDefault="00185915" w:rsidP="00185915">
      <w:pPr>
        <w:rPr>
          <w:b/>
        </w:rPr>
      </w:pPr>
      <w:r>
        <w:rPr>
          <w:b/>
        </w:rPr>
        <w:lastRenderedPageBreak/>
        <w:t xml:space="preserve">3.- </w:t>
      </w:r>
      <w:proofErr w:type="spellStart"/>
      <w:r w:rsidRPr="00185915">
        <w:rPr>
          <w:b/>
        </w:rPr>
        <w:t>Regresión</w:t>
      </w:r>
      <w:proofErr w:type="spellEnd"/>
      <w:r w:rsidRPr="00185915">
        <w:rPr>
          <w:b/>
        </w:rPr>
        <w:t xml:space="preserve"> lineal (y </w:t>
      </w:r>
      <w:proofErr w:type="spellStart"/>
      <w:r w:rsidRPr="00185915">
        <w:rPr>
          <w:b/>
        </w:rPr>
        <w:t>logística</w:t>
      </w:r>
      <w:proofErr w:type="spellEnd"/>
      <w:r w:rsidRPr="00185915">
        <w:rPr>
          <w:b/>
        </w:rPr>
        <w:t>)</w:t>
      </w:r>
    </w:p>
    <w:p w:rsidR="00185915" w:rsidRDefault="00185915" w:rsidP="00185915">
      <w:r>
        <w:t xml:space="preserve">¿Es sensible a la </w:t>
      </w:r>
      <w:proofErr w:type="spellStart"/>
      <w:r>
        <w:t>escala</w:t>
      </w:r>
      <w:proofErr w:type="spellEnd"/>
      <w:r>
        <w:t xml:space="preserve">? </w:t>
      </w:r>
    </w:p>
    <w:p w:rsidR="00185915" w:rsidRDefault="00185915" w:rsidP="00185915">
      <w:proofErr w:type="spellStart"/>
      <w:r>
        <w:t>Depende</w:t>
      </w:r>
      <w:proofErr w:type="spellEnd"/>
      <w:r>
        <w:t xml:space="preserve">: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predicciones</w:t>
      </w:r>
      <w:proofErr w:type="spellEnd"/>
      <w:r>
        <w:t xml:space="preserve"> de </w:t>
      </w:r>
      <w:proofErr w:type="spellStart"/>
      <w:r>
        <w:t>minimos</w:t>
      </w:r>
      <w:proofErr w:type="spellEnd"/>
      <w:r>
        <w:t xml:space="preserve"> </w:t>
      </w:r>
      <w:proofErr w:type="spellStart"/>
      <w:r>
        <w:t>cuadrados</w:t>
      </w:r>
      <w:proofErr w:type="spellEnd"/>
      <w:r>
        <w:t xml:space="preserve"> no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escalar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los </w:t>
      </w:r>
      <w:proofErr w:type="spellStart"/>
      <w:r>
        <w:t>coeficientes</w:t>
      </w:r>
      <w:proofErr w:type="spellEnd"/>
      <w:r>
        <w:t xml:space="preserve"> beta </w:t>
      </w:r>
      <w:proofErr w:type="spellStart"/>
      <w:r>
        <w:t>sí</w:t>
      </w:r>
      <w:proofErr w:type="spellEnd"/>
      <w:r>
        <w:t xml:space="preserve"> </w:t>
      </w:r>
      <w:proofErr w:type="spellStart"/>
      <w:r>
        <w:t>cambian</w:t>
      </w:r>
      <w:proofErr w:type="spellEnd"/>
      <w:r>
        <w:t xml:space="preserve"> con la </w:t>
      </w:r>
      <w:proofErr w:type="spellStart"/>
      <w:r>
        <w:t>escala</w:t>
      </w:r>
      <w:proofErr w:type="spellEnd"/>
      <w:r>
        <w:t>.</w:t>
      </w:r>
    </w:p>
    <w:p w:rsidR="00185915" w:rsidRDefault="00185915" w:rsidP="00185915">
      <w:r>
        <w:t>¿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 xml:space="preserve">? </w:t>
      </w:r>
    </w:p>
    <w:p w:rsidR="00185915" w:rsidRDefault="00185915" w:rsidP="00185915">
      <w:proofErr w:type="spellStart"/>
      <w:r>
        <w:t>Recomendado</w:t>
      </w:r>
      <w:proofErr w:type="spellEnd"/>
      <w:r>
        <w:t xml:space="preserve">; </w:t>
      </w:r>
      <w:proofErr w:type="spellStart"/>
      <w:r>
        <w:t>obligatorio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usas</w:t>
      </w:r>
      <w:proofErr w:type="spellEnd"/>
      <w:r>
        <w:t xml:space="preserve"> </w:t>
      </w:r>
      <w:proofErr w:type="spellStart"/>
      <w:r>
        <w:t>regularización</w:t>
      </w:r>
      <w:proofErr w:type="spellEnd"/>
      <w:r>
        <w:t xml:space="preserve"> (Ridge/Lasso/Elastic Net) o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iterativos</w:t>
      </w:r>
      <w:proofErr w:type="spellEnd"/>
      <w:r>
        <w:t>.</w:t>
      </w:r>
    </w:p>
    <w:p w:rsidR="00185915" w:rsidRDefault="00185915" w:rsidP="00185915"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conviene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? </w:t>
      </w:r>
    </w:p>
    <w:p w:rsidR="00185915" w:rsidRDefault="00185915" w:rsidP="00185915">
      <w:r>
        <w:t>Z-Score (</w:t>
      </w:r>
      <w:proofErr w:type="spellStart"/>
      <w:r>
        <w:t>StandardScaler</w:t>
      </w:r>
      <w:proofErr w:type="spellEnd"/>
      <w:r>
        <w:t>).</w:t>
      </w:r>
    </w:p>
    <w:p w:rsidR="00185915" w:rsidRDefault="001C21A0" w:rsidP="00185915">
      <w:proofErr w:type="spellStart"/>
      <w:r>
        <w:t>Justificación</w:t>
      </w:r>
      <w:proofErr w:type="spellEnd"/>
      <w:r w:rsidR="00185915">
        <w:t xml:space="preserve">: Con L1/L2, </w:t>
      </w:r>
      <w:proofErr w:type="spellStart"/>
      <w:r w:rsidR="00185915">
        <w:t>todas</w:t>
      </w:r>
      <w:proofErr w:type="spellEnd"/>
      <w:r w:rsidR="00185915">
        <w:t xml:space="preserve"> </w:t>
      </w:r>
      <w:proofErr w:type="spellStart"/>
      <w:r w:rsidR="00185915">
        <w:t>las</w:t>
      </w:r>
      <w:proofErr w:type="spellEnd"/>
      <w:r w:rsidR="00185915">
        <w:t xml:space="preserve"> variables </w:t>
      </w:r>
      <w:proofErr w:type="spellStart"/>
      <w:r w:rsidR="00185915">
        <w:t>deben</w:t>
      </w:r>
      <w:proofErr w:type="spellEnd"/>
      <w:r w:rsidR="00185915">
        <w:t xml:space="preserve"> </w:t>
      </w:r>
      <w:proofErr w:type="spellStart"/>
      <w:r w:rsidR="00185915">
        <w:t>estar</w:t>
      </w:r>
      <w:proofErr w:type="spellEnd"/>
      <w:r w:rsidR="00185915">
        <w:t xml:space="preserve"> en magnitudes comparable</w:t>
      </w:r>
      <w:r w:rsidR="00704AF4">
        <w:t xml:space="preserve">s </w:t>
      </w:r>
      <w:proofErr w:type="spellStart"/>
      <w:r w:rsidR="00704AF4">
        <w:t>para</w:t>
      </w:r>
      <w:proofErr w:type="spellEnd"/>
      <w:r w:rsidR="00704AF4">
        <w:t xml:space="preserve"> </w:t>
      </w:r>
      <w:proofErr w:type="spellStart"/>
      <w:r w:rsidR="00704AF4">
        <w:t>penalizar</w:t>
      </w:r>
      <w:proofErr w:type="spellEnd"/>
      <w:r w:rsidR="00704AF4">
        <w:t xml:space="preserve"> de forma </w:t>
      </w:r>
      <w:proofErr w:type="spellStart"/>
      <w:r w:rsidR="00704AF4">
        <w:t>justa</w:t>
      </w:r>
      <w:proofErr w:type="spellEnd"/>
      <w:r w:rsidR="00704AF4">
        <w:t xml:space="preserve"> y </w:t>
      </w:r>
      <w:proofErr w:type="spellStart"/>
      <w:r w:rsidR="00704AF4">
        <w:t>evitar</w:t>
      </w:r>
      <w:proofErr w:type="spellEnd"/>
      <w:r w:rsidR="00704AF4">
        <w:t xml:space="preserve"> el </w:t>
      </w:r>
      <w:proofErr w:type="spellStart"/>
      <w:r w:rsidR="00704AF4">
        <w:t>sobreajuste</w:t>
      </w:r>
      <w:proofErr w:type="spellEnd"/>
      <w:r w:rsidR="00704AF4">
        <w:t>.</w:t>
      </w:r>
    </w:p>
    <w:p w:rsidR="00185915" w:rsidRDefault="00185915" w:rsidP="00185915"/>
    <w:p w:rsidR="00185915" w:rsidRPr="00185915" w:rsidRDefault="00185915" w:rsidP="00185915">
      <w:pPr>
        <w:rPr>
          <w:b/>
        </w:rPr>
      </w:pPr>
      <w:r w:rsidRPr="00185915">
        <w:rPr>
          <w:b/>
        </w:rPr>
        <w:t xml:space="preserve">4.- </w:t>
      </w:r>
      <w:proofErr w:type="spellStart"/>
      <w:r w:rsidRPr="00185915">
        <w:rPr>
          <w:b/>
        </w:rPr>
        <w:t>Árbol</w:t>
      </w:r>
      <w:proofErr w:type="spellEnd"/>
      <w:r w:rsidRPr="00185915">
        <w:rPr>
          <w:b/>
        </w:rPr>
        <w:t xml:space="preserve"> de </w:t>
      </w:r>
      <w:proofErr w:type="spellStart"/>
      <w:r w:rsidRPr="00185915">
        <w:rPr>
          <w:b/>
        </w:rPr>
        <w:t>decisión</w:t>
      </w:r>
      <w:proofErr w:type="spellEnd"/>
    </w:p>
    <w:p w:rsidR="00185915" w:rsidRDefault="00185915" w:rsidP="00185915">
      <w:r>
        <w:t xml:space="preserve">¿Es sensible a la </w:t>
      </w:r>
      <w:proofErr w:type="spellStart"/>
      <w:r>
        <w:t>escala</w:t>
      </w:r>
      <w:proofErr w:type="spellEnd"/>
      <w:r>
        <w:t xml:space="preserve">? </w:t>
      </w:r>
    </w:p>
    <w:p w:rsidR="00185915" w:rsidRDefault="00185915" w:rsidP="00185915">
      <w:r>
        <w:t>No.</w:t>
      </w:r>
    </w:p>
    <w:p w:rsidR="00185915" w:rsidRDefault="00185915" w:rsidP="00185915">
      <w:r>
        <w:t>¿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 xml:space="preserve">? </w:t>
      </w:r>
    </w:p>
    <w:p w:rsidR="00185915" w:rsidRDefault="00185915" w:rsidP="00185915">
      <w:r>
        <w:t>No.</w:t>
      </w:r>
    </w:p>
    <w:p w:rsidR="00185915" w:rsidRDefault="00185915" w:rsidP="00185915"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conviene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? </w:t>
      </w:r>
    </w:p>
    <w:p w:rsidR="00185915" w:rsidRDefault="00185915" w:rsidP="00185915">
      <w:proofErr w:type="spellStart"/>
      <w:r>
        <w:t>Ninguna</w:t>
      </w:r>
      <w:proofErr w:type="spellEnd"/>
      <w:r>
        <w:t>.</w:t>
      </w:r>
    </w:p>
    <w:p w:rsidR="00185915" w:rsidRDefault="00185915" w:rsidP="00185915"/>
    <w:p w:rsidR="00185915" w:rsidRPr="001C21A0" w:rsidRDefault="001C21A0" w:rsidP="00185915">
      <w:pPr>
        <w:rPr>
          <w:b/>
        </w:rPr>
      </w:pPr>
      <w:r w:rsidRPr="001C21A0">
        <w:rPr>
          <w:b/>
        </w:rPr>
        <w:t xml:space="preserve">5.- </w:t>
      </w:r>
      <w:r w:rsidR="00185915" w:rsidRPr="001C21A0">
        <w:rPr>
          <w:b/>
        </w:rPr>
        <w:t>Random Forest</w:t>
      </w:r>
    </w:p>
    <w:p w:rsidR="001C21A0" w:rsidRDefault="00185915" w:rsidP="00185915">
      <w:r>
        <w:t xml:space="preserve">¿Es sensible a la </w:t>
      </w:r>
      <w:proofErr w:type="spellStart"/>
      <w:r>
        <w:t>escala</w:t>
      </w:r>
      <w:proofErr w:type="spellEnd"/>
      <w:r>
        <w:t xml:space="preserve">? </w:t>
      </w:r>
    </w:p>
    <w:p w:rsidR="00185915" w:rsidRDefault="00185915" w:rsidP="00185915">
      <w:r>
        <w:t>No (</w:t>
      </w:r>
      <w:proofErr w:type="spellStart"/>
      <w:r>
        <w:t>hereda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del </w:t>
      </w:r>
      <w:proofErr w:type="spellStart"/>
      <w:r>
        <w:t>árbol</w:t>
      </w:r>
      <w:proofErr w:type="spellEnd"/>
      <w:r>
        <w:t>).</w:t>
      </w:r>
    </w:p>
    <w:p w:rsidR="001C21A0" w:rsidRDefault="00185915" w:rsidP="00185915">
      <w:r>
        <w:t>¿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 xml:space="preserve">? </w:t>
      </w:r>
    </w:p>
    <w:p w:rsidR="00185915" w:rsidRDefault="00185915" w:rsidP="00185915">
      <w:r>
        <w:t>No.</w:t>
      </w:r>
    </w:p>
    <w:p w:rsidR="001C21A0" w:rsidRDefault="00185915" w:rsidP="001C21A0">
      <w:r>
        <w:t>¿</w:t>
      </w:r>
      <w:r w:rsidR="001C21A0" w:rsidRPr="001C21A0">
        <w:t xml:space="preserve"> </w:t>
      </w:r>
      <w:proofErr w:type="spellStart"/>
      <w:r w:rsidR="001C21A0">
        <w:t>Cuál</w:t>
      </w:r>
      <w:proofErr w:type="spellEnd"/>
      <w:r w:rsidR="001C21A0">
        <w:t xml:space="preserve"> </w:t>
      </w:r>
      <w:proofErr w:type="spellStart"/>
      <w:r w:rsidR="001C21A0">
        <w:t>conviene</w:t>
      </w:r>
      <w:proofErr w:type="spellEnd"/>
      <w:r w:rsidR="001C21A0">
        <w:t xml:space="preserve"> </w:t>
      </w:r>
      <w:proofErr w:type="spellStart"/>
      <w:r w:rsidR="001C21A0">
        <w:t>más</w:t>
      </w:r>
      <w:proofErr w:type="spellEnd"/>
      <w:r w:rsidR="001C21A0">
        <w:t xml:space="preserve">? </w:t>
      </w:r>
    </w:p>
    <w:p w:rsidR="00403A96" w:rsidRPr="0058211B" w:rsidRDefault="00185915" w:rsidP="005900F1">
      <w:r>
        <w:t xml:space="preserve"> </w:t>
      </w:r>
      <w:proofErr w:type="spellStart"/>
      <w:r>
        <w:t>Ninguna</w:t>
      </w:r>
      <w:proofErr w:type="spellEnd"/>
      <w:r>
        <w:t>.</w:t>
      </w:r>
    </w:p>
    <w:sectPr w:rsidR="00403A96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185915"/>
    <w:rsid w:val="001C21A0"/>
    <w:rsid w:val="0029639D"/>
    <w:rsid w:val="00326F90"/>
    <w:rsid w:val="0038424A"/>
    <w:rsid w:val="00403A96"/>
    <w:rsid w:val="00473611"/>
    <w:rsid w:val="004D6591"/>
    <w:rsid w:val="0058211B"/>
    <w:rsid w:val="005900F1"/>
    <w:rsid w:val="005B6B7E"/>
    <w:rsid w:val="006F24B2"/>
    <w:rsid w:val="00704AF4"/>
    <w:rsid w:val="007A6BEC"/>
    <w:rsid w:val="007D5291"/>
    <w:rsid w:val="00821958"/>
    <w:rsid w:val="008553E4"/>
    <w:rsid w:val="00865B76"/>
    <w:rsid w:val="00890D43"/>
    <w:rsid w:val="008C6274"/>
    <w:rsid w:val="0092291F"/>
    <w:rsid w:val="00990B2A"/>
    <w:rsid w:val="009A4AC5"/>
    <w:rsid w:val="00AA1D8D"/>
    <w:rsid w:val="00AC0001"/>
    <w:rsid w:val="00AC7C7E"/>
    <w:rsid w:val="00B43BBD"/>
    <w:rsid w:val="00B47730"/>
    <w:rsid w:val="00B93DB5"/>
    <w:rsid w:val="00BB2293"/>
    <w:rsid w:val="00CB0664"/>
    <w:rsid w:val="00EB7391"/>
    <w:rsid w:val="00F47442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20</cp:revision>
  <dcterms:created xsi:type="dcterms:W3CDTF">2025-08-04T04:44:00Z</dcterms:created>
  <dcterms:modified xsi:type="dcterms:W3CDTF">2025-08-18T04:37:00Z</dcterms:modified>
</cp:coreProperties>
</file>