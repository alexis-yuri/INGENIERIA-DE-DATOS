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05000E" w:rsidP="00FE423E">
      <w:r w:rsidRPr="00027370">
        <w:t>MODULO 06</w:t>
      </w:r>
      <w:r w:rsidR="00B93DB5" w:rsidRPr="00027370">
        <w:t xml:space="preserve"> - EJERCICIO 02</w:t>
      </w:r>
      <w:r w:rsidR="00403A96" w:rsidRPr="00027370">
        <w:t>-A</w:t>
      </w:r>
    </w:p>
    <w:p w:rsidR="00FE423E" w:rsidRPr="00027370" w:rsidRDefault="00FE423E" w:rsidP="00FE423E">
      <w:r w:rsidRPr="00027370">
        <w:t>ALEXIS YURI M.</w:t>
      </w:r>
    </w:p>
    <w:p w:rsidR="005900F1" w:rsidRPr="00027370" w:rsidRDefault="0005000E" w:rsidP="00FE423E">
      <w:r w:rsidRPr="00027370">
        <w:tab/>
      </w:r>
      <w:proofErr w:type="spellStart"/>
      <w:r w:rsidR="000159D4" w:rsidRPr="00027370">
        <w:t>Analice</w:t>
      </w:r>
      <w:proofErr w:type="spellEnd"/>
      <w:r w:rsidR="000159D4" w:rsidRPr="00027370">
        <w:t xml:space="preserve"> </w:t>
      </w:r>
      <w:proofErr w:type="spellStart"/>
      <w:r w:rsidR="000159D4" w:rsidRPr="00027370">
        <w:t>distintos</w:t>
      </w:r>
      <w:proofErr w:type="spellEnd"/>
      <w:r w:rsidR="000159D4" w:rsidRPr="00027370">
        <w:t xml:space="preserve"> </w:t>
      </w:r>
      <w:proofErr w:type="spellStart"/>
      <w:r w:rsidR="000159D4" w:rsidRPr="00027370">
        <w:t>enunciados</w:t>
      </w:r>
      <w:proofErr w:type="spellEnd"/>
      <w:r w:rsidR="000159D4" w:rsidRPr="00027370">
        <w:t xml:space="preserve"> de </w:t>
      </w:r>
      <w:proofErr w:type="spellStart"/>
      <w:r w:rsidR="000159D4" w:rsidRPr="00027370">
        <w:t>problemas</w:t>
      </w:r>
      <w:proofErr w:type="spellEnd"/>
      <w:r w:rsidR="000159D4" w:rsidRPr="00027370">
        <w:t xml:space="preserve"> (</w:t>
      </w:r>
      <w:proofErr w:type="spellStart"/>
      <w:r w:rsidR="000159D4" w:rsidRPr="00027370">
        <w:t>proporcionados</w:t>
      </w:r>
      <w:proofErr w:type="spellEnd"/>
      <w:r w:rsidR="000159D4" w:rsidRPr="00027370">
        <w:t xml:space="preserve"> </w:t>
      </w:r>
      <w:proofErr w:type="spellStart"/>
      <w:r w:rsidR="000159D4" w:rsidRPr="00027370">
        <w:t>por</w:t>
      </w:r>
      <w:proofErr w:type="spellEnd"/>
      <w:r w:rsidR="000159D4" w:rsidRPr="00027370">
        <w:t xml:space="preserve"> el </w:t>
      </w:r>
      <w:proofErr w:type="spellStart"/>
      <w:r w:rsidR="000159D4" w:rsidRPr="00027370">
        <w:t>docente</w:t>
      </w:r>
      <w:proofErr w:type="spellEnd"/>
      <w:r w:rsidR="000159D4" w:rsidRPr="00027370">
        <w:t xml:space="preserve">) y </w:t>
      </w:r>
      <w:proofErr w:type="spellStart"/>
      <w:r w:rsidR="000159D4" w:rsidRPr="00027370">
        <w:t>clasifiquenlos</w:t>
      </w:r>
      <w:proofErr w:type="spellEnd"/>
      <w:r w:rsidR="000159D4" w:rsidRPr="00027370">
        <w:t xml:space="preserve"> </w:t>
      </w:r>
      <w:proofErr w:type="spellStart"/>
      <w:r w:rsidR="000159D4" w:rsidRPr="00027370">
        <w:t>como</w:t>
      </w:r>
      <w:proofErr w:type="spellEnd"/>
      <w:r w:rsidR="000159D4" w:rsidRPr="00027370">
        <w:t xml:space="preserve"> </w:t>
      </w:r>
      <w:proofErr w:type="spellStart"/>
      <w:r w:rsidR="000159D4" w:rsidRPr="00027370">
        <w:t>problemas</w:t>
      </w:r>
      <w:proofErr w:type="spellEnd"/>
      <w:r w:rsidR="000159D4" w:rsidRPr="00027370">
        <w:t xml:space="preserve"> de </w:t>
      </w:r>
      <w:proofErr w:type="spellStart"/>
      <w:r w:rsidR="000159D4" w:rsidRPr="00027370">
        <w:t>clasificacion</w:t>
      </w:r>
      <w:proofErr w:type="spellEnd"/>
      <w:r w:rsidR="000159D4" w:rsidRPr="00027370">
        <w:t xml:space="preserve"> o </w:t>
      </w:r>
      <w:proofErr w:type="spellStart"/>
      <w:r w:rsidR="000159D4" w:rsidRPr="00027370">
        <w:t>regresion</w:t>
      </w:r>
      <w:proofErr w:type="spellEnd"/>
      <w:r w:rsidR="000159D4" w:rsidRPr="00027370">
        <w:t xml:space="preserve">. </w:t>
      </w:r>
      <w:proofErr w:type="spellStart"/>
      <w:r w:rsidR="000159D4" w:rsidRPr="00027370">
        <w:t>Justifique</w:t>
      </w:r>
      <w:proofErr w:type="spellEnd"/>
      <w:r w:rsidR="000159D4" w:rsidRPr="00027370">
        <w:t xml:space="preserve"> </w:t>
      </w:r>
      <w:proofErr w:type="spellStart"/>
      <w:r w:rsidR="000159D4" w:rsidRPr="00027370">
        <w:t>su</w:t>
      </w:r>
      <w:proofErr w:type="spellEnd"/>
      <w:r w:rsidR="000159D4" w:rsidRPr="00027370">
        <w:t xml:space="preserve"> decision y </w:t>
      </w:r>
      <w:proofErr w:type="spellStart"/>
      <w:r w:rsidR="000159D4" w:rsidRPr="00027370">
        <w:t>proponga</w:t>
      </w:r>
      <w:proofErr w:type="spellEnd"/>
      <w:r w:rsidR="000159D4" w:rsidRPr="00027370">
        <w:t xml:space="preserve"> un </w:t>
      </w:r>
      <w:proofErr w:type="spellStart"/>
      <w:r w:rsidR="000159D4" w:rsidRPr="00027370">
        <w:t>algoritmo</w:t>
      </w:r>
      <w:proofErr w:type="spellEnd"/>
      <w:r w:rsidR="000159D4" w:rsidRPr="00027370">
        <w:t xml:space="preserve"> </w:t>
      </w:r>
      <w:proofErr w:type="spellStart"/>
      <w:r w:rsidR="000159D4" w:rsidRPr="00027370">
        <w:t>adecuado</w:t>
      </w:r>
      <w:proofErr w:type="spellEnd"/>
      <w:r w:rsidR="000159D4" w:rsidRPr="00027370">
        <w:t xml:space="preserve"> </w:t>
      </w:r>
      <w:proofErr w:type="spellStart"/>
      <w:r w:rsidR="000159D4" w:rsidRPr="00027370">
        <w:t>para</w:t>
      </w:r>
      <w:proofErr w:type="spellEnd"/>
      <w:r w:rsidR="000159D4" w:rsidRPr="00027370">
        <w:t xml:space="preserve"> </w:t>
      </w:r>
      <w:proofErr w:type="spellStart"/>
      <w:r w:rsidR="000159D4" w:rsidRPr="00027370">
        <w:t>resolverlo</w:t>
      </w:r>
      <w:proofErr w:type="spellEnd"/>
      <w:r w:rsidR="000159D4" w:rsidRPr="00027370">
        <w:t>.</w:t>
      </w:r>
    </w:p>
    <w:p w:rsidR="005900F1" w:rsidRPr="00027370" w:rsidRDefault="005900F1" w:rsidP="00FE423E"/>
    <w:p w:rsidR="005900F1" w:rsidRPr="00027370" w:rsidRDefault="005900F1" w:rsidP="005900F1">
      <w:proofErr w:type="spellStart"/>
      <w:r w:rsidRPr="00027370">
        <w:rPr>
          <w:b/>
        </w:rPr>
        <w:t>Caso</w:t>
      </w:r>
      <w:proofErr w:type="spellEnd"/>
      <w:r w:rsidRPr="00027370">
        <w:rPr>
          <w:b/>
        </w:rPr>
        <w:t xml:space="preserve"> 1</w:t>
      </w:r>
      <w:r w:rsidR="0058211B" w:rsidRPr="00027370">
        <w:t xml:space="preserve">: </w:t>
      </w:r>
      <w:proofErr w:type="spellStart"/>
      <w:r w:rsidRPr="00027370">
        <w:t>Predecir</w:t>
      </w:r>
      <w:proofErr w:type="spellEnd"/>
      <w:r w:rsidRPr="00027370">
        <w:t xml:space="preserve"> el </w:t>
      </w:r>
      <w:proofErr w:type="spellStart"/>
      <w:r w:rsidRPr="00027370">
        <w:t>precio</w:t>
      </w:r>
      <w:proofErr w:type="spellEnd"/>
      <w:r w:rsidRPr="00027370">
        <w:t xml:space="preserve"> de </w:t>
      </w:r>
      <w:proofErr w:type="spellStart"/>
      <w:r w:rsidRPr="00027370">
        <w:t>una</w:t>
      </w:r>
      <w:proofErr w:type="spellEnd"/>
      <w:r w:rsidRPr="00027370">
        <w:t xml:space="preserve"> </w:t>
      </w:r>
      <w:proofErr w:type="spellStart"/>
      <w:r w:rsidRPr="00027370">
        <w:t>vivienda</w:t>
      </w:r>
      <w:proofErr w:type="spellEnd"/>
      <w:r w:rsidR="00027370">
        <w:t>.</w:t>
      </w:r>
    </w:p>
    <w:p w:rsidR="005900F1" w:rsidRPr="00027370" w:rsidRDefault="005900F1" w:rsidP="005900F1">
      <w:proofErr w:type="spellStart"/>
      <w:r w:rsidRPr="00027370">
        <w:t>Tipo</w:t>
      </w:r>
      <w:proofErr w:type="spellEnd"/>
      <w:r w:rsidR="0058211B" w:rsidRPr="00027370">
        <w:t xml:space="preserve"> de </w:t>
      </w:r>
      <w:proofErr w:type="spellStart"/>
      <w:r w:rsidR="0058211B" w:rsidRPr="00027370">
        <w:t>p</w:t>
      </w:r>
      <w:r w:rsidR="00030384" w:rsidRPr="00027370">
        <w:t>roblema</w:t>
      </w:r>
      <w:proofErr w:type="spellEnd"/>
      <w:r w:rsidRPr="00027370">
        <w:t xml:space="preserve">: </w:t>
      </w:r>
      <w:proofErr w:type="spellStart"/>
      <w:r w:rsidRPr="00027370">
        <w:t>Regresión</w:t>
      </w:r>
      <w:proofErr w:type="spellEnd"/>
    </w:p>
    <w:p w:rsidR="005900F1" w:rsidRPr="00027370" w:rsidRDefault="00030384" w:rsidP="005900F1">
      <w:proofErr w:type="spellStart"/>
      <w:r w:rsidRPr="00027370">
        <w:t>Justificación</w:t>
      </w:r>
      <w:proofErr w:type="spellEnd"/>
      <w:r w:rsidR="005900F1" w:rsidRPr="00027370">
        <w:t xml:space="preserve">: El </w:t>
      </w:r>
      <w:proofErr w:type="spellStart"/>
      <w:r w:rsidR="005900F1" w:rsidRPr="00027370">
        <w:t>objetivo</w:t>
      </w:r>
      <w:proofErr w:type="spellEnd"/>
      <w:r w:rsidR="005900F1" w:rsidRPr="00027370">
        <w:t xml:space="preserve"> </w:t>
      </w:r>
      <w:proofErr w:type="spellStart"/>
      <w:r w:rsidR="005900F1" w:rsidRPr="00027370">
        <w:t>es</w:t>
      </w:r>
      <w:proofErr w:type="spellEnd"/>
      <w:r w:rsidR="005900F1" w:rsidRPr="00027370">
        <w:t xml:space="preserve"> </w:t>
      </w:r>
      <w:proofErr w:type="spellStart"/>
      <w:r w:rsidR="005900F1" w:rsidRPr="00027370">
        <w:t>predecir</w:t>
      </w:r>
      <w:proofErr w:type="spellEnd"/>
      <w:r w:rsidR="005900F1" w:rsidRPr="00027370">
        <w:t xml:space="preserve"> un valor </w:t>
      </w:r>
      <w:proofErr w:type="spellStart"/>
      <w:r w:rsidR="005900F1" w:rsidRPr="00027370">
        <w:t>numérico</w:t>
      </w:r>
      <w:proofErr w:type="spellEnd"/>
      <w:r w:rsidR="005900F1" w:rsidRPr="00027370">
        <w:t xml:space="preserve"> continuo (</w:t>
      </w:r>
      <w:proofErr w:type="spellStart"/>
      <w:r w:rsidR="005900F1" w:rsidRPr="00027370">
        <w:t>precio</w:t>
      </w:r>
      <w:proofErr w:type="spellEnd"/>
      <w:r w:rsidR="005900F1" w:rsidRPr="00027370">
        <w:t>).</w:t>
      </w:r>
    </w:p>
    <w:p w:rsidR="0058211B" w:rsidRPr="00027370" w:rsidRDefault="005900F1" w:rsidP="005900F1">
      <w:proofErr w:type="spellStart"/>
      <w:r w:rsidRPr="00027370">
        <w:t>A</w:t>
      </w:r>
      <w:r w:rsidR="0058211B" w:rsidRPr="00027370">
        <w:t>lgoritmo</w:t>
      </w:r>
      <w:proofErr w:type="spellEnd"/>
      <w:r w:rsidR="0058211B" w:rsidRPr="00027370">
        <w:t xml:space="preserve"> </w:t>
      </w:r>
      <w:proofErr w:type="spellStart"/>
      <w:r w:rsidR="0058211B" w:rsidRPr="00027370">
        <w:t>recomendado</w:t>
      </w:r>
      <w:proofErr w:type="spellEnd"/>
      <w:r w:rsidR="0058211B" w:rsidRPr="00027370">
        <w:t xml:space="preserve">: </w:t>
      </w:r>
      <w:proofErr w:type="spellStart"/>
      <w:r w:rsidRPr="00027370">
        <w:t>Regresión</w:t>
      </w:r>
      <w:proofErr w:type="spellEnd"/>
      <w:r w:rsidRPr="00027370">
        <w:t xml:space="preserve"> lineal</w:t>
      </w:r>
      <w:r w:rsidR="0058211B" w:rsidRPr="00027370">
        <w:t>.</w:t>
      </w:r>
    </w:p>
    <w:p w:rsidR="005900F1" w:rsidRPr="00027370" w:rsidRDefault="005900F1" w:rsidP="005900F1">
      <w:proofErr w:type="spellStart"/>
      <w:r w:rsidRPr="00027370">
        <w:t>Métrica</w:t>
      </w:r>
      <w:proofErr w:type="spellEnd"/>
      <w:r w:rsidRPr="00027370">
        <w:t xml:space="preserve"> </w:t>
      </w:r>
      <w:proofErr w:type="spellStart"/>
      <w:r w:rsidRPr="00027370">
        <w:t>sugerida</w:t>
      </w:r>
      <w:proofErr w:type="spellEnd"/>
      <w:r w:rsidRPr="00027370">
        <w:t xml:space="preserve">: </w:t>
      </w:r>
      <w:r w:rsidR="0058211B" w:rsidRPr="00027370">
        <w:t xml:space="preserve">Error </w:t>
      </w:r>
      <w:proofErr w:type="spellStart"/>
      <w:r w:rsidR="0058211B" w:rsidRPr="00027370">
        <w:t>cuadrático</w:t>
      </w:r>
      <w:proofErr w:type="spellEnd"/>
      <w:r w:rsidR="0058211B" w:rsidRPr="00027370">
        <w:t xml:space="preserve"> </w:t>
      </w:r>
      <w:proofErr w:type="spellStart"/>
      <w:r w:rsidR="0058211B" w:rsidRPr="00027370">
        <w:t>medio</w:t>
      </w:r>
      <w:proofErr w:type="spellEnd"/>
      <w:r w:rsidR="0058211B" w:rsidRPr="00027370">
        <w:t>.</w:t>
      </w:r>
    </w:p>
    <w:p w:rsidR="00030384" w:rsidRDefault="00030384" w:rsidP="005900F1"/>
    <w:p w:rsidR="00027370" w:rsidRPr="00027370" w:rsidRDefault="00027370" w:rsidP="005900F1"/>
    <w:p w:rsidR="005900F1" w:rsidRPr="00027370" w:rsidRDefault="005900F1" w:rsidP="005900F1">
      <w:proofErr w:type="spellStart"/>
      <w:r w:rsidRPr="00027370">
        <w:rPr>
          <w:b/>
        </w:rPr>
        <w:t>Caso</w:t>
      </w:r>
      <w:proofErr w:type="spellEnd"/>
      <w:r w:rsidRPr="00027370">
        <w:rPr>
          <w:b/>
        </w:rPr>
        <w:t xml:space="preserve"> 2</w:t>
      </w:r>
      <w:r w:rsidR="0058211B" w:rsidRPr="00027370">
        <w:t xml:space="preserve">: </w:t>
      </w:r>
      <w:proofErr w:type="spellStart"/>
      <w:r w:rsidRPr="00027370">
        <w:t>Detectar</w:t>
      </w:r>
      <w:proofErr w:type="spellEnd"/>
      <w:r w:rsidRPr="00027370">
        <w:t xml:space="preserve"> </w:t>
      </w:r>
      <w:proofErr w:type="spellStart"/>
      <w:r w:rsidRPr="00027370">
        <w:t>si</w:t>
      </w:r>
      <w:proofErr w:type="spellEnd"/>
      <w:r w:rsidRPr="00027370">
        <w:t xml:space="preserve"> </w:t>
      </w:r>
      <w:proofErr w:type="spellStart"/>
      <w:r w:rsidRPr="00027370">
        <w:t>una</w:t>
      </w:r>
      <w:proofErr w:type="spellEnd"/>
      <w:r w:rsidRPr="00027370">
        <w:t xml:space="preserve"> </w:t>
      </w:r>
      <w:proofErr w:type="spellStart"/>
      <w:r w:rsidRPr="00027370">
        <w:t>transacción</w:t>
      </w:r>
      <w:proofErr w:type="spellEnd"/>
      <w:r w:rsidRPr="00027370">
        <w:t xml:space="preserve"> </w:t>
      </w:r>
      <w:proofErr w:type="spellStart"/>
      <w:r w:rsidRPr="00027370">
        <w:t>bancaria</w:t>
      </w:r>
      <w:proofErr w:type="spellEnd"/>
      <w:r w:rsidRPr="00027370">
        <w:t xml:space="preserve"> </w:t>
      </w:r>
      <w:proofErr w:type="spellStart"/>
      <w:r w:rsidRPr="00027370">
        <w:t>es</w:t>
      </w:r>
      <w:proofErr w:type="spellEnd"/>
      <w:r w:rsidRPr="00027370">
        <w:t xml:space="preserve"> </w:t>
      </w:r>
      <w:proofErr w:type="spellStart"/>
      <w:r w:rsidRPr="00027370">
        <w:t>fraudulenta</w:t>
      </w:r>
      <w:proofErr w:type="spellEnd"/>
      <w:r w:rsidR="00027370">
        <w:t>.</w:t>
      </w:r>
    </w:p>
    <w:p w:rsidR="005900F1" w:rsidRPr="00027370" w:rsidRDefault="005900F1" w:rsidP="005900F1">
      <w:proofErr w:type="spellStart"/>
      <w:r w:rsidRPr="00027370">
        <w:t>Tipo</w:t>
      </w:r>
      <w:proofErr w:type="spellEnd"/>
      <w:r w:rsidR="00030384" w:rsidRPr="00027370">
        <w:t xml:space="preserve"> </w:t>
      </w:r>
      <w:r w:rsidR="0058211B" w:rsidRPr="00027370">
        <w:t xml:space="preserve">de </w:t>
      </w:r>
      <w:proofErr w:type="spellStart"/>
      <w:r w:rsidR="0058211B" w:rsidRPr="00027370">
        <w:t>p</w:t>
      </w:r>
      <w:r w:rsidR="00030384" w:rsidRPr="00027370">
        <w:t>roblema</w:t>
      </w:r>
      <w:proofErr w:type="spellEnd"/>
      <w:r w:rsidRPr="00027370">
        <w:t xml:space="preserve">: </w:t>
      </w:r>
      <w:proofErr w:type="spellStart"/>
      <w:r w:rsidRPr="00027370">
        <w:t>Clasificación</w:t>
      </w:r>
      <w:proofErr w:type="spellEnd"/>
      <w:r w:rsidRPr="00027370">
        <w:t xml:space="preserve"> </w:t>
      </w:r>
      <w:r w:rsidR="00030384" w:rsidRPr="00027370">
        <w:t>(</w:t>
      </w:r>
      <w:proofErr w:type="spellStart"/>
      <w:r w:rsidRPr="00027370">
        <w:t>binaria</w:t>
      </w:r>
      <w:proofErr w:type="spellEnd"/>
      <w:r w:rsidR="00030384" w:rsidRPr="00027370">
        <w:t>).</w:t>
      </w:r>
    </w:p>
    <w:p w:rsidR="005900F1" w:rsidRPr="00027370" w:rsidRDefault="00030384" w:rsidP="005900F1">
      <w:proofErr w:type="spellStart"/>
      <w:r w:rsidRPr="00027370">
        <w:t>Justificación</w:t>
      </w:r>
      <w:proofErr w:type="spellEnd"/>
      <w:r w:rsidRPr="00027370">
        <w:t xml:space="preserve">: El </w:t>
      </w:r>
      <w:proofErr w:type="spellStart"/>
      <w:r w:rsidRPr="00027370">
        <w:t>resultado</w:t>
      </w:r>
      <w:proofErr w:type="spellEnd"/>
      <w:r w:rsidRPr="00027370">
        <w:t xml:space="preserve"> </w:t>
      </w:r>
      <w:proofErr w:type="spellStart"/>
      <w:r w:rsidRPr="00027370">
        <w:t>es</w:t>
      </w:r>
      <w:proofErr w:type="spellEnd"/>
      <w:r w:rsidRPr="00027370">
        <w:t xml:space="preserve"> </w:t>
      </w:r>
      <w:proofErr w:type="spellStart"/>
      <w:r w:rsidRPr="00027370">
        <w:t>discreto</w:t>
      </w:r>
      <w:proofErr w:type="spellEnd"/>
      <w:r w:rsidRPr="00027370">
        <w:t xml:space="preserve"> ( </w:t>
      </w:r>
      <w:proofErr w:type="spellStart"/>
      <w:r w:rsidRPr="00027370">
        <w:t>sí</w:t>
      </w:r>
      <w:proofErr w:type="spellEnd"/>
      <w:r w:rsidRPr="00027370">
        <w:t xml:space="preserve"> o </w:t>
      </w:r>
      <w:r w:rsidR="005900F1" w:rsidRPr="00027370">
        <w:t>no).</w:t>
      </w:r>
    </w:p>
    <w:p w:rsidR="0058211B" w:rsidRPr="00027370" w:rsidRDefault="005900F1" w:rsidP="005900F1">
      <w:proofErr w:type="spellStart"/>
      <w:r w:rsidRPr="00027370">
        <w:t>Algoritmo</w:t>
      </w:r>
      <w:proofErr w:type="spellEnd"/>
      <w:r w:rsidRPr="00027370">
        <w:t xml:space="preserve"> </w:t>
      </w:r>
      <w:proofErr w:type="spellStart"/>
      <w:r w:rsidRPr="00027370">
        <w:t>recomendado</w:t>
      </w:r>
      <w:proofErr w:type="spellEnd"/>
      <w:r w:rsidR="0058211B" w:rsidRPr="00027370">
        <w:t xml:space="preserve"> </w:t>
      </w:r>
      <w:r w:rsidRPr="00027370">
        <w:t xml:space="preserve"> Random Forest. </w:t>
      </w:r>
    </w:p>
    <w:p w:rsidR="00030384" w:rsidRPr="00027370" w:rsidRDefault="005900F1" w:rsidP="005900F1">
      <w:proofErr w:type="spellStart"/>
      <w:r w:rsidRPr="00027370">
        <w:t>Métrica</w:t>
      </w:r>
      <w:proofErr w:type="spellEnd"/>
      <w:r w:rsidRPr="00027370">
        <w:t xml:space="preserve"> </w:t>
      </w:r>
      <w:proofErr w:type="spellStart"/>
      <w:r w:rsidRPr="00027370">
        <w:t>sugerida</w:t>
      </w:r>
      <w:proofErr w:type="spellEnd"/>
      <w:r w:rsidRPr="00027370">
        <w:t>: Precision, Recall, F1</w:t>
      </w:r>
      <w:r w:rsidR="0058211B" w:rsidRPr="00027370">
        <w:t>.</w:t>
      </w:r>
    </w:p>
    <w:p w:rsidR="0058211B" w:rsidRDefault="0058211B" w:rsidP="005900F1"/>
    <w:p w:rsidR="00027370" w:rsidRPr="00027370" w:rsidRDefault="00027370" w:rsidP="005900F1"/>
    <w:p w:rsidR="005900F1" w:rsidRPr="00027370" w:rsidRDefault="0058211B" w:rsidP="005900F1">
      <w:proofErr w:type="spellStart"/>
      <w:r w:rsidRPr="00027370">
        <w:rPr>
          <w:b/>
        </w:rPr>
        <w:t>Caso</w:t>
      </w:r>
      <w:proofErr w:type="spellEnd"/>
      <w:r w:rsidRPr="00027370">
        <w:rPr>
          <w:b/>
        </w:rPr>
        <w:t xml:space="preserve"> 3</w:t>
      </w:r>
      <w:r w:rsidRPr="00027370">
        <w:t xml:space="preserve">: </w:t>
      </w:r>
      <w:proofErr w:type="spellStart"/>
      <w:r w:rsidR="005900F1" w:rsidRPr="00027370">
        <w:t>Clasificar</w:t>
      </w:r>
      <w:proofErr w:type="spellEnd"/>
      <w:r w:rsidR="005900F1" w:rsidRPr="00027370">
        <w:t xml:space="preserve"> </w:t>
      </w:r>
      <w:proofErr w:type="spellStart"/>
      <w:r w:rsidR="005900F1" w:rsidRPr="00027370">
        <w:t>correos</w:t>
      </w:r>
      <w:proofErr w:type="spellEnd"/>
      <w:r w:rsidR="005900F1" w:rsidRPr="00027370">
        <w:t xml:space="preserve"> </w:t>
      </w:r>
      <w:proofErr w:type="spellStart"/>
      <w:r w:rsidR="005900F1" w:rsidRPr="00027370">
        <w:t>electrónicos</w:t>
      </w:r>
      <w:proofErr w:type="spellEnd"/>
      <w:r w:rsidR="005900F1" w:rsidRPr="00027370">
        <w:t xml:space="preserve"> entre 'spam' y 'no spam'</w:t>
      </w:r>
      <w:r w:rsidR="00027370">
        <w:t>.</w:t>
      </w:r>
    </w:p>
    <w:p w:rsidR="005900F1" w:rsidRPr="00027370" w:rsidRDefault="005900F1" w:rsidP="005900F1">
      <w:proofErr w:type="spellStart"/>
      <w:r w:rsidRPr="00027370">
        <w:t>Tipo</w:t>
      </w:r>
      <w:proofErr w:type="spellEnd"/>
      <w:r w:rsidR="00030384" w:rsidRPr="00027370">
        <w:t xml:space="preserve"> </w:t>
      </w:r>
      <w:r w:rsidR="0058211B" w:rsidRPr="00027370">
        <w:t xml:space="preserve">de </w:t>
      </w:r>
      <w:proofErr w:type="spellStart"/>
      <w:r w:rsidR="0058211B" w:rsidRPr="00027370">
        <w:t>p</w:t>
      </w:r>
      <w:r w:rsidR="00030384" w:rsidRPr="00027370">
        <w:t>roblema</w:t>
      </w:r>
      <w:proofErr w:type="spellEnd"/>
      <w:r w:rsidRPr="00027370">
        <w:t xml:space="preserve">: </w:t>
      </w:r>
      <w:proofErr w:type="spellStart"/>
      <w:r w:rsidRPr="00027370">
        <w:t>Clasificación</w:t>
      </w:r>
      <w:proofErr w:type="spellEnd"/>
      <w:r w:rsidRPr="00027370">
        <w:t xml:space="preserve"> </w:t>
      </w:r>
      <w:r w:rsidR="00030384" w:rsidRPr="00027370">
        <w:t>(</w:t>
      </w:r>
      <w:proofErr w:type="spellStart"/>
      <w:r w:rsidRPr="00027370">
        <w:t>binaria</w:t>
      </w:r>
      <w:proofErr w:type="spellEnd"/>
      <w:r w:rsidR="00030384" w:rsidRPr="00027370">
        <w:t>).</w:t>
      </w:r>
    </w:p>
    <w:p w:rsidR="00030384" w:rsidRPr="00027370" w:rsidRDefault="0058211B" w:rsidP="00030384">
      <w:proofErr w:type="spellStart"/>
      <w:r w:rsidRPr="00027370">
        <w:t>J</w:t>
      </w:r>
      <w:r w:rsidR="00030384" w:rsidRPr="00027370">
        <w:t>ustificación</w:t>
      </w:r>
      <w:proofErr w:type="spellEnd"/>
      <w:r w:rsidR="005900F1" w:rsidRPr="00027370">
        <w:t xml:space="preserve">: </w:t>
      </w:r>
      <w:r w:rsidR="00030384" w:rsidRPr="00027370">
        <w:t xml:space="preserve">El </w:t>
      </w:r>
      <w:proofErr w:type="spellStart"/>
      <w:r w:rsidR="00030384" w:rsidRPr="00027370">
        <w:t>resultado</w:t>
      </w:r>
      <w:proofErr w:type="spellEnd"/>
      <w:r w:rsidR="00030384" w:rsidRPr="00027370">
        <w:t xml:space="preserve"> </w:t>
      </w:r>
      <w:proofErr w:type="spellStart"/>
      <w:r w:rsidR="00030384" w:rsidRPr="00027370">
        <w:t>es</w:t>
      </w:r>
      <w:proofErr w:type="spellEnd"/>
      <w:r w:rsidR="00030384" w:rsidRPr="00027370">
        <w:t xml:space="preserve"> </w:t>
      </w:r>
      <w:proofErr w:type="spellStart"/>
      <w:r w:rsidR="00030384" w:rsidRPr="00027370">
        <w:t>discreto</w:t>
      </w:r>
      <w:proofErr w:type="spellEnd"/>
      <w:r w:rsidR="00030384" w:rsidRPr="00027370">
        <w:t xml:space="preserve"> </w:t>
      </w:r>
      <w:proofErr w:type="spellStart"/>
      <w:r w:rsidRPr="00027370">
        <w:t>categórico</w:t>
      </w:r>
      <w:proofErr w:type="spellEnd"/>
      <w:r w:rsidRPr="00027370">
        <w:t xml:space="preserve"> </w:t>
      </w:r>
      <w:r w:rsidR="00030384" w:rsidRPr="00027370">
        <w:t>(</w:t>
      </w:r>
      <w:r w:rsidR="00027370">
        <w:t>'spam' o</w:t>
      </w:r>
      <w:r w:rsidR="00027370" w:rsidRPr="00027370">
        <w:t xml:space="preserve"> 'no spam'</w:t>
      </w:r>
      <w:r w:rsidR="00030384" w:rsidRPr="00027370">
        <w:t>).</w:t>
      </w:r>
    </w:p>
    <w:p w:rsidR="005900F1" w:rsidRPr="00027370" w:rsidRDefault="005900F1" w:rsidP="005900F1">
      <w:proofErr w:type="spellStart"/>
      <w:r w:rsidRPr="00027370">
        <w:t>Algoritmo</w:t>
      </w:r>
      <w:proofErr w:type="spellEnd"/>
      <w:r w:rsidRPr="00027370">
        <w:t xml:space="preserve"> </w:t>
      </w:r>
      <w:proofErr w:type="spellStart"/>
      <w:r w:rsidRPr="00027370">
        <w:t>recomendado</w:t>
      </w:r>
      <w:proofErr w:type="spellEnd"/>
      <w:r w:rsidRPr="00027370">
        <w:t xml:space="preserve">: </w:t>
      </w:r>
      <w:proofErr w:type="spellStart"/>
      <w:r w:rsidR="0058211B" w:rsidRPr="00027370">
        <w:t>Regresión</w:t>
      </w:r>
      <w:proofErr w:type="spellEnd"/>
      <w:r w:rsidR="0058211B" w:rsidRPr="00027370">
        <w:t xml:space="preserve"> </w:t>
      </w:r>
      <w:proofErr w:type="spellStart"/>
      <w:r w:rsidR="0058211B" w:rsidRPr="00027370">
        <w:t>Logística</w:t>
      </w:r>
      <w:proofErr w:type="spellEnd"/>
      <w:r w:rsidR="0058211B" w:rsidRPr="00027370">
        <w:t>.</w:t>
      </w:r>
    </w:p>
    <w:p w:rsidR="005900F1" w:rsidRPr="00027370" w:rsidRDefault="005900F1" w:rsidP="005900F1">
      <w:proofErr w:type="spellStart"/>
      <w:r w:rsidRPr="00027370">
        <w:t>Métrica</w:t>
      </w:r>
      <w:proofErr w:type="spellEnd"/>
      <w:r w:rsidRPr="00027370">
        <w:t xml:space="preserve"> </w:t>
      </w:r>
      <w:proofErr w:type="spellStart"/>
      <w:r w:rsidRPr="00027370">
        <w:t>sugerida</w:t>
      </w:r>
      <w:proofErr w:type="spellEnd"/>
      <w:r w:rsidRPr="00027370">
        <w:t>: Precision, Recall, F1.</w:t>
      </w:r>
    </w:p>
    <w:p w:rsidR="0058211B" w:rsidRDefault="0058211B" w:rsidP="005900F1"/>
    <w:p w:rsidR="00027370" w:rsidRDefault="00027370" w:rsidP="005900F1"/>
    <w:p w:rsidR="005900F1" w:rsidRPr="00027370" w:rsidRDefault="0058211B" w:rsidP="005900F1">
      <w:proofErr w:type="spellStart"/>
      <w:r w:rsidRPr="00027370">
        <w:rPr>
          <w:b/>
        </w:rPr>
        <w:lastRenderedPageBreak/>
        <w:t>Caso</w:t>
      </w:r>
      <w:proofErr w:type="spellEnd"/>
      <w:r w:rsidRPr="00027370">
        <w:rPr>
          <w:b/>
        </w:rPr>
        <w:t xml:space="preserve"> 4</w:t>
      </w:r>
      <w:r w:rsidRPr="00027370">
        <w:t xml:space="preserve">: </w:t>
      </w:r>
      <w:proofErr w:type="spellStart"/>
      <w:r w:rsidR="005900F1" w:rsidRPr="00027370">
        <w:t>Predecir</w:t>
      </w:r>
      <w:proofErr w:type="spellEnd"/>
      <w:r w:rsidR="005900F1" w:rsidRPr="00027370">
        <w:t xml:space="preserve"> el </w:t>
      </w:r>
      <w:proofErr w:type="spellStart"/>
      <w:r w:rsidR="005900F1" w:rsidRPr="00027370">
        <w:t>puntaje</w:t>
      </w:r>
      <w:proofErr w:type="spellEnd"/>
      <w:r w:rsidR="005900F1" w:rsidRPr="00027370">
        <w:t xml:space="preserve"> de un </w:t>
      </w:r>
      <w:proofErr w:type="spellStart"/>
      <w:r w:rsidR="005900F1" w:rsidRPr="00027370">
        <w:t>alumno</w:t>
      </w:r>
      <w:proofErr w:type="spellEnd"/>
      <w:r w:rsidR="005900F1" w:rsidRPr="00027370">
        <w:t xml:space="preserve"> en un </w:t>
      </w:r>
      <w:proofErr w:type="spellStart"/>
      <w:r w:rsidR="005900F1" w:rsidRPr="00027370">
        <w:t>examen</w:t>
      </w:r>
      <w:proofErr w:type="spellEnd"/>
      <w:r w:rsidR="00027370">
        <w:t>.</w:t>
      </w:r>
    </w:p>
    <w:p w:rsidR="005900F1" w:rsidRPr="00027370" w:rsidRDefault="005900F1" w:rsidP="005900F1">
      <w:proofErr w:type="spellStart"/>
      <w:r w:rsidRPr="00027370">
        <w:t>Tipo</w:t>
      </w:r>
      <w:proofErr w:type="spellEnd"/>
      <w:r w:rsidR="0058211B" w:rsidRPr="00027370">
        <w:t xml:space="preserve"> de </w:t>
      </w:r>
      <w:proofErr w:type="spellStart"/>
      <w:r w:rsidR="0058211B" w:rsidRPr="00027370">
        <w:t>problema</w:t>
      </w:r>
      <w:proofErr w:type="spellEnd"/>
      <w:r w:rsidRPr="00027370">
        <w:t xml:space="preserve">: </w:t>
      </w:r>
      <w:proofErr w:type="spellStart"/>
      <w:r w:rsidRPr="00027370">
        <w:t>Regresión</w:t>
      </w:r>
      <w:proofErr w:type="spellEnd"/>
      <w:r w:rsidR="00027370">
        <w:t>.</w:t>
      </w:r>
    </w:p>
    <w:p w:rsidR="005900F1" w:rsidRPr="00027370" w:rsidRDefault="0058211B" w:rsidP="005900F1">
      <w:proofErr w:type="spellStart"/>
      <w:r w:rsidRPr="00027370">
        <w:t>Justificación</w:t>
      </w:r>
      <w:proofErr w:type="spellEnd"/>
      <w:r w:rsidR="005900F1" w:rsidRPr="00027370">
        <w:t xml:space="preserve">: </w:t>
      </w:r>
      <w:r w:rsidRPr="00027370">
        <w:t xml:space="preserve">El </w:t>
      </w:r>
      <w:proofErr w:type="spellStart"/>
      <w:r w:rsidRPr="00027370">
        <w:t>r</w:t>
      </w:r>
      <w:r w:rsidR="005900F1" w:rsidRPr="00027370">
        <w:t>esultado</w:t>
      </w:r>
      <w:proofErr w:type="spellEnd"/>
      <w:r w:rsidR="005900F1" w:rsidRPr="00027370">
        <w:t xml:space="preserve"> </w:t>
      </w:r>
      <w:proofErr w:type="spellStart"/>
      <w:r w:rsidR="005900F1" w:rsidRPr="00027370">
        <w:t>es</w:t>
      </w:r>
      <w:proofErr w:type="spellEnd"/>
      <w:r w:rsidR="005900F1" w:rsidRPr="00027370">
        <w:t xml:space="preserve"> un </w:t>
      </w:r>
      <w:proofErr w:type="spellStart"/>
      <w:r w:rsidR="005900F1" w:rsidRPr="00027370">
        <w:t>número</w:t>
      </w:r>
      <w:proofErr w:type="spellEnd"/>
      <w:r w:rsidR="005900F1" w:rsidRPr="00027370">
        <w:t xml:space="preserve"> </w:t>
      </w:r>
      <w:proofErr w:type="spellStart"/>
      <w:r w:rsidRPr="00027370">
        <w:t>contínuo</w:t>
      </w:r>
      <w:proofErr w:type="spellEnd"/>
      <w:r w:rsidRPr="00027370">
        <w:t xml:space="preserve"> </w:t>
      </w:r>
      <w:r w:rsidR="005900F1" w:rsidRPr="00027370">
        <w:t>(</w:t>
      </w:r>
      <w:proofErr w:type="spellStart"/>
      <w:r w:rsidR="005900F1" w:rsidRPr="00027370">
        <w:t>puntaje</w:t>
      </w:r>
      <w:proofErr w:type="spellEnd"/>
      <w:r w:rsidR="005900F1" w:rsidRPr="00027370">
        <w:t>).</w:t>
      </w:r>
    </w:p>
    <w:p w:rsidR="005900F1" w:rsidRPr="00027370" w:rsidRDefault="005900F1" w:rsidP="005900F1">
      <w:proofErr w:type="spellStart"/>
      <w:r w:rsidRPr="00027370">
        <w:t>Algoritmo</w:t>
      </w:r>
      <w:proofErr w:type="spellEnd"/>
      <w:r w:rsidRPr="00027370">
        <w:t xml:space="preserve"> </w:t>
      </w:r>
      <w:proofErr w:type="spellStart"/>
      <w:r w:rsidRPr="00027370">
        <w:t>recomendado</w:t>
      </w:r>
      <w:proofErr w:type="spellEnd"/>
      <w:r w:rsidRPr="00027370">
        <w:t xml:space="preserve">: </w:t>
      </w:r>
      <w:proofErr w:type="spellStart"/>
      <w:r w:rsidRPr="00027370">
        <w:t>Regresión</w:t>
      </w:r>
      <w:proofErr w:type="spellEnd"/>
      <w:r w:rsidRPr="00027370">
        <w:t xml:space="preserve"> lineal. </w:t>
      </w:r>
    </w:p>
    <w:p w:rsidR="0058211B" w:rsidRPr="0058211B" w:rsidRDefault="005900F1" w:rsidP="0058211B">
      <w:proofErr w:type="spellStart"/>
      <w:r w:rsidRPr="00027370">
        <w:t>Métrica</w:t>
      </w:r>
      <w:proofErr w:type="spellEnd"/>
      <w:r w:rsidRPr="00027370">
        <w:t xml:space="preserve"> </w:t>
      </w:r>
      <w:proofErr w:type="spellStart"/>
      <w:r w:rsidRPr="00027370">
        <w:t>sugerida</w:t>
      </w:r>
      <w:proofErr w:type="spellEnd"/>
      <w:r w:rsidRPr="00027370">
        <w:t xml:space="preserve">: </w:t>
      </w:r>
      <w:r w:rsidR="0058211B" w:rsidRPr="00027370">
        <w:t xml:space="preserve">Error </w:t>
      </w:r>
      <w:proofErr w:type="spellStart"/>
      <w:r w:rsidR="0058211B" w:rsidRPr="00027370">
        <w:t>cuadrático</w:t>
      </w:r>
      <w:proofErr w:type="spellEnd"/>
      <w:r w:rsidR="0058211B" w:rsidRPr="00027370">
        <w:t xml:space="preserve"> </w:t>
      </w:r>
      <w:proofErr w:type="spellStart"/>
      <w:r w:rsidR="0058211B" w:rsidRPr="00027370">
        <w:t>medio</w:t>
      </w:r>
      <w:proofErr w:type="spellEnd"/>
      <w:r w:rsidR="0058211B" w:rsidRPr="00027370">
        <w:t>.</w:t>
      </w:r>
    </w:p>
    <w:p w:rsidR="00403A96" w:rsidRPr="0058211B" w:rsidRDefault="00403A96" w:rsidP="005900F1"/>
    <w:sectPr w:rsidR="00403A96" w:rsidRPr="005821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7370"/>
    <w:rsid w:val="00030384"/>
    <w:rsid w:val="00034616"/>
    <w:rsid w:val="0005000E"/>
    <w:rsid w:val="0006063C"/>
    <w:rsid w:val="000C6D41"/>
    <w:rsid w:val="00131AC2"/>
    <w:rsid w:val="0015074B"/>
    <w:rsid w:val="001700D6"/>
    <w:rsid w:val="0029639D"/>
    <w:rsid w:val="00326F90"/>
    <w:rsid w:val="00403A96"/>
    <w:rsid w:val="00473611"/>
    <w:rsid w:val="004D6591"/>
    <w:rsid w:val="0058211B"/>
    <w:rsid w:val="005900F1"/>
    <w:rsid w:val="007A6BEC"/>
    <w:rsid w:val="007D5291"/>
    <w:rsid w:val="00821958"/>
    <w:rsid w:val="008553E4"/>
    <w:rsid w:val="00865B76"/>
    <w:rsid w:val="00890D43"/>
    <w:rsid w:val="008C6274"/>
    <w:rsid w:val="00990B2A"/>
    <w:rsid w:val="009A4AC5"/>
    <w:rsid w:val="00AA1D8D"/>
    <w:rsid w:val="00AC0001"/>
    <w:rsid w:val="00AC7C7E"/>
    <w:rsid w:val="00B43BBD"/>
    <w:rsid w:val="00B47730"/>
    <w:rsid w:val="00B93DB5"/>
    <w:rsid w:val="00CB0664"/>
    <w:rsid w:val="00FC693F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188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15</cp:revision>
  <dcterms:created xsi:type="dcterms:W3CDTF">2025-08-04T04:44:00Z</dcterms:created>
  <dcterms:modified xsi:type="dcterms:W3CDTF">2025-08-09T01:50:00Z</dcterms:modified>
</cp:coreProperties>
</file>