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05000E" w:rsidP="00FE423E">
      <w:r w:rsidRPr="00027370">
        <w:t>MODULO 06</w:t>
      </w:r>
      <w:r w:rsidR="00986606">
        <w:t xml:space="preserve"> - EJERCICIO 04-A</w:t>
      </w:r>
    </w:p>
    <w:p w:rsidR="00C2672C" w:rsidRDefault="00FE423E" w:rsidP="00FE423E">
      <w:r w:rsidRPr="00027370">
        <w:t>ALEXIS YURI M.</w:t>
      </w:r>
    </w:p>
    <w:p w:rsidR="006B1317" w:rsidRDefault="00986606" w:rsidP="00FE423E">
      <w:proofErr w:type="spellStart"/>
      <w:r>
        <w:t>Analiza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datasets y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relación</w:t>
      </w:r>
      <w:proofErr w:type="spellEnd"/>
      <w:r>
        <w:t xml:space="preserve"> entre la variable </w:t>
      </w:r>
      <w:proofErr w:type="spellStart"/>
      <w:r>
        <w:t>independiente</w:t>
      </w:r>
      <w:proofErr w:type="spellEnd"/>
      <w:r>
        <w:t xml:space="preserve"> y la </w:t>
      </w:r>
      <w:proofErr w:type="spellStart"/>
      <w:r>
        <w:t>dependiente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lineal o no lineal. </w:t>
      </w:r>
      <w:proofErr w:type="spellStart"/>
      <w:r>
        <w:t>Elige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</w:t>
      </w:r>
      <w:proofErr w:type="spellStart"/>
      <w:r>
        <w:t>adecuado</w:t>
      </w:r>
      <w:proofErr w:type="spellEnd"/>
      <w:r>
        <w:t xml:space="preserve"> y </w:t>
      </w:r>
      <w:proofErr w:type="spellStart"/>
      <w:r>
        <w:t>justifica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>.</w:t>
      </w:r>
    </w:p>
    <w:p w:rsidR="00554FC5" w:rsidRDefault="00554FC5" w:rsidP="00554FC5"/>
    <w:p w:rsidR="00554FC5" w:rsidRDefault="00554FC5" w:rsidP="00554FC5">
      <w:r>
        <w:t xml:space="preserve">1) </w:t>
      </w:r>
      <w:proofErr w:type="spellStart"/>
      <w:r>
        <w:t>Observación</w:t>
      </w:r>
      <w:proofErr w:type="spellEnd"/>
      <w:r>
        <w:t xml:space="preserve"> de los </w:t>
      </w:r>
      <w:proofErr w:type="spellStart"/>
      <w:r>
        <w:t>gráficos</w:t>
      </w:r>
      <w:proofErr w:type="spellEnd"/>
      <w:r>
        <w:t>.</w:t>
      </w:r>
    </w:p>
    <w:p w:rsidR="00554FC5" w:rsidRDefault="00554FC5" w:rsidP="00554FC5">
      <w:r>
        <w:t>- Dataset 1 (</w:t>
      </w:r>
      <w:proofErr w:type="spellStart"/>
      <w:r>
        <w:t>Horas</w:t>
      </w:r>
      <w:proofErr w:type="spellEnd"/>
      <w:r>
        <w:t xml:space="preserve"> de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Nota final): </w:t>
      </w:r>
      <w:proofErr w:type="spellStart"/>
      <w:r>
        <w:t>nube</w:t>
      </w:r>
      <w:proofErr w:type="spellEnd"/>
      <w:r>
        <w:t xml:space="preserve"> de </w:t>
      </w:r>
      <w:proofErr w:type="spellStart"/>
      <w:r>
        <w:t>puntos</w:t>
      </w:r>
      <w:proofErr w:type="spellEnd"/>
      <w:r>
        <w:t xml:space="preserve"> con </w:t>
      </w:r>
      <w:proofErr w:type="spellStart"/>
      <w:r>
        <w:t>tendencia</w:t>
      </w:r>
      <w:proofErr w:type="spellEnd"/>
      <w:r>
        <w:t xml:space="preserve"> </w:t>
      </w:r>
      <w:proofErr w:type="spellStart"/>
      <w:r>
        <w:t>creciente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lineal, sin </w:t>
      </w:r>
      <w:proofErr w:type="spellStart"/>
      <w:r>
        <w:t>curvatura</w:t>
      </w:r>
      <w:proofErr w:type="spellEnd"/>
      <w:r>
        <w:t xml:space="preserve"> </w:t>
      </w:r>
      <w:proofErr w:type="spellStart"/>
      <w:r>
        <w:t>evidente</w:t>
      </w:r>
      <w:proofErr w:type="spellEnd"/>
      <w:r>
        <w:t>.</w:t>
      </w:r>
    </w:p>
    <w:p w:rsidR="00554FC5" w:rsidRDefault="00554FC5" w:rsidP="00554FC5">
      <w:r>
        <w:t xml:space="preserve">- Dataset 2 (Variable X </w:t>
      </w:r>
      <w:proofErr w:type="spellStart"/>
      <w:r>
        <w:t>vs</w:t>
      </w:r>
      <w:proofErr w:type="spellEnd"/>
      <w:r>
        <w:t xml:space="preserve"> Variable Y): </w:t>
      </w:r>
      <w:proofErr w:type="spellStart"/>
      <w:r>
        <w:t>clara</w:t>
      </w:r>
      <w:proofErr w:type="spellEnd"/>
      <w:r>
        <w:t xml:space="preserve"> </w:t>
      </w:r>
      <w:proofErr w:type="spellStart"/>
      <w:r>
        <w:t>curvatura</w:t>
      </w:r>
      <w:proofErr w:type="spellEnd"/>
      <w:r>
        <w:t xml:space="preserve"> </w:t>
      </w:r>
      <w:proofErr w:type="spellStart"/>
      <w:r>
        <w:t>cóncava</w:t>
      </w:r>
      <w:proofErr w:type="spellEnd"/>
      <w:r>
        <w:t xml:space="preserve"> (forma de </w:t>
      </w:r>
      <w:proofErr w:type="spellStart"/>
      <w:r>
        <w:t>parábola</w:t>
      </w:r>
      <w:proofErr w:type="spellEnd"/>
      <w:r>
        <w:t xml:space="preserve">), la </w:t>
      </w:r>
      <w:proofErr w:type="spellStart"/>
      <w:r>
        <w:t>pendiente</w:t>
      </w:r>
      <w:proofErr w:type="spellEnd"/>
      <w:r>
        <w:t xml:space="preserve"> cambia de </w:t>
      </w:r>
      <w:proofErr w:type="spellStart"/>
      <w:r>
        <w:t>positiva</w:t>
      </w:r>
      <w:proofErr w:type="spellEnd"/>
      <w:r>
        <w:t xml:space="preserve"> a </w:t>
      </w:r>
      <w:proofErr w:type="spellStart"/>
      <w:r>
        <w:t>negativa</w:t>
      </w:r>
      <w:proofErr w:type="spellEnd"/>
      <w:r>
        <w:t xml:space="preserve"> (</w:t>
      </w:r>
      <w:proofErr w:type="spellStart"/>
      <w:r>
        <w:t>inflexión</w:t>
      </w:r>
      <w:proofErr w:type="spellEnd"/>
      <w:r>
        <w:t>).</w:t>
      </w:r>
    </w:p>
    <w:p w:rsidR="00554FC5" w:rsidRDefault="00554FC5" w:rsidP="00554FC5"/>
    <w:p w:rsidR="00554FC5" w:rsidRDefault="00554FC5" w:rsidP="00554FC5">
      <w:r>
        <w:t xml:space="preserve">2) </w:t>
      </w:r>
      <w:proofErr w:type="spellStart"/>
      <w:r>
        <w:t>Identificación</w:t>
      </w:r>
      <w:proofErr w:type="spellEnd"/>
      <w:r>
        <w:t xml:space="preserve"> de la </w:t>
      </w:r>
      <w:proofErr w:type="spellStart"/>
      <w:r>
        <w:t>relación</w:t>
      </w:r>
      <w:proofErr w:type="spellEnd"/>
    </w:p>
    <w:p w:rsidR="00554FC5" w:rsidRDefault="00554FC5" w:rsidP="00554FC5">
      <w:r>
        <w:t xml:space="preserve">- Dataset 1: la </w:t>
      </w:r>
      <w:proofErr w:type="spellStart"/>
      <w:r>
        <w:t>relación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representarse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recta con </w:t>
      </w:r>
      <w:proofErr w:type="spellStart"/>
      <w:r>
        <w:t>pendiente</w:t>
      </w:r>
      <w:proofErr w:type="spellEnd"/>
      <w:r>
        <w:t xml:space="preserve"> </w:t>
      </w:r>
      <w:proofErr w:type="spellStart"/>
      <w:r>
        <w:t>positiva</w:t>
      </w:r>
      <w:proofErr w:type="spellEnd"/>
      <w:r>
        <w:t>.</w:t>
      </w:r>
    </w:p>
    <w:p w:rsidR="00554FC5" w:rsidRDefault="00554FC5" w:rsidP="00554FC5">
      <w:r>
        <w:t xml:space="preserve">- Dataset 2: la </w:t>
      </w:r>
      <w:proofErr w:type="spellStart"/>
      <w:r>
        <w:t>relación</w:t>
      </w:r>
      <w:proofErr w:type="spellEnd"/>
      <w:r>
        <w:t xml:space="preserve"> </w:t>
      </w:r>
      <w:proofErr w:type="spellStart"/>
      <w:r>
        <w:t>cláramente</w:t>
      </w:r>
      <w:proofErr w:type="spellEnd"/>
      <w:r>
        <w:t xml:space="preserve"> no </w:t>
      </w:r>
      <w:proofErr w:type="spellStart"/>
      <w:r>
        <w:t>es</w:t>
      </w:r>
      <w:proofErr w:type="spellEnd"/>
      <w:r>
        <w:t xml:space="preserve"> lineal; </w:t>
      </w:r>
      <w:proofErr w:type="spellStart"/>
      <w:r>
        <w:t>una</w:t>
      </w:r>
      <w:proofErr w:type="spellEnd"/>
      <w:r>
        <w:t xml:space="preserve"> recta </w:t>
      </w:r>
      <w:proofErr w:type="spellStart"/>
      <w:r>
        <w:t>subestimaría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en los </w:t>
      </w:r>
      <w:r>
        <w:tab/>
      </w:r>
      <w:r>
        <w:tab/>
        <w:t xml:space="preserve">        </w:t>
      </w:r>
      <w:proofErr w:type="spellStart"/>
      <w:r>
        <w:t>extremos</w:t>
      </w:r>
      <w:proofErr w:type="spellEnd"/>
      <w:r>
        <w:t>.</w:t>
      </w:r>
    </w:p>
    <w:p w:rsidR="00554FC5" w:rsidRDefault="00554FC5" w:rsidP="00554FC5"/>
    <w:p w:rsidR="00554FC5" w:rsidRDefault="00554FC5" w:rsidP="00554FC5">
      <w:r>
        <w:t xml:space="preserve">3) </w:t>
      </w:r>
      <w:proofErr w:type="spellStart"/>
      <w:r>
        <w:t>Clasificación</w:t>
      </w:r>
      <w:proofErr w:type="spellEnd"/>
      <w:r>
        <w:t xml:space="preserve"> del </w:t>
      </w:r>
      <w:proofErr w:type="spellStart"/>
      <w:r>
        <w:t>problema</w:t>
      </w:r>
      <w:proofErr w:type="spellEnd"/>
      <w:r>
        <w:t>.</w:t>
      </w:r>
    </w:p>
    <w:p w:rsidR="00554FC5" w:rsidRDefault="00554FC5" w:rsidP="00554FC5">
      <w:r>
        <w:t xml:space="preserve">- Dataset 1: Se </w:t>
      </w:r>
      <w:proofErr w:type="spellStart"/>
      <w:r>
        <w:t>clasifica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Regresión</w:t>
      </w:r>
      <w:proofErr w:type="spellEnd"/>
      <w:r>
        <w:t xml:space="preserve"> lineal.</w:t>
      </w:r>
    </w:p>
    <w:p w:rsidR="00554FC5" w:rsidRDefault="00554FC5" w:rsidP="00554FC5">
      <w:r>
        <w:t xml:space="preserve">- Dataset 2: Se </w:t>
      </w:r>
      <w:proofErr w:type="spellStart"/>
      <w:r>
        <w:t>clasifica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Regresión</w:t>
      </w:r>
      <w:proofErr w:type="spellEnd"/>
      <w:r>
        <w:t xml:space="preserve"> no lineal (</w:t>
      </w:r>
      <w:proofErr w:type="spellStart"/>
      <w:r>
        <w:t>curvilínea</w:t>
      </w:r>
      <w:proofErr w:type="spellEnd"/>
      <w:r>
        <w:t>).</w:t>
      </w:r>
    </w:p>
    <w:p w:rsidR="00554FC5" w:rsidRDefault="00554FC5" w:rsidP="00554FC5"/>
    <w:p w:rsidR="00554FC5" w:rsidRDefault="00554FC5" w:rsidP="00554FC5">
      <w:r>
        <w:t xml:space="preserve">4) </w:t>
      </w:r>
      <w:proofErr w:type="spellStart"/>
      <w:r>
        <w:t>Propuesta</w:t>
      </w:r>
      <w:proofErr w:type="spellEnd"/>
      <w:r>
        <w:t xml:space="preserve"> de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adecuados</w:t>
      </w:r>
      <w:proofErr w:type="spellEnd"/>
      <w:r>
        <w:t>.</w:t>
      </w:r>
    </w:p>
    <w:p w:rsidR="00554FC5" w:rsidRDefault="00554FC5" w:rsidP="00554FC5">
      <w:r>
        <w:t>Dataset 1 (lineal):</w:t>
      </w:r>
    </w:p>
    <w:p w:rsidR="00554FC5" w:rsidRDefault="00554FC5" w:rsidP="00554FC5">
      <w:r>
        <w:t xml:space="preserve">-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Propuesto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Regresión</w:t>
      </w:r>
      <w:proofErr w:type="spellEnd"/>
      <w:r>
        <w:t xml:space="preserve"> lineal simple.</w:t>
      </w:r>
    </w:p>
    <w:p w:rsidR="00554FC5" w:rsidRDefault="00554FC5" w:rsidP="00554FC5">
      <w:r>
        <w:t xml:space="preserve">- </w:t>
      </w:r>
      <w:proofErr w:type="spellStart"/>
      <w:r>
        <w:t>Justificación</w:t>
      </w:r>
      <w:proofErr w:type="spellEnd"/>
      <w:r>
        <w:t xml:space="preserve">: </w:t>
      </w:r>
      <w:proofErr w:type="spellStart"/>
      <w:r>
        <w:t>Tendencia</w:t>
      </w:r>
      <w:proofErr w:type="spellEnd"/>
      <w:r>
        <w:t xml:space="preserve"> </w:t>
      </w:r>
      <w:proofErr w:type="spellStart"/>
      <w:r>
        <w:t>aproximadame</w:t>
      </w:r>
      <w:r w:rsidR="005C162C">
        <w:t>nte</w:t>
      </w:r>
      <w:proofErr w:type="spellEnd"/>
      <w:r w:rsidR="005C162C">
        <w:t xml:space="preserve"> lineal. El </w:t>
      </w:r>
      <w:proofErr w:type="spellStart"/>
      <w:r w:rsidR="005C162C">
        <w:t>modelo</w:t>
      </w:r>
      <w:proofErr w:type="spellEnd"/>
      <w:r w:rsidR="005C162C">
        <w:t xml:space="preserve"> </w:t>
      </w:r>
      <w:proofErr w:type="spellStart"/>
      <w:r w:rsidR="005C162C">
        <w:t>es</w:t>
      </w:r>
      <w:proofErr w:type="spellEnd"/>
      <w:r w:rsidR="005C162C">
        <w:t xml:space="preserve"> </w:t>
      </w:r>
      <w:proofErr w:type="spellStart"/>
      <w:r w:rsidR="005C162C">
        <w:t>fácil</w:t>
      </w:r>
      <w:proofErr w:type="spellEnd"/>
      <w:r w:rsidR="005C162C">
        <w:t xml:space="preserve"> de </w:t>
      </w:r>
      <w:proofErr w:type="spellStart"/>
      <w:r w:rsidR="005C162C">
        <w:t>entender</w:t>
      </w:r>
      <w:proofErr w:type="spellEnd"/>
      <w:r w:rsidR="005C162C">
        <w:t xml:space="preserve"> </w:t>
      </w:r>
      <w:r>
        <w:t xml:space="preserve"> y </w:t>
      </w:r>
      <w:r w:rsidR="005C162C">
        <w:t xml:space="preserve">lo </w:t>
      </w:r>
      <w:proofErr w:type="spellStart"/>
      <w:r w:rsidR="005C162C">
        <w:t>bastante</w:t>
      </w:r>
      <w:proofErr w:type="spellEnd"/>
      <w:r w:rsidR="005C162C">
        <w:t xml:space="preserve"> </w:t>
      </w:r>
      <w:proofErr w:type="spellStart"/>
      <w:r w:rsidR="005C162C">
        <w:t>bueno</w:t>
      </w:r>
      <w:proofErr w:type="spellEnd"/>
      <w:r w:rsidR="005C162C">
        <w:t xml:space="preserve"> </w:t>
      </w:r>
      <w:proofErr w:type="spellStart"/>
      <w:r w:rsidR="005C162C">
        <w:t>para</w:t>
      </w:r>
      <w:proofErr w:type="spellEnd"/>
      <w:r w:rsidR="005C162C">
        <w:t xml:space="preserve"> resolver el </w:t>
      </w:r>
      <w:proofErr w:type="spellStart"/>
      <w:r w:rsidR="005C162C">
        <w:t>problema</w:t>
      </w:r>
      <w:proofErr w:type="spellEnd"/>
      <w:r w:rsidR="005C162C">
        <w:t xml:space="preserve"> sin </w:t>
      </w:r>
      <w:proofErr w:type="spellStart"/>
      <w:r w:rsidR="005C162C">
        <w:t>complicarlo</w:t>
      </w:r>
      <w:proofErr w:type="spellEnd"/>
      <w:r w:rsidR="005C162C">
        <w:t xml:space="preserve"> de </w:t>
      </w:r>
      <w:proofErr w:type="spellStart"/>
      <w:r w:rsidR="005C162C">
        <w:t>más</w:t>
      </w:r>
      <w:proofErr w:type="spellEnd"/>
      <w:r w:rsidR="005C162C">
        <w:t>.</w:t>
      </w:r>
    </w:p>
    <w:p w:rsidR="00554FC5" w:rsidRDefault="00554FC5" w:rsidP="00554FC5"/>
    <w:p w:rsidR="00554FC5" w:rsidRDefault="00554FC5" w:rsidP="00554FC5"/>
    <w:p w:rsidR="00554FC5" w:rsidRDefault="00554FC5" w:rsidP="00554FC5"/>
    <w:p w:rsidR="00554FC5" w:rsidRDefault="00554FC5" w:rsidP="00554FC5"/>
    <w:p w:rsidR="00554FC5" w:rsidRDefault="00554FC5" w:rsidP="00554FC5">
      <w:r>
        <w:t>Dataset 2 (no lineal):</w:t>
      </w:r>
    </w:p>
    <w:p w:rsidR="00554FC5" w:rsidRDefault="00554FC5" w:rsidP="00554FC5">
      <w:r>
        <w:t xml:space="preserve">-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Propuesto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Regresión</w:t>
      </w:r>
      <w:proofErr w:type="spellEnd"/>
      <w:r>
        <w:t xml:space="preserve"> </w:t>
      </w:r>
      <w:proofErr w:type="spellStart"/>
      <w:r>
        <w:t>polinómica</w:t>
      </w:r>
      <w:proofErr w:type="spellEnd"/>
      <w:r>
        <w:t xml:space="preserve"> de </w:t>
      </w:r>
      <w:proofErr w:type="spellStart"/>
      <w:r>
        <w:t>grado</w:t>
      </w:r>
      <w:proofErr w:type="spellEnd"/>
      <w:r>
        <w:t xml:space="preserve"> 2.</w:t>
      </w:r>
    </w:p>
    <w:p w:rsidR="00554FC5" w:rsidRDefault="00554FC5" w:rsidP="00554FC5">
      <w:r>
        <w:t xml:space="preserve">- </w:t>
      </w:r>
      <w:proofErr w:type="spellStart"/>
      <w:r>
        <w:t>Justificación</w:t>
      </w:r>
      <w:proofErr w:type="spellEnd"/>
      <w:r>
        <w:t xml:space="preserve">: El </w:t>
      </w:r>
      <w:proofErr w:type="spellStart"/>
      <w:r>
        <w:t>patrón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un </w:t>
      </w:r>
      <w:proofErr w:type="spellStart"/>
      <w:r>
        <w:t>máximo</w:t>
      </w:r>
      <w:proofErr w:type="spellEnd"/>
      <w:r>
        <w:t xml:space="preserve"> y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 de </w:t>
      </w:r>
      <w:proofErr w:type="spellStart"/>
      <w:r>
        <w:t>pendiente</w:t>
      </w:r>
      <w:proofErr w:type="spellEnd"/>
      <w:r>
        <w:t xml:space="preserve">. Un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cuadrático</w:t>
      </w:r>
      <w:proofErr w:type="spellEnd"/>
      <w:r>
        <w:t xml:space="preserve"> lo </w:t>
      </w:r>
      <w:proofErr w:type="spellStart"/>
      <w:r>
        <w:t>interpreta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>.</w:t>
      </w:r>
    </w:p>
    <w:p w:rsidR="00554FC5" w:rsidRDefault="00554FC5" w:rsidP="00554FC5"/>
    <w:p w:rsidR="00554FC5" w:rsidRDefault="00554FC5" w:rsidP="00554FC5">
      <w:r>
        <w:t xml:space="preserve">5) Plan de </w:t>
      </w:r>
      <w:proofErr w:type="spellStart"/>
      <w:r>
        <w:t>validación</w:t>
      </w:r>
      <w:proofErr w:type="spellEnd"/>
    </w:p>
    <w:p w:rsidR="00554FC5" w:rsidRDefault="00554FC5" w:rsidP="00554FC5">
      <w:r>
        <w:t xml:space="preserve">1. </w:t>
      </w:r>
      <w:proofErr w:type="spellStart"/>
      <w:r>
        <w:t>Dividir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en </w:t>
      </w:r>
      <w:proofErr w:type="spellStart"/>
      <w:r>
        <w:t>entrenamiento</w:t>
      </w:r>
      <w:proofErr w:type="spellEnd"/>
      <w:r>
        <w:t xml:space="preserve"> y </w:t>
      </w:r>
      <w:proofErr w:type="spellStart"/>
      <w:r>
        <w:t>prueba</w:t>
      </w:r>
      <w:proofErr w:type="spellEnd"/>
      <w:r>
        <w:t xml:space="preserve"> (p. </w:t>
      </w:r>
      <w:proofErr w:type="spellStart"/>
      <w:r>
        <w:t>ej</w:t>
      </w:r>
      <w:proofErr w:type="spellEnd"/>
      <w:r>
        <w:t xml:space="preserve">. 80/20) o </w:t>
      </w:r>
      <w:proofErr w:type="spellStart"/>
      <w:r>
        <w:t>usar</w:t>
      </w:r>
      <w:proofErr w:type="spellEnd"/>
      <w:r>
        <w:t xml:space="preserve"> </w:t>
      </w:r>
      <w:proofErr w:type="spellStart"/>
      <w:r>
        <w:t>validación</w:t>
      </w:r>
      <w:proofErr w:type="spellEnd"/>
      <w:r>
        <w:t xml:space="preserve"> </w:t>
      </w:r>
      <w:proofErr w:type="spellStart"/>
      <w:r>
        <w:t>cruzada</w:t>
      </w:r>
      <w:proofErr w:type="spellEnd"/>
      <w:r>
        <w:t>.</w:t>
      </w:r>
    </w:p>
    <w:p w:rsidR="00554FC5" w:rsidRDefault="00554FC5" w:rsidP="00554FC5">
      <w:r>
        <w:t xml:space="preserve">2. </w:t>
      </w:r>
      <w:proofErr w:type="spellStart"/>
      <w:r>
        <w:t>Ajustar</w:t>
      </w:r>
      <w:proofErr w:type="spellEnd"/>
      <w:r>
        <w:t xml:space="preserve"> </w:t>
      </w:r>
      <w:proofErr w:type="spellStart"/>
      <w:r>
        <w:t>modelos</w:t>
      </w:r>
      <w:proofErr w:type="spellEnd"/>
      <w:r>
        <w:t>:</w:t>
      </w:r>
    </w:p>
    <w:p w:rsidR="00554FC5" w:rsidRDefault="00554FC5" w:rsidP="00554FC5">
      <w:r>
        <w:t xml:space="preserve">   - Dataset 1: </w:t>
      </w:r>
      <w:proofErr w:type="spellStart"/>
      <w:r>
        <w:t>LinearRegression</w:t>
      </w:r>
      <w:proofErr w:type="spellEnd"/>
      <w:r>
        <w:t>.</w:t>
      </w:r>
    </w:p>
    <w:p w:rsidR="00554FC5" w:rsidRDefault="00554FC5" w:rsidP="00554FC5">
      <w:r>
        <w:t xml:space="preserve">   - Dataset 2: </w:t>
      </w:r>
      <w:proofErr w:type="spellStart"/>
      <w:r>
        <w:t>PolynomialFeatures</w:t>
      </w:r>
      <w:proofErr w:type="spellEnd"/>
      <w:r>
        <w:t xml:space="preserve"> + </w:t>
      </w:r>
      <w:proofErr w:type="spellStart"/>
      <w:r>
        <w:t>LinearRegression</w:t>
      </w:r>
      <w:proofErr w:type="spellEnd"/>
      <w:r>
        <w:t xml:space="preserve"> (</w:t>
      </w:r>
      <w:proofErr w:type="spellStart"/>
      <w:r>
        <w:t>grado</w:t>
      </w:r>
      <w:proofErr w:type="spellEnd"/>
      <w:r>
        <w:t xml:space="preserve"> 2–3).</w:t>
      </w:r>
    </w:p>
    <w:p w:rsidR="00554FC5" w:rsidRDefault="00554FC5" w:rsidP="00554FC5">
      <w:r>
        <w:t xml:space="preserve">3. </w:t>
      </w:r>
      <w:proofErr w:type="spellStart"/>
      <w:r>
        <w:t>Evaluar</w:t>
      </w:r>
      <w:proofErr w:type="spellEnd"/>
      <w:r>
        <w:t xml:space="preserve"> con </w:t>
      </w:r>
      <w:proofErr w:type="spellStart"/>
      <w:r>
        <w:t>métricas</w:t>
      </w:r>
      <w:proofErr w:type="spellEnd"/>
      <w:r>
        <w:t>: R², MAE, RMSE.</w:t>
      </w:r>
    </w:p>
    <w:p w:rsidR="006B1317" w:rsidRDefault="006B1317" w:rsidP="00FE423E"/>
    <w:p w:rsidR="00403A96" w:rsidRDefault="00403A96" w:rsidP="005900F1"/>
    <w:p w:rsidR="00B36441" w:rsidRPr="0058211B" w:rsidRDefault="00B36441" w:rsidP="005900F1"/>
    <w:sectPr w:rsidR="00B36441" w:rsidRPr="005821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7370"/>
    <w:rsid w:val="00030384"/>
    <w:rsid w:val="00034616"/>
    <w:rsid w:val="0005000E"/>
    <w:rsid w:val="0006063C"/>
    <w:rsid w:val="000C6D41"/>
    <w:rsid w:val="00131AC2"/>
    <w:rsid w:val="0015074B"/>
    <w:rsid w:val="001700D6"/>
    <w:rsid w:val="00197911"/>
    <w:rsid w:val="002157E4"/>
    <w:rsid w:val="0029639D"/>
    <w:rsid w:val="00326F90"/>
    <w:rsid w:val="00403A96"/>
    <w:rsid w:val="00411A65"/>
    <w:rsid w:val="004246CF"/>
    <w:rsid w:val="00473611"/>
    <w:rsid w:val="004D6591"/>
    <w:rsid w:val="00554FC5"/>
    <w:rsid w:val="0058211B"/>
    <w:rsid w:val="005900F1"/>
    <w:rsid w:val="005C162C"/>
    <w:rsid w:val="006B1317"/>
    <w:rsid w:val="006D330A"/>
    <w:rsid w:val="007A6BEC"/>
    <w:rsid w:val="007C7F90"/>
    <w:rsid w:val="007D5291"/>
    <w:rsid w:val="00821958"/>
    <w:rsid w:val="008553E4"/>
    <w:rsid w:val="00865B76"/>
    <w:rsid w:val="00890D43"/>
    <w:rsid w:val="008B39A8"/>
    <w:rsid w:val="008C6274"/>
    <w:rsid w:val="008F7111"/>
    <w:rsid w:val="00986606"/>
    <w:rsid w:val="00990B2A"/>
    <w:rsid w:val="009A4AC5"/>
    <w:rsid w:val="00AA1D8D"/>
    <w:rsid w:val="00AC0001"/>
    <w:rsid w:val="00AC7C7E"/>
    <w:rsid w:val="00B36441"/>
    <w:rsid w:val="00B43BBD"/>
    <w:rsid w:val="00B47730"/>
    <w:rsid w:val="00B93DB5"/>
    <w:rsid w:val="00C2672C"/>
    <w:rsid w:val="00CB0664"/>
    <w:rsid w:val="00D81C14"/>
    <w:rsid w:val="00F47442"/>
    <w:rsid w:val="00F84672"/>
    <w:rsid w:val="00FC693F"/>
    <w:rsid w:val="00FE0767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25</cp:revision>
  <dcterms:created xsi:type="dcterms:W3CDTF">2025-08-04T04:44:00Z</dcterms:created>
  <dcterms:modified xsi:type="dcterms:W3CDTF">2025-08-20T06:21:00Z</dcterms:modified>
</cp:coreProperties>
</file>