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423E" w:rsidRPr="00027370" w:rsidRDefault="0012687F" w:rsidP="00FE423E">
      <w:r>
        <w:t>MODULO 07 - EJERCICIO 2</w:t>
      </w:r>
      <w:r w:rsidR="0015725E">
        <w:t>-A</w:t>
      </w:r>
    </w:p>
    <w:p w:rsidR="0015725E" w:rsidRDefault="00FE423E" w:rsidP="0015725E">
      <w:r w:rsidRPr="00027370">
        <w:t>ALEXIS YURI M.</w:t>
      </w:r>
    </w:p>
    <w:p w:rsidR="00A14FB6" w:rsidRDefault="00A14FB6" w:rsidP="0015725E">
      <w:r>
        <w:t xml:space="preserve">Lee un </w:t>
      </w:r>
      <w:proofErr w:type="spellStart"/>
      <w:r>
        <w:t>caso</w:t>
      </w:r>
      <w:proofErr w:type="spellEnd"/>
      <w:r>
        <w:t xml:space="preserve"> de </w:t>
      </w:r>
      <w:proofErr w:type="spellStart"/>
      <w:r>
        <w:t>uso</w:t>
      </w:r>
      <w:proofErr w:type="spellEnd"/>
      <w:r>
        <w:t xml:space="preserve"> (</w:t>
      </w:r>
      <w:proofErr w:type="spellStart"/>
      <w:r>
        <w:t>por</w:t>
      </w:r>
      <w:proofErr w:type="spellEnd"/>
      <w:r>
        <w:t xml:space="preserve"> </w:t>
      </w:r>
      <w:proofErr w:type="spellStart"/>
      <w:r>
        <w:t>ejemplo</w:t>
      </w:r>
      <w:proofErr w:type="spellEnd"/>
      <w:r>
        <w:t xml:space="preserve">: </w:t>
      </w:r>
      <w:proofErr w:type="spellStart"/>
      <w:r>
        <w:t>detección</w:t>
      </w:r>
      <w:proofErr w:type="spellEnd"/>
      <w:r>
        <w:t xml:space="preserve"> de </w:t>
      </w:r>
      <w:proofErr w:type="spellStart"/>
      <w:r>
        <w:t>fraude</w:t>
      </w:r>
      <w:proofErr w:type="spellEnd"/>
      <w:r>
        <w:t xml:space="preserve"> en </w:t>
      </w:r>
      <w:proofErr w:type="spellStart"/>
      <w:r>
        <w:t>tiempo</w:t>
      </w:r>
      <w:proofErr w:type="spellEnd"/>
      <w:r>
        <w:t xml:space="preserve"> real, </w:t>
      </w:r>
      <w:proofErr w:type="spellStart"/>
      <w:r>
        <w:t>predicción</w:t>
      </w:r>
      <w:proofErr w:type="spellEnd"/>
      <w:r>
        <w:t xml:space="preserve"> de </w:t>
      </w:r>
      <w:proofErr w:type="spellStart"/>
      <w:r>
        <w:t>demanda</w:t>
      </w:r>
      <w:proofErr w:type="spellEnd"/>
      <w:r>
        <w:t xml:space="preserve">, </w:t>
      </w:r>
      <w:proofErr w:type="spellStart"/>
      <w:r>
        <w:t>análisis</w:t>
      </w:r>
      <w:proofErr w:type="spellEnd"/>
      <w:r>
        <w:t xml:space="preserve"> de logs) y </w:t>
      </w:r>
      <w:proofErr w:type="spellStart"/>
      <w:r>
        <w:t>esquematiza</w:t>
      </w:r>
      <w:proofErr w:type="spellEnd"/>
      <w:r>
        <w:t xml:space="preserve"> </w:t>
      </w:r>
      <w:proofErr w:type="spellStart"/>
      <w:r>
        <w:t>cómo</w:t>
      </w:r>
      <w:proofErr w:type="spellEnd"/>
      <w:r>
        <w:t xml:space="preserve"> </w:t>
      </w:r>
      <w:proofErr w:type="spellStart"/>
      <w:r>
        <w:t>intervendrán</w:t>
      </w:r>
      <w:proofErr w:type="spellEnd"/>
      <w:r>
        <w:t xml:space="preserve"> los </w:t>
      </w:r>
      <w:proofErr w:type="spellStart"/>
      <w:r>
        <w:t>componentes</w:t>
      </w:r>
      <w:proofErr w:type="spellEnd"/>
      <w:r>
        <w:t xml:space="preserve"> </w:t>
      </w:r>
      <w:proofErr w:type="spellStart"/>
      <w:r>
        <w:t>principales</w:t>
      </w:r>
      <w:proofErr w:type="spellEnd"/>
      <w:r>
        <w:t xml:space="preserve"> de Spark: Driver, Executors, Cluster Manager, RDDs, </w:t>
      </w:r>
      <w:proofErr w:type="spellStart"/>
      <w:r>
        <w:t>DataFrames</w:t>
      </w:r>
      <w:proofErr w:type="spellEnd"/>
      <w:r>
        <w:t>, etc.</w:t>
      </w:r>
    </w:p>
    <w:p w:rsidR="00334AC7" w:rsidRDefault="00334AC7" w:rsidP="0015725E"/>
    <w:p w:rsidR="00F157EE" w:rsidRDefault="0015725E" w:rsidP="0015725E">
      <w:r>
        <w:t xml:space="preserve">1. </w:t>
      </w:r>
      <w:proofErr w:type="spellStart"/>
      <w:r w:rsidR="00F157EE">
        <w:t>Selección</w:t>
      </w:r>
      <w:proofErr w:type="spellEnd"/>
      <w:r w:rsidR="00F157EE">
        <w:t xml:space="preserve"> del </w:t>
      </w:r>
      <w:proofErr w:type="spellStart"/>
      <w:r w:rsidR="00F157EE">
        <w:t>caso</w:t>
      </w:r>
      <w:proofErr w:type="spellEnd"/>
      <w:r w:rsidR="00F157EE">
        <w:t xml:space="preserve"> de </w:t>
      </w:r>
      <w:proofErr w:type="spellStart"/>
      <w:r w:rsidR="00F157EE">
        <w:t>análisis</w:t>
      </w:r>
      <w:proofErr w:type="spellEnd"/>
      <w:r w:rsidR="00F157EE">
        <w:t>.</w:t>
      </w:r>
    </w:p>
    <w:p w:rsidR="0015725E" w:rsidRDefault="0015725E" w:rsidP="0015725E">
      <w:r>
        <w:t xml:space="preserve">El </w:t>
      </w:r>
      <w:proofErr w:type="spellStart"/>
      <w:r>
        <w:t>caso</w:t>
      </w:r>
      <w:proofErr w:type="spellEnd"/>
      <w:r>
        <w:t xml:space="preserve"> de </w:t>
      </w:r>
      <w:proofErr w:type="spellStart"/>
      <w:r>
        <w:t>estudio</w:t>
      </w:r>
      <w:proofErr w:type="spellEnd"/>
      <w:r>
        <w:t xml:space="preserve"> </w:t>
      </w:r>
      <w:proofErr w:type="spellStart"/>
      <w:r>
        <w:t>elegido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la </w:t>
      </w:r>
      <w:proofErr w:type="spellStart"/>
      <w:r>
        <w:t>predicción</w:t>
      </w:r>
      <w:proofErr w:type="spellEnd"/>
      <w:r>
        <w:t xml:space="preserve"> de </w:t>
      </w:r>
      <w:proofErr w:type="spellStart"/>
      <w:r>
        <w:t>demanda</w:t>
      </w:r>
      <w:proofErr w:type="spellEnd"/>
      <w:r>
        <w:t xml:space="preserve">, un </w:t>
      </w:r>
      <w:proofErr w:type="spellStart"/>
      <w:r>
        <w:t>problema</w:t>
      </w:r>
      <w:proofErr w:type="spellEnd"/>
      <w:r>
        <w:t xml:space="preserve"> </w:t>
      </w:r>
      <w:proofErr w:type="spellStart"/>
      <w:r>
        <w:t>común</w:t>
      </w:r>
      <w:proofErr w:type="spellEnd"/>
      <w:r>
        <w:t xml:space="preserve"> en la </w:t>
      </w:r>
      <w:proofErr w:type="spellStart"/>
      <w:r>
        <w:t>logística</w:t>
      </w:r>
      <w:proofErr w:type="spellEnd"/>
      <w:r>
        <w:t xml:space="preserve"> y el e-commerce. </w:t>
      </w:r>
      <w:proofErr w:type="spellStart"/>
      <w:r>
        <w:t>Por</w:t>
      </w:r>
      <w:proofErr w:type="spellEnd"/>
      <w:r>
        <w:t xml:space="preserve"> </w:t>
      </w:r>
      <w:proofErr w:type="spellStart"/>
      <w:r>
        <w:t>ejemplo</w:t>
      </w:r>
      <w:proofErr w:type="spellEnd"/>
      <w:r>
        <w:t xml:space="preserve">, </w:t>
      </w:r>
      <w:proofErr w:type="spellStart"/>
      <w:r>
        <w:t>una</w:t>
      </w:r>
      <w:proofErr w:type="spellEnd"/>
      <w:r>
        <w:t xml:space="preserve"> </w:t>
      </w:r>
      <w:proofErr w:type="spellStart"/>
      <w:r>
        <w:t>empresa</w:t>
      </w:r>
      <w:proofErr w:type="spellEnd"/>
      <w:r>
        <w:t xml:space="preserve"> de </w:t>
      </w:r>
      <w:proofErr w:type="spellStart"/>
      <w:r>
        <w:t>venta</w:t>
      </w:r>
      <w:proofErr w:type="spellEnd"/>
      <w:r>
        <w:t xml:space="preserve"> </w:t>
      </w:r>
      <w:proofErr w:type="spellStart"/>
      <w:r>
        <w:t>minorista</w:t>
      </w:r>
      <w:proofErr w:type="spellEnd"/>
      <w:r>
        <w:t xml:space="preserve"> </w:t>
      </w:r>
      <w:proofErr w:type="spellStart"/>
      <w:r>
        <w:t>quiere</w:t>
      </w:r>
      <w:proofErr w:type="spellEnd"/>
      <w:r>
        <w:t xml:space="preserve"> </w:t>
      </w:r>
      <w:proofErr w:type="spellStart"/>
      <w:r>
        <w:t>predecir</w:t>
      </w:r>
      <w:proofErr w:type="spellEnd"/>
      <w:r>
        <w:t xml:space="preserve"> </w:t>
      </w:r>
      <w:proofErr w:type="spellStart"/>
      <w:r>
        <w:t>cuántos</w:t>
      </w:r>
      <w:proofErr w:type="spellEnd"/>
      <w:r>
        <w:t xml:space="preserve"> </w:t>
      </w:r>
      <w:proofErr w:type="spellStart"/>
      <w:r>
        <w:t>productos</w:t>
      </w:r>
      <w:proofErr w:type="spellEnd"/>
      <w:r>
        <w:t xml:space="preserve"> </w:t>
      </w:r>
      <w:proofErr w:type="spellStart"/>
      <w:r>
        <w:t>necesitará</w:t>
      </w:r>
      <w:proofErr w:type="spellEnd"/>
      <w:r>
        <w:t xml:space="preserve"> en </w:t>
      </w:r>
      <w:proofErr w:type="spellStart"/>
      <w:r>
        <w:t>sus</w:t>
      </w:r>
      <w:proofErr w:type="spellEnd"/>
      <w:r>
        <w:t xml:space="preserve"> </w:t>
      </w:r>
      <w:proofErr w:type="spellStart"/>
      <w:r>
        <w:t>almacenes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la </w:t>
      </w:r>
      <w:proofErr w:type="spellStart"/>
      <w:r>
        <w:t>próxima</w:t>
      </w:r>
      <w:proofErr w:type="spellEnd"/>
      <w:r>
        <w:t xml:space="preserve"> </w:t>
      </w:r>
      <w:proofErr w:type="spellStart"/>
      <w:r>
        <w:t>semana</w:t>
      </w:r>
      <w:proofErr w:type="spellEnd"/>
      <w:r>
        <w:t>.</w:t>
      </w:r>
    </w:p>
    <w:p w:rsidR="0015725E" w:rsidRDefault="0015725E" w:rsidP="0015725E"/>
    <w:p w:rsidR="0015725E" w:rsidRDefault="00F157EE" w:rsidP="0015725E">
      <w:r>
        <w:t xml:space="preserve">2. </w:t>
      </w:r>
      <w:proofErr w:type="spellStart"/>
      <w:r>
        <w:t>Identificación</w:t>
      </w:r>
      <w:proofErr w:type="spellEnd"/>
      <w:r>
        <w:t xml:space="preserve"> de</w:t>
      </w:r>
      <w:r w:rsidR="0015725E">
        <w:t xml:space="preserve"> los </w:t>
      </w:r>
      <w:proofErr w:type="spellStart"/>
      <w:r w:rsidR="0015725E">
        <w:t>componentes</w:t>
      </w:r>
      <w:proofErr w:type="spellEnd"/>
      <w:r w:rsidR="0015725E">
        <w:t xml:space="preserve"> de</w:t>
      </w:r>
      <w:r>
        <w:t xml:space="preserve">l </w:t>
      </w:r>
      <w:proofErr w:type="spellStart"/>
      <w:r>
        <w:t>ecosistema</w:t>
      </w:r>
      <w:proofErr w:type="spellEnd"/>
      <w:r w:rsidR="0015725E">
        <w:t xml:space="preserve"> Spark</w:t>
      </w:r>
      <w:r>
        <w:t>.</w:t>
      </w:r>
    </w:p>
    <w:p w:rsidR="00F157EE" w:rsidRDefault="00F157EE" w:rsidP="0015725E">
      <w:r>
        <w:t>L</w:t>
      </w:r>
      <w:r w:rsidR="0015725E">
        <w:t xml:space="preserve">os </w:t>
      </w:r>
      <w:proofErr w:type="spellStart"/>
      <w:r w:rsidR="0015725E">
        <w:t>siguientes</w:t>
      </w:r>
      <w:proofErr w:type="spellEnd"/>
      <w:r w:rsidR="0015725E">
        <w:t xml:space="preserve"> </w:t>
      </w:r>
      <w:proofErr w:type="spellStart"/>
      <w:r w:rsidR="0015725E">
        <w:t>componentes</w:t>
      </w:r>
      <w:proofErr w:type="spellEnd"/>
      <w:r w:rsidR="0015725E">
        <w:t xml:space="preserve"> de Spark </w:t>
      </w:r>
      <w:proofErr w:type="spellStart"/>
      <w:r w:rsidR="0015725E">
        <w:t>serían</w:t>
      </w:r>
      <w:proofErr w:type="spellEnd"/>
      <w:r w:rsidR="0015725E">
        <w:t xml:space="preserve"> </w:t>
      </w:r>
      <w:proofErr w:type="spellStart"/>
      <w:r w:rsidR="0015725E">
        <w:t>utilizados</w:t>
      </w:r>
      <w:proofErr w:type="spellEnd"/>
      <w:r w:rsidR="0015725E">
        <w:t>:</w:t>
      </w:r>
    </w:p>
    <w:p w:rsidR="0015725E" w:rsidRDefault="00F157EE" w:rsidP="0015725E">
      <w:r>
        <w:t xml:space="preserve">- </w:t>
      </w:r>
      <w:r w:rsidR="0015725E">
        <w:t xml:space="preserve">Spark SQL: Se </w:t>
      </w:r>
      <w:proofErr w:type="spellStart"/>
      <w:r w:rsidR="0015725E">
        <w:t>usaría</w:t>
      </w:r>
      <w:proofErr w:type="spellEnd"/>
      <w:r w:rsidR="0015725E">
        <w:t xml:space="preserve"> </w:t>
      </w:r>
      <w:proofErr w:type="spellStart"/>
      <w:r w:rsidR="0015725E">
        <w:t>para</w:t>
      </w:r>
      <w:proofErr w:type="spellEnd"/>
      <w:r w:rsidR="0015725E">
        <w:t xml:space="preserve"> </w:t>
      </w:r>
      <w:proofErr w:type="spellStart"/>
      <w:r w:rsidR="0015725E">
        <w:t>cargar</w:t>
      </w:r>
      <w:proofErr w:type="spellEnd"/>
      <w:r w:rsidR="0015725E">
        <w:t xml:space="preserve"> y </w:t>
      </w:r>
      <w:proofErr w:type="spellStart"/>
      <w:r w:rsidR="0015725E">
        <w:t>limpiar</w:t>
      </w:r>
      <w:proofErr w:type="spellEnd"/>
      <w:r w:rsidR="0015725E">
        <w:t xml:space="preserve"> los </w:t>
      </w:r>
      <w:proofErr w:type="spellStart"/>
      <w:r w:rsidR="0015725E">
        <w:t>datos</w:t>
      </w:r>
      <w:proofErr w:type="spellEnd"/>
      <w:r w:rsidR="0015725E">
        <w:t xml:space="preserve"> de </w:t>
      </w:r>
      <w:proofErr w:type="spellStart"/>
      <w:r w:rsidR="0015725E">
        <w:t>ventas</w:t>
      </w:r>
      <w:proofErr w:type="spellEnd"/>
      <w:r w:rsidR="0015725E">
        <w:t xml:space="preserve"> </w:t>
      </w:r>
      <w:proofErr w:type="spellStart"/>
      <w:r w:rsidR="0015725E">
        <w:t>históricos</w:t>
      </w:r>
      <w:proofErr w:type="spellEnd"/>
      <w:r w:rsidR="0015725E">
        <w:t xml:space="preserve">, </w:t>
      </w:r>
      <w:proofErr w:type="spellStart"/>
      <w:r w:rsidR="0015725E">
        <w:t>que</w:t>
      </w:r>
      <w:proofErr w:type="spellEnd"/>
      <w:r w:rsidR="0015725E">
        <w:t xml:space="preserve"> a </w:t>
      </w:r>
      <w:proofErr w:type="spellStart"/>
      <w:r w:rsidR="0015725E">
        <w:t>menudo</w:t>
      </w:r>
      <w:proofErr w:type="spellEnd"/>
      <w:r w:rsidR="0015725E">
        <w:t xml:space="preserve"> se </w:t>
      </w:r>
      <w:proofErr w:type="spellStart"/>
      <w:r w:rsidR="0015725E">
        <w:t>encuentran</w:t>
      </w:r>
      <w:proofErr w:type="spellEnd"/>
      <w:r w:rsidR="0015725E">
        <w:t xml:space="preserve"> en </w:t>
      </w:r>
      <w:proofErr w:type="spellStart"/>
      <w:r w:rsidR="0015725E">
        <w:t>formatos</w:t>
      </w:r>
      <w:proofErr w:type="spellEnd"/>
      <w:r w:rsidR="0015725E">
        <w:t xml:space="preserve"> </w:t>
      </w:r>
      <w:proofErr w:type="spellStart"/>
      <w:r>
        <w:t>estructurados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CSV</w:t>
      </w:r>
      <w:r w:rsidR="0015725E">
        <w:t xml:space="preserve">. </w:t>
      </w:r>
      <w:proofErr w:type="spellStart"/>
      <w:r w:rsidR="0015725E">
        <w:t>Estos</w:t>
      </w:r>
      <w:proofErr w:type="spellEnd"/>
      <w:r w:rsidR="0015725E">
        <w:t xml:space="preserve"> </w:t>
      </w:r>
      <w:proofErr w:type="spellStart"/>
      <w:r w:rsidR="0015725E">
        <w:t>datos</w:t>
      </w:r>
      <w:proofErr w:type="spellEnd"/>
      <w:r w:rsidR="0015725E">
        <w:t xml:space="preserve"> se </w:t>
      </w:r>
      <w:proofErr w:type="spellStart"/>
      <w:r w:rsidR="0015725E">
        <w:t>transforman</w:t>
      </w:r>
      <w:proofErr w:type="spellEnd"/>
      <w:r w:rsidR="0015725E">
        <w:t xml:space="preserve"> en</w:t>
      </w:r>
      <w:r>
        <w:t xml:space="preserve"> </w:t>
      </w:r>
      <w:proofErr w:type="spellStart"/>
      <w:r w:rsidR="0015725E">
        <w:t>DataFrames</w:t>
      </w:r>
      <w:proofErr w:type="spellEnd"/>
      <w:r w:rsidR="0015725E">
        <w:t xml:space="preserve">, </w:t>
      </w:r>
      <w:proofErr w:type="spellStart"/>
      <w:r w:rsidR="0015725E">
        <w:t>una</w:t>
      </w:r>
      <w:proofErr w:type="spellEnd"/>
      <w:r w:rsidR="0015725E">
        <w:t xml:space="preserve"> </w:t>
      </w:r>
      <w:proofErr w:type="spellStart"/>
      <w:r w:rsidR="0015725E">
        <w:t>estructura</w:t>
      </w:r>
      <w:proofErr w:type="spellEnd"/>
      <w:r w:rsidR="0015725E">
        <w:t xml:space="preserve"> de </w:t>
      </w:r>
      <w:proofErr w:type="spellStart"/>
      <w:r w:rsidR="0015725E">
        <w:t>datos</w:t>
      </w:r>
      <w:proofErr w:type="spellEnd"/>
      <w:r w:rsidR="0015725E">
        <w:t xml:space="preserve"> </w:t>
      </w:r>
      <w:proofErr w:type="spellStart"/>
      <w:r w:rsidR="0015725E">
        <w:t>más</w:t>
      </w:r>
      <w:proofErr w:type="spellEnd"/>
      <w:r w:rsidR="0015725E">
        <w:t xml:space="preserve"> </w:t>
      </w:r>
      <w:proofErr w:type="spellStart"/>
      <w:r w:rsidR="0015725E">
        <w:t>optimizada</w:t>
      </w:r>
      <w:proofErr w:type="spellEnd"/>
      <w:r w:rsidR="0015725E">
        <w:t xml:space="preserve"> </w:t>
      </w:r>
      <w:proofErr w:type="spellStart"/>
      <w:r w:rsidR="0015725E">
        <w:t>que</w:t>
      </w:r>
      <w:proofErr w:type="spellEnd"/>
      <w:r w:rsidR="0015725E">
        <w:t xml:space="preserve"> </w:t>
      </w:r>
      <w:proofErr w:type="spellStart"/>
      <w:r w:rsidR="0015725E">
        <w:t>per</w:t>
      </w:r>
      <w:r>
        <w:t>mite</w:t>
      </w:r>
      <w:proofErr w:type="spellEnd"/>
      <w:r>
        <w:t xml:space="preserve"> </w:t>
      </w:r>
      <w:proofErr w:type="spellStart"/>
      <w:r>
        <w:t>realizar</w:t>
      </w:r>
      <w:proofErr w:type="spellEnd"/>
      <w:r>
        <w:t xml:space="preserve"> </w:t>
      </w:r>
      <w:proofErr w:type="spellStart"/>
      <w:r>
        <w:t>consultas</w:t>
      </w:r>
      <w:proofErr w:type="spellEnd"/>
      <w:r>
        <w:t xml:space="preserve"> SQL.</w:t>
      </w:r>
    </w:p>
    <w:p w:rsidR="0015725E" w:rsidRDefault="00F157EE" w:rsidP="0015725E">
      <w:r>
        <w:t xml:space="preserve">- </w:t>
      </w:r>
      <w:proofErr w:type="spellStart"/>
      <w:r w:rsidR="0015725E">
        <w:t>MLlib</w:t>
      </w:r>
      <w:proofErr w:type="spellEnd"/>
      <w:r w:rsidR="0015725E">
        <w:t xml:space="preserve">: Es el </w:t>
      </w:r>
      <w:proofErr w:type="spellStart"/>
      <w:r w:rsidR="0015725E">
        <w:t>módulo</w:t>
      </w:r>
      <w:proofErr w:type="spellEnd"/>
      <w:r w:rsidR="0015725E">
        <w:t xml:space="preserve"> clave </w:t>
      </w:r>
      <w:proofErr w:type="spellStart"/>
      <w:r w:rsidR="0015725E">
        <w:t>para</w:t>
      </w:r>
      <w:proofErr w:type="spellEnd"/>
      <w:r w:rsidR="0015725E">
        <w:t xml:space="preserve"> la </w:t>
      </w:r>
      <w:proofErr w:type="spellStart"/>
      <w:r w:rsidR="0015725E">
        <w:t>predicción</w:t>
      </w:r>
      <w:proofErr w:type="spellEnd"/>
      <w:r w:rsidR="0015725E">
        <w:t xml:space="preserve">. Se </w:t>
      </w:r>
      <w:proofErr w:type="spellStart"/>
      <w:r w:rsidR="0015725E">
        <w:t>usarían</w:t>
      </w:r>
      <w:proofErr w:type="spellEnd"/>
      <w:r w:rsidR="0015725E">
        <w:t xml:space="preserve"> </w:t>
      </w:r>
      <w:proofErr w:type="spellStart"/>
      <w:r w:rsidR="0015725E">
        <w:t>algoritmos</w:t>
      </w:r>
      <w:proofErr w:type="spellEnd"/>
      <w:r w:rsidR="0015725E">
        <w:t xml:space="preserve"> de </w:t>
      </w:r>
      <w:proofErr w:type="spellStart"/>
      <w:r w:rsidR="0015725E">
        <w:t>regresión</w:t>
      </w:r>
      <w:proofErr w:type="spellEnd"/>
      <w:r w:rsidR="0015725E">
        <w:t xml:space="preserve"> (</w:t>
      </w:r>
      <w:proofErr w:type="spellStart"/>
      <w:r w:rsidR="0015725E">
        <w:t>como</w:t>
      </w:r>
      <w:proofErr w:type="spellEnd"/>
      <w:r w:rsidR="0015725E">
        <w:t xml:space="preserve"> la </w:t>
      </w:r>
      <w:proofErr w:type="spellStart"/>
      <w:r w:rsidR="0015725E">
        <w:t>regresión</w:t>
      </w:r>
      <w:proofErr w:type="spellEnd"/>
      <w:r w:rsidR="0015725E">
        <w:t xml:space="preserve"> lineal o los </w:t>
      </w:r>
      <w:proofErr w:type="spellStart"/>
      <w:r w:rsidR="0015725E">
        <w:t>árboles</w:t>
      </w:r>
      <w:proofErr w:type="spellEnd"/>
      <w:r w:rsidR="0015725E">
        <w:t xml:space="preserve"> de </w:t>
      </w:r>
      <w:proofErr w:type="spellStart"/>
      <w:r w:rsidR="0015725E">
        <w:t>decisión</w:t>
      </w:r>
      <w:proofErr w:type="spellEnd"/>
      <w:r w:rsidR="0015725E">
        <w:t xml:space="preserve">) o de series de </w:t>
      </w:r>
      <w:proofErr w:type="spellStart"/>
      <w:r w:rsidR="0015725E">
        <w:t>tiempo</w:t>
      </w:r>
      <w:proofErr w:type="spellEnd"/>
      <w:r w:rsidR="0015725E">
        <w:t xml:space="preserve"> </w:t>
      </w:r>
      <w:proofErr w:type="spellStart"/>
      <w:r w:rsidR="0015725E">
        <w:t>para</w:t>
      </w:r>
      <w:proofErr w:type="spellEnd"/>
      <w:r w:rsidR="0015725E">
        <w:t xml:space="preserve"> </w:t>
      </w:r>
      <w:proofErr w:type="spellStart"/>
      <w:r w:rsidR="0015725E">
        <w:t>entrenar</w:t>
      </w:r>
      <w:proofErr w:type="spellEnd"/>
      <w:r w:rsidR="0015725E">
        <w:t xml:space="preserve"> un </w:t>
      </w:r>
      <w:proofErr w:type="spellStart"/>
      <w:r w:rsidR="0015725E">
        <w:t>modelo</w:t>
      </w:r>
      <w:proofErr w:type="spellEnd"/>
      <w:r w:rsidR="0015725E">
        <w:t xml:space="preserve"> </w:t>
      </w:r>
      <w:proofErr w:type="spellStart"/>
      <w:r w:rsidR="0015725E">
        <w:t>que</w:t>
      </w:r>
      <w:proofErr w:type="spellEnd"/>
      <w:r w:rsidR="0015725E">
        <w:t xml:space="preserve"> </w:t>
      </w:r>
      <w:proofErr w:type="spellStart"/>
      <w:r w:rsidR="0015725E">
        <w:t>aprenda</w:t>
      </w:r>
      <w:proofErr w:type="spellEnd"/>
      <w:r w:rsidR="0015725E">
        <w:t xml:space="preserve"> a </w:t>
      </w:r>
      <w:proofErr w:type="spellStart"/>
      <w:r w:rsidR="0015725E">
        <w:t>predecir</w:t>
      </w:r>
      <w:proofErr w:type="spellEnd"/>
      <w:r w:rsidR="0015725E">
        <w:t xml:space="preserve"> la </w:t>
      </w:r>
      <w:proofErr w:type="spellStart"/>
      <w:r w:rsidR="0015725E">
        <w:t>demanda</w:t>
      </w:r>
      <w:proofErr w:type="spellEnd"/>
      <w:r w:rsidR="0015725E">
        <w:t xml:space="preserve"> </w:t>
      </w:r>
      <w:proofErr w:type="spellStart"/>
      <w:r w:rsidR="0015725E">
        <w:t>futura</w:t>
      </w:r>
      <w:proofErr w:type="spellEnd"/>
      <w:r w:rsidR="0015725E">
        <w:t xml:space="preserve"> </w:t>
      </w:r>
      <w:proofErr w:type="spellStart"/>
      <w:r w:rsidR="0015725E">
        <w:t>basándose</w:t>
      </w:r>
      <w:proofErr w:type="spellEnd"/>
      <w:r w:rsidR="0015725E">
        <w:t xml:space="preserve"> en </w:t>
      </w:r>
      <w:proofErr w:type="spellStart"/>
      <w:r w:rsidR="0015725E">
        <w:t>datos</w:t>
      </w:r>
      <w:proofErr w:type="spellEnd"/>
      <w:r w:rsidR="0015725E">
        <w:t xml:space="preserve"> </w:t>
      </w:r>
      <w:proofErr w:type="spellStart"/>
      <w:r w:rsidR="0015725E">
        <w:t>pasados</w:t>
      </w:r>
      <w:proofErr w:type="spellEnd"/>
      <w:r w:rsidR="0015725E">
        <w:t>.</w:t>
      </w:r>
    </w:p>
    <w:p w:rsidR="0015725E" w:rsidRDefault="00F157EE" w:rsidP="0015725E">
      <w:r>
        <w:t xml:space="preserve">- </w:t>
      </w:r>
      <w:r w:rsidR="0015725E">
        <w:t xml:space="preserve">Spark Core: Este </w:t>
      </w:r>
      <w:proofErr w:type="spellStart"/>
      <w:r w:rsidR="0015725E">
        <w:t>es</w:t>
      </w:r>
      <w:proofErr w:type="spellEnd"/>
      <w:r w:rsidR="0015725E">
        <w:t xml:space="preserve"> el motor </w:t>
      </w:r>
      <w:proofErr w:type="spellStart"/>
      <w:r w:rsidR="0015725E">
        <w:t>subyacente</w:t>
      </w:r>
      <w:proofErr w:type="spellEnd"/>
      <w:r w:rsidR="0015725E">
        <w:t xml:space="preserve"> </w:t>
      </w:r>
      <w:proofErr w:type="spellStart"/>
      <w:r w:rsidR="0015725E">
        <w:t>que</w:t>
      </w:r>
      <w:proofErr w:type="spellEnd"/>
      <w:r w:rsidR="0015725E">
        <w:t xml:space="preserve"> </w:t>
      </w:r>
      <w:proofErr w:type="spellStart"/>
      <w:r w:rsidR="0015725E">
        <w:t>maneja</w:t>
      </w:r>
      <w:proofErr w:type="spellEnd"/>
      <w:r w:rsidR="0015725E">
        <w:t xml:space="preserve"> </w:t>
      </w:r>
      <w:proofErr w:type="spellStart"/>
      <w:r w:rsidR="0015725E">
        <w:t>las</w:t>
      </w:r>
      <w:proofErr w:type="spellEnd"/>
      <w:r w:rsidR="0015725E">
        <w:t xml:space="preserve"> </w:t>
      </w:r>
      <w:proofErr w:type="spellStart"/>
      <w:r w:rsidR="0015725E">
        <w:t>operaciones</w:t>
      </w:r>
      <w:proofErr w:type="spellEnd"/>
      <w:r w:rsidR="0015725E">
        <w:t xml:space="preserve"> de </w:t>
      </w:r>
      <w:proofErr w:type="spellStart"/>
      <w:r w:rsidR="0015725E">
        <w:t>procesamiento</w:t>
      </w:r>
      <w:proofErr w:type="spellEnd"/>
      <w:r w:rsidR="0015725E">
        <w:t>. El</w:t>
      </w:r>
      <w:r>
        <w:t xml:space="preserve"> </w:t>
      </w:r>
      <w:r w:rsidR="0015725E">
        <w:t xml:space="preserve">Driver de Spark </w:t>
      </w:r>
      <w:proofErr w:type="spellStart"/>
      <w:r w:rsidR="0015725E">
        <w:t>coordinaría</w:t>
      </w:r>
      <w:proofErr w:type="spellEnd"/>
      <w:r w:rsidR="0015725E">
        <w:t xml:space="preserve"> </w:t>
      </w:r>
      <w:proofErr w:type="spellStart"/>
      <w:r w:rsidR="0015725E">
        <w:t>las</w:t>
      </w:r>
      <w:proofErr w:type="spellEnd"/>
      <w:r w:rsidR="0015725E">
        <w:t xml:space="preserve"> </w:t>
      </w:r>
      <w:proofErr w:type="spellStart"/>
      <w:r w:rsidR="0015725E">
        <w:t>tareas</w:t>
      </w:r>
      <w:proofErr w:type="spellEnd"/>
      <w:r w:rsidR="0015725E">
        <w:t xml:space="preserve">, y los Executors </w:t>
      </w:r>
      <w:proofErr w:type="spellStart"/>
      <w:r w:rsidR="0015725E">
        <w:t>las</w:t>
      </w:r>
      <w:proofErr w:type="spellEnd"/>
      <w:r w:rsidR="0015725E">
        <w:t xml:space="preserve"> </w:t>
      </w:r>
      <w:proofErr w:type="spellStart"/>
      <w:r w:rsidR="0015725E">
        <w:t>ejecutarían</w:t>
      </w:r>
      <w:proofErr w:type="spellEnd"/>
      <w:r w:rsidR="0015725E">
        <w:t xml:space="preserve"> en los </w:t>
      </w:r>
      <w:proofErr w:type="spellStart"/>
      <w:r w:rsidR="0015725E">
        <w:t>nodos</w:t>
      </w:r>
      <w:proofErr w:type="spellEnd"/>
      <w:r w:rsidR="0015725E">
        <w:t xml:space="preserve"> del </w:t>
      </w:r>
      <w:proofErr w:type="spellStart"/>
      <w:r w:rsidR="0015725E">
        <w:t>clúster</w:t>
      </w:r>
      <w:proofErr w:type="spellEnd"/>
      <w:r w:rsidR="0015725E">
        <w:t>.</w:t>
      </w:r>
    </w:p>
    <w:p w:rsidR="0015725E" w:rsidRDefault="00F157EE" w:rsidP="0015725E">
      <w:r>
        <w:t xml:space="preserve">- </w:t>
      </w:r>
      <w:proofErr w:type="spellStart"/>
      <w:r w:rsidR="0015725E">
        <w:t>DataFrames</w:t>
      </w:r>
      <w:proofErr w:type="spellEnd"/>
      <w:r w:rsidR="0015725E">
        <w:t xml:space="preserve">: Los </w:t>
      </w:r>
      <w:proofErr w:type="spellStart"/>
      <w:r w:rsidR="0015725E">
        <w:t>datos</w:t>
      </w:r>
      <w:proofErr w:type="spellEnd"/>
      <w:r w:rsidR="0015725E">
        <w:t xml:space="preserve"> de </w:t>
      </w:r>
      <w:proofErr w:type="spellStart"/>
      <w:r w:rsidR="0015725E">
        <w:t>ventas</w:t>
      </w:r>
      <w:proofErr w:type="spellEnd"/>
      <w:r w:rsidR="0015725E">
        <w:t xml:space="preserve"> se </w:t>
      </w:r>
      <w:proofErr w:type="spellStart"/>
      <w:r w:rsidR="0015725E">
        <w:t>cargarían</w:t>
      </w:r>
      <w:proofErr w:type="spellEnd"/>
      <w:r w:rsidR="0015725E">
        <w:t xml:space="preserve"> y </w:t>
      </w:r>
      <w:proofErr w:type="spellStart"/>
      <w:r w:rsidR="0015725E">
        <w:t>manipularían</w:t>
      </w:r>
      <w:proofErr w:type="spellEnd"/>
      <w:r w:rsidR="0015725E">
        <w:t xml:space="preserve"> </w:t>
      </w:r>
      <w:proofErr w:type="spellStart"/>
      <w:r w:rsidR="0015725E">
        <w:t>como</w:t>
      </w:r>
      <w:proofErr w:type="spellEnd"/>
      <w:r w:rsidR="0015725E">
        <w:t xml:space="preserve"> </w:t>
      </w:r>
      <w:proofErr w:type="spellStart"/>
      <w:r w:rsidR="0015725E">
        <w:t>DataFrames</w:t>
      </w:r>
      <w:proofErr w:type="spellEnd"/>
      <w:r w:rsidR="0015725E">
        <w:t xml:space="preserve"> </w:t>
      </w:r>
      <w:proofErr w:type="spellStart"/>
      <w:r w:rsidR="0015725E">
        <w:t>para</w:t>
      </w:r>
      <w:proofErr w:type="spellEnd"/>
      <w:r w:rsidR="0015725E">
        <w:t xml:space="preserve"> </w:t>
      </w:r>
      <w:proofErr w:type="spellStart"/>
      <w:r w:rsidR="0015725E">
        <w:t>aprovechar</w:t>
      </w:r>
      <w:proofErr w:type="spellEnd"/>
      <w:r w:rsidR="0015725E">
        <w:t xml:space="preserve"> la </w:t>
      </w:r>
      <w:proofErr w:type="spellStart"/>
      <w:r w:rsidR="0015725E">
        <w:t>optimización</w:t>
      </w:r>
      <w:proofErr w:type="spellEnd"/>
      <w:r w:rsidR="0015725E">
        <w:t xml:space="preserve"> del </w:t>
      </w:r>
      <w:proofErr w:type="spellStart"/>
      <w:r w:rsidR="0015725E">
        <w:t>planificador</w:t>
      </w:r>
      <w:proofErr w:type="spellEnd"/>
      <w:r w:rsidR="0015725E">
        <w:t xml:space="preserve"> de </w:t>
      </w:r>
      <w:proofErr w:type="spellStart"/>
      <w:r w:rsidR="0015725E">
        <w:t>consultas</w:t>
      </w:r>
      <w:proofErr w:type="spellEnd"/>
      <w:r w:rsidR="0015725E">
        <w:t xml:space="preserve"> de Spark.</w:t>
      </w:r>
    </w:p>
    <w:p w:rsidR="00334AC7" w:rsidRDefault="00334AC7" w:rsidP="00334AC7">
      <w:r>
        <w:t xml:space="preserve">- </w:t>
      </w:r>
      <w:r w:rsidRPr="00334AC7">
        <w:t xml:space="preserve">API de Resilient Distributed </w:t>
      </w:r>
      <w:proofErr w:type="spellStart"/>
      <w:r w:rsidRPr="00334AC7">
        <w:t>Datasets</w:t>
      </w:r>
      <w:proofErr w:type="spellEnd"/>
      <w:r w:rsidRPr="00334AC7">
        <w:t xml:space="preserve"> (RDD):</w:t>
      </w:r>
      <w:r>
        <w:t xml:space="preserve"> La API original de </w:t>
      </w:r>
      <w:proofErr w:type="spellStart"/>
      <w:r>
        <w:t>Spark</w:t>
      </w:r>
      <w:proofErr w:type="spellEnd"/>
      <w:r>
        <w:t xml:space="preserve">. Los RDD son colecciones inmutables de objetos que se pueden procesar en paralelo en un clúster. </w:t>
      </w:r>
    </w:p>
    <w:p w:rsidR="00334AC7" w:rsidRDefault="00334AC7" w:rsidP="00334AC7">
      <w:r>
        <w:t xml:space="preserve">- </w:t>
      </w:r>
      <w:r w:rsidRPr="00334AC7">
        <w:t xml:space="preserve">API de </w:t>
      </w:r>
      <w:proofErr w:type="spellStart"/>
      <w:r w:rsidRPr="00334AC7">
        <w:t>DataFrame</w:t>
      </w:r>
      <w:proofErr w:type="spellEnd"/>
      <w:r w:rsidRPr="00334AC7">
        <w:t>:</w:t>
      </w:r>
      <w:r>
        <w:t xml:space="preserve"> Es una colección distribuida de datos organizada en columnas con nombre, similar a una tabla en una base de datos relacional. Los </w:t>
      </w:r>
      <w:proofErr w:type="spellStart"/>
      <w:r>
        <w:t>DataFrames</w:t>
      </w:r>
      <w:proofErr w:type="spellEnd"/>
      <w:r>
        <w:t xml:space="preserve"> se basan en la API de RDD,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permiten</w:t>
      </w:r>
      <w:proofErr w:type="spellEnd"/>
      <w:r>
        <w:t xml:space="preserve"> </w:t>
      </w:r>
      <w:proofErr w:type="spellStart"/>
      <w:r>
        <w:t>optimizaciones</w:t>
      </w:r>
      <w:proofErr w:type="spellEnd"/>
      <w:r>
        <w:t xml:space="preserve"> de alto </w:t>
      </w:r>
      <w:proofErr w:type="spellStart"/>
      <w:r>
        <w:t>nivel</w:t>
      </w:r>
      <w:proofErr w:type="spellEnd"/>
      <w:r>
        <w:t xml:space="preserve">, </w:t>
      </w:r>
      <w:proofErr w:type="spellStart"/>
      <w:r>
        <w:t>como</w:t>
      </w:r>
      <w:proofErr w:type="spellEnd"/>
      <w:r>
        <w:t xml:space="preserve"> el </w:t>
      </w:r>
      <w:proofErr w:type="spellStart"/>
      <w:r>
        <w:t>planificador</w:t>
      </w:r>
      <w:proofErr w:type="spellEnd"/>
      <w:r>
        <w:t xml:space="preserve"> de </w:t>
      </w:r>
      <w:proofErr w:type="spellStart"/>
      <w:r>
        <w:t>consultas</w:t>
      </w:r>
      <w:proofErr w:type="spellEnd"/>
      <w:r>
        <w:t xml:space="preserve"> </w:t>
      </w:r>
      <w:r w:rsidRPr="00334AC7">
        <w:t>Catalyst Optimizer</w:t>
      </w:r>
      <w:r>
        <w:t xml:space="preserve"> de Spark, lo que mejora significativamente el rendimiento.</w:t>
      </w:r>
    </w:p>
    <w:p w:rsidR="00F157EE" w:rsidRDefault="00334AC7" w:rsidP="0015725E">
      <w:r>
        <w:t xml:space="preserve">- </w:t>
      </w:r>
      <w:r w:rsidRPr="00334AC7">
        <w:t>API de Dataset:</w:t>
      </w:r>
      <w:r>
        <w:t xml:space="preserve"> </w:t>
      </w:r>
      <w:proofErr w:type="spellStart"/>
      <w:r>
        <w:t>Esta</w:t>
      </w:r>
      <w:proofErr w:type="spellEnd"/>
      <w:r>
        <w:t xml:space="preserve"> API es una extensión de la de </w:t>
      </w:r>
      <w:proofErr w:type="spellStart"/>
      <w:r>
        <w:t>DataFrame</w:t>
      </w:r>
      <w:proofErr w:type="spellEnd"/>
      <w:r>
        <w:t xml:space="preserve"> que añade las ventajas de la seguridad de tipos, lo que la hace ideal para el desarrollo de aplicaciones que utilizan lenguajes de programación fuertemente </w:t>
      </w:r>
      <w:proofErr w:type="spellStart"/>
      <w:r>
        <w:t>tipados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Scala</w:t>
      </w:r>
      <w:proofErr w:type="spellEnd"/>
      <w:r>
        <w:t xml:space="preserve"> y Java.</w:t>
      </w:r>
    </w:p>
    <w:p w:rsidR="0015725E" w:rsidRDefault="00F157EE" w:rsidP="0015725E">
      <w:r>
        <w:lastRenderedPageBreak/>
        <w:t xml:space="preserve">3. </w:t>
      </w:r>
      <w:proofErr w:type="spellStart"/>
      <w:r>
        <w:t>Representación</w:t>
      </w:r>
      <w:proofErr w:type="spellEnd"/>
      <w:r>
        <w:t xml:space="preserve"> </w:t>
      </w:r>
      <w:proofErr w:type="spellStart"/>
      <w:r>
        <w:t>gráfica</w:t>
      </w:r>
      <w:proofErr w:type="spellEnd"/>
      <w:r>
        <w:t xml:space="preserve"> de</w:t>
      </w:r>
      <w:r w:rsidR="0015725E">
        <w:t xml:space="preserve"> la </w:t>
      </w:r>
      <w:proofErr w:type="spellStart"/>
      <w:r w:rsidR="0015725E">
        <w:t>distribución</w:t>
      </w:r>
      <w:proofErr w:type="spellEnd"/>
      <w:r w:rsidR="0015725E">
        <w:t xml:space="preserve"> en </w:t>
      </w:r>
      <w:proofErr w:type="spellStart"/>
      <w:r w:rsidR="0015725E">
        <w:t>clúster</w:t>
      </w:r>
      <w:proofErr w:type="spellEnd"/>
      <w:r w:rsidR="00C46A7C">
        <w:t>.</w:t>
      </w:r>
    </w:p>
    <w:p w:rsidR="004809F7" w:rsidRDefault="0015725E" w:rsidP="0015725E">
      <w:r>
        <w:t xml:space="preserve">El </w:t>
      </w:r>
      <w:proofErr w:type="spellStart"/>
      <w:r>
        <w:t>procesamiento</w:t>
      </w:r>
      <w:proofErr w:type="spellEnd"/>
      <w:r>
        <w:t xml:space="preserve"> se </w:t>
      </w:r>
      <w:proofErr w:type="spellStart"/>
      <w:r>
        <w:t>distribuiría</w:t>
      </w:r>
      <w:proofErr w:type="spellEnd"/>
      <w:r>
        <w:t xml:space="preserve"> de la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manera</w:t>
      </w:r>
      <w:proofErr w:type="spellEnd"/>
      <w:r>
        <w:t>:</w:t>
      </w:r>
    </w:p>
    <w:p w:rsidR="004809F7" w:rsidRDefault="004809F7" w:rsidP="0015725E">
      <w:r>
        <w:rPr>
          <w:noProof/>
          <w:lang w:val="es-ES" w:eastAsia="es-ES"/>
        </w:rPr>
        <w:drawing>
          <wp:inline distT="0" distB="0" distL="0" distR="0">
            <wp:extent cx="4324350" cy="5876925"/>
            <wp:effectExtent l="19050" t="0" r="0" b="0"/>
            <wp:docPr id="1" name="0 Imagen" descr="grafi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co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9F7" w:rsidRDefault="004809F7" w:rsidP="004809F7">
      <w:r>
        <w:t xml:space="preserve">- Cluster Manager: Este </w:t>
      </w:r>
      <w:proofErr w:type="spellStart"/>
      <w:r>
        <w:t>componente</w:t>
      </w:r>
      <w:proofErr w:type="spellEnd"/>
      <w:r>
        <w:t xml:space="preserve"> (</w:t>
      </w:r>
      <w:proofErr w:type="spellStart"/>
      <w:r>
        <w:t>como</w:t>
      </w:r>
      <w:proofErr w:type="spellEnd"/>
      <w:r>
        <w:t xml:space="preserve"> YARN o </w:t>
      </w:r>
      <w:proofErr w:type="spellStart"/>
      <w:r>
        <w:t>Kubernetes</w:t>
      </w:r>
      <w:proofErr w:type="spellEnd"/>
      <w:r>
        <w:t xml:space="preserve">) se </w:t>
      </w:r>
      <w:proofErr w:type="spellStart"/>
      <w:r>
        <w:t>encargaría</w:t>
      </w:r>
      <w:proofErr w:type="spellEnd"/>
      <w:r>
        <w:t xml:space="preserve"> de la </w:t>
      </w:r>
      <w:proofErr w:type="spellStart"/>
      <w:r>
        <w:t>asignación</w:t>
      </w:r>
      <w:proofErr w:type="spellEnd"/>
      <w:r>
        <w:t xml:space="preserve"> de </w:t>
      </w:r>
      <w:proofErr w:type="spellStart"/>
      <w:r>
        <w:t>recursos</w:t>
      </w:r>
      <w:proofErr w:type="spellEnd"/>
      <w:r>
        <w:t xml:space="preserve"> y la </w:t>
      </w:r>
      <w:proofErr w:type="spellStart"/>
      <w:r>
        <w:t>gestión</w:t>
      </w:r>
      <w:proofErr w:type="spellEnd"/>
      <w:r>
        <w:t xml:space="preserve"> de los </w:t>
      </w:r>
      <w:proofErr w:type="spellStart"/>
      <w:r>
        <w:t>nodos</w:t>
      </w:r>
      <w:proofErr w:type="spellEnd"/>
      <w:r>
        <w:t xml:space="preserve"> en el </w:t>
      </w:r>
      <w:proofErr w:type="spellStart"/>
      <w:r>
        <w:t>clúster</w:t>
      </w:r>
      <w:proofErr w:type="spellEnd"/>
      <w:r>
        <w:t>.</w:t>
      </w:r>
    </w:p>
    <w:p w:rsidR="004809F7" w:rsidRDefault="004809F7" w:rsidP="004809F7">
      <w:r>
        <w:t xml:space="preserve">- Driver: Reside en el </w:t>
      </w:r>
      <w:proofErr w:type="spellStart"/>
      <w:r>
        <w:t>nodo</w:t>
      </w:r>
      <w:proofErr w:type="spellEnd"/>
      <w:r>
        <w:t xml:space="preserve"> principal y </w:t>
      </w:r>
      <w:proofErr w:type="spellStart"/>
      <w:r>
        <w:t>es</w:t>
      </w:r>
      <w:proofErr w:type="spellEnd"/>
      <w:r>
        <w:t xml:space="preserve"> el </w:t>
      </w:r>
      <w:proofErr w:type="spellStart"/>
      <w:r>
        <w:t>responsable</w:t>
      </w:r>
      <w:proofErr w:type="spellEnd"/>
      <w:r>
        <w:t xml:space="preserve"> de la </w:t>
      </w:r>
      <w:proofErr w:type="spellStart"/>
      <w:r>
        <w:t>planificación</w:t>
      </w:r>
      <w:proofErr w:type="spellEnd"/>
      <w:r>
        <w:t xml:space="preserve"> de la </w:t>
      </w:r>
      <w:proofErr w:type="spellStart"/>
      <w:r>
        <w:t>aplicación</w:t>
      </w:r>
      <w:proofErr w:type="spellEnd"/>
      <w:r>
        <w:t xml:space="preserve">. Se divide la </w:t>
      </w:r>
      <w:proofErr w:type="spellStart"/>
      <w:r>
        <w:t>tarea</w:t>
      </w:r>
      <w:proofErr w:type="spellEnd"/>
      <w:r>
        <w:t xml:space="preserve"> de </w:t>
      </w:r>
      <w:proofErr w:type="spellStart"/>
      <w:r>
        <w:t>entrenamiento</w:t>
      </w:r>
      <w:proofErr w:type="spellEnd"/>
      <w:r>
        <w:t xml:space="preserve"> del </w:t>
      </w:r>
      <w:proofErr w:type="spellStart"/>
      <w:r>
        <w:t>modelo</w:t>
      </w:r>
      <w:proofErr w:type="spellEnd"/>
      <w:r>
        <w:t xml:space="preserve"> en </w:t>
      </w:r>
      <w:proofErr w:type="spellStart"/>
      <w:r>
        <w:t>etapas</w:t>
      </w:r>
      <w:proofErr w:type="spellEnd"/>
      <w:r>
        <w:t xml:space="preserve"> y se </w:t>
      </w:r>
      <w:proofErr w:type="spellStart"/>
      <w:r>
        <w:t>las</w:t>
      </w:r>
      <w:proofErr w:type="spellEnd"/>
      <w:r>
        <w:t xml:space="preserve"> </w:t>
      </w:r>
      <w:proofErr w:type="spellStart"/>
      <w:r>
        <w:t>asigna</w:t>
      </w:r>
      <w:proofErr w:type="spellEnd"/>
      <w:r>
        <w:t xml:space="preserve"> a los </w:t>
      </w:r>
      <w:proofErr w:type="spellStart"/>
      <w:r>
        <w:t>ejecutores</w:t>
      </w:r>
      <w:proofErr w:type="spellEnd"/>
      <w:r>
        <w:t>.</w:t>
      </w:r>
    </w:p>
    <w:p w:rsidR="004809F7" w:rsidRDefault="004809F7" w:rsidP="0015725E">
      <w:r>
        <w:t xml:space="preserve">- Executors: </w:t>
      </w:r>
      <w:proofErr w:type="spellStart"/>
      <w:r>
        <w:t>Estos</w:t>
      </w:r>
      <w:proofErr w:type="spellEnd"/>
      <w:r>
        <w:t xml:space="preserve"> </w:t>
      </w:r>
      <w:proofErr w:type="spellStart"/>
      <w:r>
        <w:t>procesos</w:t>
      </w:r>
      <w:proofErr w:type="spellEnd"/>
      <w:r>
        <w:t xml:space="preserve"> se </w:t>
      </w:r>
      <w:proofErr w:type="spellStart"/>
      <w:r>
        <w:t>ejecutan</w:t>
      </w:r>
      <w:proofErr w:type="spellEnd"/>
      <w:r>
        <w:t xml:space="preserve"> en los </w:t>
      </w:r>
      <w:proofErr w:type="spellStart"/>
      <w:r>
        <w:t>nodos</w:t>
      </w:r>
      <w:proofErr w:type="spellEnd"/>
      <w:r>
        <w:t xml:space="preserve"> de </w:t>
      </w:r>
      <w:proofErr w:type="spellStart"/>
      <w:r>
        <w:t>trabajo</w:t>
      </w:r>
      <w:proofErr w:type="spellEnd"/>
      <w:r>
        <w:t xml:space="preserve"> del </w:t>
      </w:r>
      <w:proofErr w:type="spellStart"/>
      <w:r>
        <w:t>clúster</w:t>
      </w:r>
      <w:proofErr w:type="spellEnd"/>
      <w:r>
        <w:t xml:space="preserve">. </w:t>
      </w:r>
      <w:proofErr w:type="spellStart"/>
      <w:r>
        <w:t>Cada</w:t>
      </w:r>
      <w:proofErr w:type="spellEnd"/>
      <w:r>
        <w:t xml:space="preserve"> Executor </w:t>
      </w:r>
      <w:proofErr w:type="spellStart"/>
      <w:r>
        <w:t>procesa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parte de los </w:t>
      </w:r>
      <w:proofErr w:type="spellStart"/>
      <w:r>
        <w:t>datos</w:t>
      </w:r>
      <w:proofErr w:type="spellEnd"/>
      <w:r>
        <w:t xml:space="preserve"> (</w:t>
      </w:r>
      <w:proofErr w:type="spellStart"/>
      <w:r>
        <w:t>una</w:t>
      </w:r>
      <w:proofErr w:type="spellEnd"/>
      <w:r>
        <w:t xml:space="preserve"> o </w:t>
      </w:r>
      <w:proofErr w:type="spellStart"/>
      <w:r>
        <w:t>varias</w:t>
      </w:r>
      <w:proofErr w:type="spellEnd"/>
      <w:r>
        <w:t xml:space="preserve"> </w:t>
      </w:r>
      <w:proofErr w:type="spellStart"/>
      <w:r>
        <w:t>particiones</w:t>
      </w:r>
      <w:proofErr w:type="spellEnd"/>
      <w:r>
        <w:t xml:space="preserve">) de forma </w:t>
      </w:r>
      <w:proofErr w:type="spellStart"/>
      <w:r>
        <w:t>paralela</w:t>
      </w:r>
      <w:proofErr w:type="spellEnd"/>
      <w:r>
        <w:t>.</w:t>
      </w:r>
    </w:p>
    <w:p w:rsidR="004809F7" w:rsidRDefault="004809F7" w:rsidP="0015725E"/>
    <w:p w:rsidR="00C46A7C" w:rsidRDefault="0015725E" w:rsidP="0015725E">
      <w:r>
        <w:t xml:space="preserve">4. </w:t>
      </w:r>
      <w:proofErr w:type="spellStart"/>
      <w:r>
        <w:t>Justifi</w:t>
      </w:r>
      <w:r w:rsidR="00F157EE">
        <w:t>cación</w:t>
      </w:r>
      <w:proofErr w:type="spellEnd"/>
      <w:r w:rsidR="00F157EE">
        <w:t xml:space="preserve"> de</w:t>
      </w:r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qué</w:t>
      </w:r>
      <w:proofErr w:type="spellEnd"/>
      <w:r>
        <w:t xml:space="preserve"> </w:t>
      </w:r>
      <w:proofErr w:type="spellStart"/>
      <w:r>
        <w:t>u</w:t>
      </w:r>
      <w:r w:rsidR="00F157EE">
        <w:t>sar</w:t>
      </w:r>
      <w:proofErr w:type="spellEnd"/>
      <w:r w:rsidR="00F157EE">
        <w:t xml:space="preserve"> Spark y no </w:t>
      </w:r>
      <w:proofErr w:type="spellStart"/>
      <w:r w:rsidR="00F157EE">
        <w:t>otra</w:t>
      </w:r>
      <w:proofErr w:type="spellEnd"/>
      <w:r w:rsidR="00F157EE">
        <w:t xml:space="preserve"> </w:t>
      </w:r>
      <w:proofErr w:type="spellStart"/>
      <w:r w:rsidR="00F157EE">
        <w:t>herramienta</w:t>
      </w:r>
      <w:proofErr w:type="spellEnd"/>
      <w:r w:rsidR="00F157EE">
        <w:t>.</w:t>
      </w:r>
    </w:p>
    <w:p w:rsidR="00C46A7C" w:rsidRDefault="00C46A7C" w:rsidP="0015725E">
      <w:r w:rsidRPr="00C46A7C">
        <w:t xml:space="preserve">Spark </w:t>
      </w:r>
      <w:proofErr w:type="spellStart"/>
      <w:r w:rsidRPr="00C46A7C">
        <w:t>es</w:t>
      </w:r>
      <w:proofErr w:type="spellEnd"/>
      <w:r w:rsidRPr="00C46A7C">
        <w:t xml:space="preserve"> </w:t>
      </w:r>
      <w:proofErr w:type="spellStart"/>
      <w:r w:rsidRPr="00C46A7C">
        <w:t>significativamente</w:t>
      </w:r>
      <w:proofErr w:type="spellEnd"/>
      <w:r w:rsidRPr="00C46A7C">
        <w:t xml:space="preserve"> </w:t>
      </w:r>
      <w:proofErr w:type="spellStart"/>
      <w:r w:rsidRPr="00C46A7C">
        <w:t>más</w:t>
      </w:r>
      <w:proofErr w:type="spellEnd"/>
      <w:r w:rsidRPr="00C46A7C">
        <w:t xml:space="preserve"> </w:t>
      </w:r>
      <w:proofErr w:type="spellStart"/>
      <w:r w:rsidRPr="00C46A7C">
        <w:t>eficiente</w:t>
      </w:r>
      <w:proofErr w:type="spellEnd"/>
      <w:r w:rsidRPr="00C46A7C">
        <w:t xml:space="preserve"> </w:t>
      </w:r>
      <w:proofErr w:type="spellStart"/>
      <w:r w:rsidRPr="00C46A7C">
        <w:t>que</w:t>
      </w:r>
      <w:proofErr w:type="spellEnd"/>
      <w:r w:rsidRPr="00C46A7C">
        <w:t xml:space="preserve"> </w:t>
      </w:r>
      <w:proofErr w:type="spellStart"/>
      <w:r>
        <w:t>Hadoop</w:t>
      </w:r>
      <w:proofErr w:type="spellEnd"/>
      <w:r>
        <w:t xml:space="preserve"> </w:t>
      </w:r>
      <w:proofErr w:type="spellStart"/>
      <w:r w:rsidRPr="00C46A7C">
        <w:t>MapReduce</w:t>
      </w:r>
      <w:proofErr w:type="spellEnd"/>
      <w:r w:rsidRPr="00C46A7C">
        <w:t xml:space="preserve"> </w:t>
      </w:r>
      <w:proofErr w:type="spellStart"/>
      <w:r w:rsidRPr="00C46A7C">
        <w:t>por</w:t>
      </w:r>
      <w:proofErr w:type="spellEnd"/>
      <w:r w:rsidRPr="00C46A7C">
        <w:t xml:space="preserve"> </w:t>
      </w:r>
      <w:proofErr w:type="spellStart"/>
      <w:r w:rsidRPr="00C46A7C">
        <w:t>su</w:t>
      </w:r>
      <w:proofErr w:type="spellEnd"/>
      <w:r w:rsidRPr="00C46A7C">
        <w:t xml:space="preserve"> </w:t>
      </w:r>
      <w:proofErr w:type="spellStart"/>
      <w:r w:rsidRPr="00C46A7C">
        <w:t>capacidad</w:t>
      </w:r>
      <w:proofErr w:type="spellEnd"/>
      <w:r w:rsidRPr="00C46A7C">
        <w:t xml:space="preserve"> de </w:t>
      </w:r>
      <w:proofErr w:type="spellStart"/>
      <w:r w:rsidRPr="00C46A7C">
        <w:t>procesar</w:t>
      </w:r>
      <w:proofErr w:type="spellEnd"/>
      <w:r w:rsidRPr="00C46A7C">
        <w:t xml:space="preserve"> </w:t>
      </w:r>
      <w:proofErr w:type="spellStart"/>
      <w:r w:rsidRPr="00C46A7C">
        <w:t>datos</w:t>
      </w:r>
      <w:proofErr w:type="spellEnd"/>
      <w:r w:rsidRPr="00C46A7C">
        <w:t xml:space="preserve"> </w:t>
      </w:r>
      <w:r w:rsidRPr="00C46A7C">
        <w:rPr>
          <w:bCs/>
        </w:rPr>
        <w:t xml:space="preserve">en </w:t>
      </w:r>
      <w:proofErr w:type="spellStart"/>
      <w:r w:rsidRPr="00C46A7C">
        <w:rPr>
          <w:bCs/>
        </w:rPr>
        <w:t>memoria</w:t>
      </w:r>
      <w:proofErr w:type="spellEnd"/>
      <w:r w:rsidRPr="00C46A7C">
        <w:t xml:space="preserve">. </w:t>
      </w:r>
      <w:proofErr w:type="spellStart"/>
      <w:r w:rsidRPr="00C46A7C">
        <w:t>MapReduce</w:t>
      </w:r>
      <w:proofErr w:type="spellEnd"/>
      <w:r w:rsidRPr="00C46A7C">
        <w:t xml:space="preserve"> </w:t>
      </w:r>
      <w:proofErr w:type="spellStart"/>
      <w:r w:rsidRPr="00C46A7C">
        <w:t>está</w:t>
      </w:r>
      <w:proofErr w:type="spellEnd"/>
      <w:r w:rsidRPr="00C46A7C">
        <w:t xml:space="preserve"> </w:t>
      </w:r>
      <w:proofErr w:type="spellStart"/>
      <w:r w:rsidRPr="00C46A7C">
        <w:t>diseñado</w:t>
      </w:r>
      <w:proofErr w:type="spellEnd"/>
      <w:r w:rsidRPr="00C46A7C">
        <w:t xml:space="preserve"> </w:t>
      </w:r>
      <w:proofErr w:type="spellStart"/>
      <w:r w:rsidRPr="00C46A7C">
        <w:t>para</w:t>
      </w:r>
      <w:proofErr w:type="spellEnd"/>
      <w:r w:rsidRPr="00C46A7C">
        <w:t xml:space="preserve"> </w:t>
      </w:r>
      <w:proofErr w:type="spellStart"/>
      <w:r w:rsidRPr="00C46A7C">
        <w:t>escribir</w:t>
      </w:r>
      <w:proofErr w:type="spellEnd"/>
      <w:r w:rsidRPr="00C46A7C">
        <w:t xml:space="preserve"> los </w:t>
      </w:r>
      <w:proofErr w:type="spellStart"/>
      <w:r w:rsidRPr="00C46A7C">
        <w:t>resultados</w:t>
      </w:r>
      <w:proofErr w:type="spellEnd"/>
      <w:r w:rsidRPr="00C46A7C">
        <w:t xml:space="preserve"> de </w:t>
      </w:r>
      <w:proofErr w:type="spellStart"/>
      <w:r w:rsidRPr="00C46A7C">
        <w:t>cada</w:t>
      </w:r>
      <w:proofErr w:type="spellEnd"/>
      <w:r w:rsidRPr="00C46A7C">
        <w:t xml:space="preserve"> </w:t>
      </w:r>
      <w:proofErr w:type="spellStart"/>
      <w:r w:rsidRPr="00C46A7C">
        <w:t>etapa</w:t>
      </w:r>
      <w:proofErr w:type="spellEnd"/>
      <w:r w:rsidRPr="00C46A7C">
        <w:t xml:space="preserve"> en disco (HDFS), lo </w:t>
      </w:r>
      <w:proofErr w:type="spellStart"/>
      <w:r w:rsidRPr="00C46A7C">
        <w:t>que</w:t>
      </w:r>
      <w:proofErr w:type="spellEnd"/>
      <w:r w:rsidRPr="00C46A7C">
        <w:t xml:space="preserve"> genera </w:t>
      </w:r>
      <w:proofErr w:type="spellStart"/>
      <w:r w:rsidRPr="00C46A7C">
        <w:t>una</w:t>
      </w:r>
      <w:proofErr w:type="spellEnd"/>
      <w:r w:rsidRPr="00C46A7C">
        <w:t xml:space="preserve"> </w:t>
      </w:r>
      <w:proofErr w:type="spellStart"/>
      <w:r w:rsidRPr="00C46A7C">
        <w:t>latencia</w:t>
      </w:r>
      <w:proofErr w:type="spellEnd"/>
      <w:r w:rsidRPr="00C46A7C">
        <w:t xml:space="preserve"> considerable. Spark, en </w:t>
      </w:r>
      <w:proofErr w:type="spellStart"/>
      <w:r w:rsidRPr="00C46A7C">
        <w:t>cambio</w:t>
      </w:r>
      <w:proofErr w:type="spellEnd"/>
      <w:r w:rsidRPr="00C46A7C">
        <w:t xml:space="preserve">, </w:t>
      </w:r>
      <w:proofErr w:type="spellStart"/>
      <w:r w:rsidRPr="00C46A7C">
        <w:t>mantiene</w:t>
      </w:r>
      <w:proofErr w:type="spellEnd"/>
      <w:r w:rsidRPr="00C46A7C">
        <w:t xml:space="preserve"> los </w:t>
      </w:r>
      <w:proofErr w:type="spellStart"/>
      <w:r w:rsidRPr="00C46A7C">
        <w:t>datos</w:t>
      </w:r>
      <w:proofErr w:type="spellEnd"/>
      <w:r w:rsidRPr="00C46A7C">
        <w:t xml:space="preserve"> en la RAM, lo </w:t>
      </w:r>
      <w:proofErr w:type="spellStart"/>
      <w:r w:rsidRPr="00C46A7C">
        <w:t>que</w:t>
      </w:r>
      <w:proofErr w:type="spellEnd"/>
      <w:r w:rsidRPr="00C46A7C">
        <w:t xml:space="preserve"> lo </w:t>
      </w:r>
      <w:proofErr w:type="spellStart"/>
      <w:r w:rsidRPr="00C46A7C">
        <w:t>hace</w:t>
      </w:r>
      <w:proofErr w:type="spellEnd"/>
      <w:r w:rsidRPr="00C46A7C">
        <w:t xml:space="preserve"> </w:t>
      </w:r>
      <w:proofErr w:type="spellStart"/>
      <w:r w:rsidRPr="00C46A7C">
        <w:t>hasta</w:t>
      </w:r>
      <w:proofErr w:type="spellEnd"/>
      <w:r w:rsidRPr="00C46A7C">
        <w:t xml:space="preserve"> </w:t>
      </w:r>
      <w:r w:rsidRPr="00C46A7C">
        <w:rPr>
          <w:bCs/>
        </w:rPr>
        <w:t xml:space="preserve">100 </w:t>
      </w:r>
      <w:proofErr w:type="spellStart"/>
      <w:r w:rsidRPr="00C46A7C">
        <w:rPr>
          <w:bCs/>
        </w:rPr>
        <w:t>veces</w:t>
      </w:r>
      <w:proofErr w:type="spellEnd"/>
      <w:r w:rsidRPr="00C46A7C">
        <w:rPr>
          <w:bCs/>
        </w:rPr>
        <w:t xml:space="preserve"> </w:t>
      </w:r>
      <w:proofErr w:type="spellStart"/>
      <w:r w:rsidRPr="00C46A7C">
        <w:rPr>
          <w:bCs/>
        </w:rPr>
        <w:t>más</w:t>
      </w:r>
      <w:proofErr w:type="spellEnd"/>
      <w:r w:rsidRPr="00C46A7C">
        <w:rPr>
          <w:bCs/>
        </w:rPr>
        <w:t xml:space="preserve"> </w:t>
      </w:r>
      <w:proofErr w:type="spellStart"/>
      <w:r w:rsidRPr="00C46A7C">
        <w:rPr>
          <w:bCs/>
        </w:rPr>
        <w:t>rápido</w:t>
      </w:r>
      <w:proofErr w:type="spellEnd"/>
      <w:r w:rsidRPr="00C46A7C">
        <w:t xml:space="preserve"> </w:t>
      </w:r>
      <w:proofErr w:type="spellStart"/>
      <w:r w:rsidRPr="00C46A7C">
        <w:t>para</w:t>
      </w:r>
      <w:proofErr w:type="spellEnd"/>
      <w:r w:rsidRPr="00C46A7C">
        <w:t xml:space="preserve"> </w:t>
      </w:r>
      <w:proofErr w:type="spellStart"/>
      <w:r w:rsidRPr="00C46A7C">
        <w:t>tareas</w:t>
      </w:r>
      <w:proofErr w:type="spellEnd"/>
      <w:r w:rsidRPr="00C46A7C">
        <w:t xml:space="preserve"> </w:t>
      </w:r>
      <w:proofErr w:type="spellStart"/>
      <w:r w:rsidRPr="00C46A7C">
        <w:t>iterativas</w:t>
      </w:r>
      <w:proofErr w:type="spellEnd"/>
      <w:r w:rsidRPr="00C46A7C">
        <w:t xml:space="preserve">. </w:t>
      </w:r>
      <w:proofErr w:type="spellStart"/>
      <w:r w:rsidRPr="00C46A7C">
        <w:t>Además</w:t>
      </w:r>
      <w:proofErr w:type="spellEnd"/>
      <w:r w:rsidRPr="00C46A7C">
        <w:t xml:space="preserve">, Spark </w:t>
      </w:r>
      <w:proofErr w:type="spellStart"/>
      <w:r w:rsidRPr="00C46A7C">
        <w:t>utiliza</w:t>
      </w:r>
      <w:proofErr w:type="spellEnd"/>
      <w:r w:rsidRPr="00C46A7C">
        <w:t xml:space="preserve"> un </w:t>
      </w:r>
      <w:proofErr w:type="spellStart"/>
      <w:r w:rsidRPr="00C46A7C">
        <w:rPr>
          <w:bCs/>
        </w:rPr>
        <w:t>Grafo</w:t>
      </w:r>
      <w:proofErr w:type="spellEnd"/>
      <w:r w:rsidRPr="00C46A7C">
        <w:rPr>
          <w:bCs/>
        </w:rPr>
        <w:t xml:space="preserve"> </w:t>
      </w:r>
      <w:proofErr w:type="spellStart"/>
      <w:r w:rsidRPr="00C46A7C">
        <w:rPr>
          <w:bCs/>
        </w:rPr>
        <w:t>Acíclico</w:t>
      </w:r>
      <w:proofErr w:type="spellEnd"/>
      <w:r w:rsidRPr="00C46A7C">
        <w:rPr>
          <w:bCs/>
        </w:rPr>
        <w:t xml:space="preserve"> </w:t>
      </w:r>
      <w:proofErr w:type="spellStart"/>
      <w:r w:rsidRPr="00C46A7C">
        <w:rPr>
          <w:bCs/>
        </w:rPr>
        <w:t>Dirigido</w:t>
      </w:r>
      <w:proofErr w:type="spellEnd"/>
      <w:r w:rsidRPr="00C46A7C">
        <w:rPr>
          <w:bCs/>
        </w:rPr>
        <w:t xml:space="preserve"> (DAG)</w:t>
      </w:r>
      <w:r w:rsidRPr="00C46A7C">
        <w:t xml:space="preserve"> </w:t>
      </w:r>
      <w:proofErr w:type="spellStart"/>
      <w:r w:rsidRPr="00C46A7C">
        <w:t>para</w:t>
      </w:r>
      <w:proofErr w:type="spellEnd"/>
      <w:r w:rsidRPr="00C46A7C">
        <w:t xml:space="preserve"> </w:t>
      </w:r>
      <w:proofErr w:type="spellStart"/>
      <w:r w:rsidRPr="00C46A7C">
        <w:t>optimizar</w:t>
      </w:r>
      <w:proofErr w:type="spellEnd"/>
      <w:r w:rsidRPr="00C46A7C">
        <w:t xml:space="preserve"> el plan de </w:t>
      </w:r>
      <w:proofErr w:type="spellStart"/>
      <w:r w:rsidRPr="00C46A7C">
        <w:t>ejecución</w:t>
      </w:r>
      <w:proofErr w:type="spellEnd"/>
      <w:r w:rsidRPr="00C46A7C">
        <w:t xml:space="preserve">, </w:t>
      </w:r>
      <w:proofErr w:type="spellStart"/>
      <w:r w:rsidRPr="00C46A7C">
        <w:t>minimizando</w:t>
      </w:r>
      <w:proofErr w:type="spellEnd"/>
      <w:r w:rsidRPr="00C46A7C">
        <w:t xml:space="preserve"> </w:t>
      </w:r>
      <w:proofErr w:type="spellStart"/>
      <w:r w:rsidRPr="00C46A7C">
        <w:t>las</w:t>
      </w:r>
      <w:proofErr w:type="spellEnd"/>
      <w:r w:rsidRPr="00C46A7C">
        <w:t xml:space="preserve"> </w:t>
      </w:r>
      <w:proofErr w:type="spellStart"/>
      <w:r w:rsidRPr="00C46A7C">
        <w:t>operaciones</w:t>
      </w:r>
      <w:proofErr w:type="spellEnd"/>
      <w:r w:rsidRPr="00C46A7C">
        <w:t xml:space="preserve"> de </w:t>
      </w:r>
      <w:proofErr w:type="spellStart"/>
      <w:r w:rsidRPr="00C46A7C">
        <w:t>lectura</w:t>
      </w:r>
      <w:proofErr w:type="spellEnd"/>
      <w:r w:rsidRPr="00C46A7C">
        <w:t xml:space="preserve"> y </w:t>
      </w:r>
      <w:proofErr w:type="spellStart"/>
      <w:r w:rsidRPr="00C46A7C">
        <w:t>escritura</w:t>
      </w:r>
      <w:proofErr w:type="spellEnd"/>
      <w:r w:rsidRPr="00C46A7C">
        <w:t xml:space="preserve">. </w:t>
      </w:r>
      <w:proofErr w:type="spellStart"/>
      <w:r w:rsidRPr="00C46A7C">
        <w:t>MapReduce</w:t>
      </w:r>
      <w:proofErr w:type="spellEnd"/>
      <w:r w:rsidRPr="00C46A7C">
        <w:t xml:space="preserve"> </w:t>
      </w:r>
      <w:proofErr w:type="spellStart"/>
      <w:r w:rsidRPr="00C46A7C">
        <w:t>tiene</w:t>
      </w:r>
      <w:proofErr w:type="spellEnd"/>
      <w:r w:rsidRPr="00C46A7C">
        <w:t xml:space="preserve"> un </w:t>
      </w:r>
      <w:proofErr w:type="spellStart"/>
      <w:r w:rsidRPr="00C46A7C">
        <w:t>modelo</w:t>
      </w:r>
      <w:proofErr w:type="spellEnd"/>
      <w:r w:rsidRPr="00C46A7C">
        <w:t xml:space="preserve"> </w:t>
      </w:r>
      <w:proofErr w:type="spellStart"/>
      <w:r w:rsidRPr="00C46A7C">
        <w:t>rígido</w:t>
      </w:r>
      <w:proofErr w:type="spellEnd"/>
      <w:r w:rsidRPr="00C46A7C">
        <w:t xml:space="preserve"> de dos </w:t>
      </w:r>
      <w:proofErr w:type="spellStart"/>
      <w:r w:rsidRPr="00C46A7C">
        <w:t>fases</w:t>
      </w:r>
      <w:proofErr w:type="spellEnd"/>
      <w:r w:rsidRPr="00C46A7C">
        <w:t xml:space="preserve"> </w:t>
      </w:r>
      <w:proofErr w:type="spellStart"/>
      <w:r w:rsidRPr="00C46A7C">
        <w:t>que</w:t>
      </w:r>
      <w:proofErr w:type="spellEnd"/>
      <w:r w:rsidRPr="00C46A7C">
        <w:t xml:space="preserve"> no </w:t>
      </w:r>
      <w:proofErr w:type="spellStart"/>
      <w:r w:rsidRPr="00C46A7C">
        <w:t>ofrece</w:t>
      </w:r>
      <w:proofErr w:type="spellEnd"/>
      <w:r w:rsidRPr="00C46A7C">
        <w:t xml:space="preserve"> </w:t>
      </w:r>
      <w:proofErr w:type="spellStart"/>
      <w:r w:rsidRPr="00C46A7C">
        <w:t>esta</w:t>
      </w:r>
      <w:proofErr w:type="spellEnd"/>
      <w:r w:rsidRPr="00C46A7C">
        <w:t xml:space="preserve"> </w:t>
      </w:r>
      <w:proofErr w:type="spellStart"/>
      <w:r w:rsidRPr="00C46A7C">
        <w:t>flexibilidad</w:t>
      </w:r>
      <w:proofErr w:type="spellEnd"/>
      <w:r w:rsidRPr="00C46A7C">
        <w:t>.</w:t>
      </w:r>
    </w:p>
    <w:p w:rsidR="00C46A7C" w:rsidRPr="00C46A7C" w:rsidRDefault="00C46A7C" w:rsidP="0015725E">
      <w:proofErr w:type="spellStart"/>
      <w:r w:rsidRPr="00C46A7C">
        <w:t>Mientras</w:t>
      </w:r>
      <w:proofErr w:type="spellEnd"/>
      <w:r w:rsidRPr="00C46A7C">
        <w:t xml:space="preserve"> </w:t>
      </w:r>
      <w:proofErr w:type="spellStart"/>
      <w:r w:rsidRPr="00C46A7C">
        <w:t>que</w:t>
      </w:r>
      <w:proofErr w:type="spellEnd"/>
      <w:r w:rsidRPr="00C46A7C">
        <w:t xml:space="preserve"> </w:t>
      </w:r>
      <w:proofErr w:type="spellStart"/>
      <w:r w:rsidRPr="00C46A7C">
        <w:t>Flink</w:t>
      </w:r>
      <w:proofErr w:type="spellEnd"/>
      <w:r w:rsidRPr="00C46A7C">
        <w:t xml:space="preserve"> </w:t>
      </w:r>
      <w:proofErr w:type="spellStart"/>
      <w:r w:rsidRPr="00C46A7C">
        <w:t>está</w:t>
      </w:r>
      <w:proofErr w:type="spellEnd"/>
      <w:r w:rsidRPr="00C46A7C">
        <w:t xml:space="preserve"> </w:t>
      </w:r>
      <w:proofErr w:type="spellStart"/>
      <w:r w:rsidRPr="00C46A7C">
        <w:t>optimizado</w:t>
      </w:r>
      <w:proofErr w:type="spellEnd"/>
      <w:r w:rsidRPr="00C46A7C">
        <w:t xml:space="preserve"> </w:t>
      </w:r>
      <w:proofErr w:type="spellStart"/>
      <w:r w:rsidRPr="00C46A7C">
        <w:t>para</w:t>
      </w:r>
      <w:proofErr w:type="spellEnd"/>
      <w:r w:rsidRPr="00C46A7C">
        <w:t xml:space="preserve"> el </w:t>
      </w:r>
      <w:proofErr w:type="spellStart"/>
      <w:r w:rsidRPr="00C46A7C">
        <w:t>procesamiento</w:t>
      </w:r>
      <w:proofErr w:type="spellEnd"/>
      <w:r w:rsidRPr="00C46A7C">
        <w:t xml:space="preserve"> de </w:t>
      </w:r>
      <w:r w:rsidRPr="00C46A7C">
        <w:rPr>
          <w:iCs/>
        </w:rPr>
        <w:t>streaming</w:t>
      </w:r>
      <w:r w:rsidRPr="00C46A7C">
        <w:t xml:space="preserve"> </w:t>
      </w:r>
      <w:proofErr w:type="spellStart"/>
      <w:r w:rsidRPr="00C46A7C">
        <w:t>evento</w:t>
      </w:r>
      <w:proofErr w:type="spellEnd"/>
      <w:r w:rsidRPr="00C46A7C">
        <w:t xml:space="preserve"> a </w:t>
      </w:r>
      <w:proofErr w:type="spellStart"/>
      <w:r w:rsidRPr="00C46A7C">
        <w:t>evento</w:t>
      </w:r>
      <w:proofErr w:type="spellEnd"/>
      <w:r w:rsidRPr="00C46A7C">
        <w:t xml:space="preserve">, Spark </w:t>
      </w:r>
      <w:proofErr w:type="spellStart"/>
      <w:r w:rsidRPr="00C46A7C">
        <w:t>es</w:t>
      </w:r>
      <w:proofErr w:type="spellEnd"/>
      <w:r w:rsidRPr="00C46A7C">
        <w:t xml:space="preserve"> </w:t>
      </w:r>
      <w:proofErr w:type="spellStart"/>
      <w:r w:rsidRPr="00C46A7C">
        <w:t>más</w:t>
      </w:r>
      <w:proofErr w:type="spellEnd"/>
      <w:r w:rsidRPr="00C46A7C">
        <w:t xml:space="preserve"> </w:t>
      </w:r>
      <w:proofErr w:type="spellStart"/>
      <w:r w:rsidRPr="00C46A7C">
        <w:t>versátil</w:t>
      </w:r>
      <w:proofErr w:type="spellEnd"/>
      <w:r w:rsidRPr="00C46A7C">
        <w:t xml:space="preserve">. La principal </w:t>
      </w:r>
      <w:proofErr w:type="spellStart"/>
      <w:r w:rsidRPr="00C46A7C">
        <w:t>ventaja</w:t>
      </w:r>
      <w:proofErr w:type="spellEnd"/>
      <w:r w:rsidRPr="00C46A7C">
        <w:t xml:space="preserve"> de Spark </w:t>
      </w:r>
      <w:proofErr w:type="spellStart"/>
      <w:r w:rsidRPr="00C46A7C">
        <w:t>es</w:t>
      </w:r>
      <w:proofErr w:type="spellEnd"/>
      <w:r w:rsidRPr="00C46A7C">
        <w:t xml:space="preserve"> </w:t>
      </w:r>
      <w:proofErr w:type="spellStart"/>
      <w:r w:rsidRPr="00C46A7C">
        <w:t>que</w:t>
      </w:r>
      <w:proofErr w:type="spellEnd"/>
      <w:r w:rsidRPr="00C46A7C">
        <w:t xml:space="preserve"> </w:t>
      </w:r>
      <w:proofErr w:type="spellStart"/>
      <w:r w:rsidRPr="00C46A7C">
        <w:t>tiene</w:t>
      </w:r>
      <w:proofErr w:type="spellEnd"/>
      <w:r w:rsidRPr="00C46A7C">
        <w:t xml:space="preserve"> </w:t>
      </w:r>
      <w:proofErr w:type="spellStart"/>
      <w:r w:rsidRPr="00C46A7C">
        <w:t>una</w:t>
      </w:r>
      <w:proofErr w:type="spellEnd"/>
      <w:r w:rsidRPr="00C46A7C">
        <w:t xml:space="preserve"> </w:t>
      </w:r>
      <w:r w:rsidRPr="00C46A7C">
        <w:rPr>
          <w:bCs/>
        </w:rPr>
        <w:t xml:space="preserve">API </w:t>
      </w:r>
      <w:proofErr w:type="spellStart"/>
      <w:r w:rsidRPr="00C46A7C">
        <w:rPr>
          <w:bCs/>
        </w:rPr>
        <w:t>unificada</w:t>
      </w:r>
      <w:proofErr w:type="spellEnd"/>
      <w:r w:rsidRPr="00C46A7C">
        <w:t xml:space="preserve"> </w:t>
      </w:r>
      <w:proofErr w:type="spellStart"/>
      <w:r w:rsidRPr="00C46A7C">
        <w:t>para</w:t>
      </w:r>
      <w:proofErr w:type="spellEnd"/>
      <w:r w:rsidRPr="00C46A7C">
        <w:t xml:space="preserve"> el </w:t>
      </w:r>
      <w:proofErr w:type="spellStart"/>
      <w:r w:rsidRPr="00C46A7C">
        <w:t>procesamiento</w:t>
      </w:r>
      <w:proofErr w:type="spellEnd"/>
      <w:r w:rsidRPr="00C46A7C">
        <w:t xml:space="preserve"> </w:t>
      </w:r>
      <w:proofErr w:type="spellStart"/>
      <w:r w:rsidRPr="00C46A7C">
        <w:t>por</w:t>
      </w:r>
      <w:proofErr w:type="spellEnd"/>
      <w:r w:rsidRPr="00C46A7C">
        <w:t xml:space="preserve"> </w:t>
      </w:r>
      <w:proofErr w:type="spellStart"/>
      <w:r w:rsidRPr="00C46A7C">
        <w:t>lotes</w:t>
      </w:r>
      <w:proofErr w:type="spellEnd"/>
      <w:r w:rsidRPr="00C46A7C">
        <w:t xml:space="preserve">, </w:t>
      </w:r>
      <w:r w:rsidRPr="00C46A7C">
        <w:rPr>
          <w:iCs/>
        </w:rPr>
        <w:t>streaming</w:t>
      </w:r>
      <w:r w:rsidRPr="00C46A7C">
        <w:t xml:space="preserve">, </w:t>
      </w:r>
      <w:proofErr w:type="spellStart"/>
      <w:r w:rsidRPr="00C46A7C">
        <w:t>consultas</w:t>
      </w:r>
      <w:proofErr w:type="spellEnd"/>
      <w:r w:rsidRPr="00C46A7C">
        <w:t xml:space="preserve"> SQL y </w:t>
      </w:r>
      <w:r w:rsidRPr="00C46A7C">
        <w:rPr>
          <w:iCs/>
        </w:rPr>
        <w:t>machine learning</w:t>
      </w:r>
      <w:r w:rsidRPr="00C46A7C">
        <w:t xml:space="preserve">. </w:t>
      </w:r>
      <w:proofErr w:type="spellStart"/>
      <w:r w:rsidRPr="00C46A7C">
        <w:t>Esto</w:t>
      </w:r>
      <w:proofErr w:type="spellEnd"/>
      <w:r w:rsidRPr="00C46A7C">
        <w:t xml:space="preserve"> </w:t>
      </w:r>
      <w:proofErr w:type="spellStart"/>
      <w:r w:rsidRPr="00C46A7C">
        <w:t>permite</w:t>
      </w:r>
      <w:proofErr w:type="spellEnd"/>
      <w:r w:rsidRPr="00C46A7C">
        <w:t xml:space="preserve"> a los </w:t>
      </w:r>
      <w:proofErr w:type="spellStart"/>
      <w:r w:rsidRPr="00C46A7C">
        <w:t>desarrolladores</w:t>
      </w:r>
      <w:proofErr w:type="spellEnd"/>
      <w:r w:rsidRPr="00C46A7C">
        <w:t xml:space="preserve"> </w:t>
      </w:r>
      <w:proofErr w:type="spellStart"/>
      <w:r w:rsidRPr="00C46A7C">
        <w:t>usar</w:t>
      </w:r>
      <w:proofErr w:type="spellEnd"/>
      <w:r w:rsidRPr="00C46A7C">
        <w:t xml:space="preserve"> </w:t>
      </w:r>
      <w:proofErr w:type="spellStart"/>
      <w:r w:rsidRPr="00C46A7C">
        <w:t>una</w:t>
      </w:r>
      <w:proofErr w:type="spellEnd"/>
      <w:r w:rsidRPr="00C46A7C">
        <w:t xml:space="preserve"> sola </w:t>
      </w:r>
      <w:proofErr w:type="spellStart"/>
      <w:r w:rsidRPr="00C46A7C">
        <w:t>plataforma</w:t>
      </w:r>
      <w:proofErr w:type="spellEnd"/>
      <w:r w:rsidRPr="00C46A7C">
        <w:t xml:space="preserve"> </w:t>
      </w:r>
      <w:proofErr w:type="spellStart"/>
      <w:r w:rsidRPr="00C46A7C">
        <w:t>para</w:t>
      </w:r>
      <w:proofErr w:type="spellEnd"/>
      <w:r w:rsidRPr="00C46A7C">
        <w:t xml:space="preserve"> </w:t>
      </w:r>
      <w:proofErr w:type="spellStart"/>
      <w:r w:rsidRPr="00C46A7C">
        <w:t>múltiples</w:t>
      </w:r>
      <w:proofErr w:type="spellEnd"/>
      <w:r w:rsidRPr="00C46A7C">
        <w:t xml:space="preserve"> </w:t>
      </w:r>
      <w:proofErr w:type="spellStart"/>
      <w:r w:rsidRPr="00C46A7C">
        <w:t>casos</w:t>
      </w:r>
      <w:proofErr w:type="spellEnd"/>
      <w:r w:rsidRPr="00C46A7C">
        <w:t xml:space="preserve"> de </w:t>
      </w:r>
      <w:proofErr w:type="spellStart"/>
      <w:r w:rsidRPr="00C46A7C">
        <w:t>uso</w:t>
      </w:r>
      <w:proofErr w:type="spellEnd"/>
      <w:r w:rsidRPr="00C46A7C">
        <w:t xml:space="preserve">, lo </w:t>
      </w:r>
      <w:proofErr w:type="spellStart"/>
      <w:r w:rsidRPr="00C46A7C">
        <w:t>que</w:t>
      </w:r>
      <w:proofErr w:type="spellEnd"/>
      <w:r w:rsidRPr="00C46A7C">
        <w:t xml:space="preserve"> </w:t>
      </w:r>
      <w:proofErr w:type="spellStart"/>
      <w:r w:rsidRPr="00C46A7C">
        <w:t>simplifica</w:t>
      </w:r>
      <w:proofErr w:type="spellEnd"/>
      <w:r w:rsidRPr="00C46A7C">
        <w:t xml:space="preserve"> la </w:t>
      </w:r>
      <w:proofErr w:type="spellStart"/>
      <w:r w:rsidRPr="00C46A7C">
        <w:t>arquitectura</w:t>
      </w:r>
      <w:proofErr w:type="spellEnd"/>
      <w:r w:rsidRPr="00C46A7C">
        <w:t xml:space="preserve"> y el </w:t>
      </w:r>
      <w:proofErr w:type="spellStart"/>
      <w:r w:rsidRPr="00C46A7C">
        <w:t>mantenimiento</w:t>
      </w:r>
      <w:proofErr w:type="spellEnd"/>
      <w:r w:rsidRPr="00C46A7C">
        <w:t xml:space="preserve"> del </w:t>
      </w:r>
      <w:proofErr w:type="spellStart"/>
      <w:r w:rsidRPr="00C46A7C">
        <w:t>sistema</w:t>
      </w:r>
      <w:proofErr w:type="spellEnd"/>
      <w:r w:rsidRPr="00C46A7C">
        <w:t xml:space="preserve">. </w:t>
      </w:r>
      <w:proofErr w:type="spellStart"/>
      <w:r w:rsidRPr="00C46A7C">
        <w:t>Flink</w:t>
      </w:r>
      <w:proofErr w:type="spellEnd"/>
      <w:r w:rsidRPr="00C46A7C">
        <w:t xml:space="preserve">, </w:t>
      </w:r>
      <w:proofErr w:type="spellStart"/>
      <w:r w:rsidRPr="00C46A7C">
        <w:t>por</w:t>
      </w:r>
      <w:proofErr w:type="spellEnd"/>
      <w:r w:rsidRPr="00C46A7C">
        <w:t xml:space="preserve"> </w:t>
      </w:r>
      <w:proofErr w:type="spellStart"/>
      <w:r w:rsidRPr="00C46A7C">
        <w:t>su</w:t>
      </w:r>
      <w:proofErr w:type="spellEnd"/>
      <w:r w:rsidRPr="00C46A7C">
        <w:t xml:space="preserve"> parte, </w:t>
      </w:r>
      <w:proofErr w:type="spellStart"/>
      <w:r w:rsidRPr="00C46A7C">
        <w:t>es</w:t>
      </w:r>
      <w:proofErr w:type="spellEnd"/>
      <w:r w:rsidRPr="00C46A7C">
        <w:t xml:space="preserve"> </w:t>
      </w:r>
      <w:proofErr w:type="spellStart"/>
      <w:r w:rsidRPr="00C46A7C">
        <w:t>muy</w:t>
      </w:r>
      <w:proofErr w:type="spellEnd"/>
      <w:r w:rsidRPr="00C46A7C">
        <w:t xml:space="preserve"> </w:t>
      </w:r>
      <w:proofErr w:type="spellStart"/>
      <w:r w:rsidRPr="00C46A7C">
        <w:t>potente</w:t>
      </w:r>
      <w:proofErr w:type="spellEnd"/>
      <w:r w:rsidRPr="00C46A7C">
        <w:t xml:space="preserve"> en </w:t>
      </w:r>
      <w:r w:rsidRPr="00C46A7C">
        <w:rPr>
          <w:iCs/>
        </w:rPr>
        <w:t>streaming</w:t>
      </w:r>
      <w:r w:rsidRPr="00C46A7C">
        <w:t xml:space="preserve">, </w:t>
      </w:r>
      <w:proofErr w:type="spellStart"/>
      <w:r w:rsidRPr="00C46A7C">
        <w:t>pero</w:t>
      </w:r>
      <w:proofErr w:type="spellEnd"/>
      <w:r w:rsidRPr="00C46A7C">
        <w:t xml:space="preserve"> </w:t>
      </w:r>
      <w:proofErr w:type="spellStart"/>
      <w:r w:rsidRPr="00C46A7C">
        <w:t>su</w:t>
      </w:r>
      <w:proofErr w:type="spellEnd"/>
      <w:r w:rsidRPr="00C46A7C">
        <w:t xml:space="preserve"> </w:t>
      </w:r>
      <w:proofErr w:type="spellStart"/>
      <w:r w:rsidRPr="00C46A7C">
        <w:t>ecosistema</w:t>
      </w:r>
      <w:proofErr w:type="spellEnd"/>
      <w:r w:rsidRPr="00C46A7C">
        <w:t xml:space="preserve"> no </w:t>
      </w:r>
      <w:proofErr w:type="spellStart"/>
      <w:r w:rsidRPr="00C46A7C">
        <w:t>es</w:t>
      </w:r>
      <w:proofErr w:type="spellEnd"/>
      <w:r w:rsidRPr="00C46A7C">
        <w:t xml:space="preserve"> tan </w:t>
      </w:r>
      <w:proofErr w:type="spellStart"/>
      <w:r w:rsidRPr="00C46A7C">
        <w:t>completo</w:t>
      </w:r>
      <w:proofErr w:type="spellEnd"/>
      <w:r w:rsidRPr="00C46A7C">
        <w:t xml:space="preserve"> o </w:t>
      </w:r>
      <w:proofErr w:type="spellStart"/>
      <w:r w:rsidRPr="00C46A7C">
        <w:t>maduro</w:t>
      </w:r>
      <w:proofErr w:type="spellEnd"/>
      <w:r w:rsidRPr="00C46A7C">
        <w:t xml:space="preserve"> </w:t>
      </w:r>
      <w:proofErr w:type="spellStart"/>
      <w:r w:rsidRPr="00C46A7C">
        <w:t>como</w:t>
      </w:r>
      <w:proofErr w:type="spellEnd"/>
      <w:r w:rsidRPr="00C46A7C">
        <w:t xml:space="preserve"> el de Spark en </w:t>
      </w:r>
      <w:proofErr w:type="spellStart"/>
      <w:r w:rsidRPr="00C46A7C">
        <w:t>otras</w:t>
      </w:r>
      <w:proofErr w:type="spellEnd"/>
      <w:r w:rsidRPr="00C46A7C">
        <w:t xml:space="preserve"> </w:t>
      </w:r>
      <w:proofErr w:type="spellStart"/>
      <w:r w:rsidRPr="00C46A7C">
        <w:t>áreas</w:t>
      </w:r>
      <w:proofErr w:type="spellEnd"/>
      <w:r w:rsidRPr="00C46A7C">
        <w:t xml:space="preserve"> </w:t>
      </w:r>
      <w:proofErr w:type="spellStart"/>
      <w:r w:rsidRPr="00C46A7C">
        <w:t>como</w:t>
      </w:r>
      <w:proofErr w:type="spellEnd"/>
      <w:r w:rsidRPr="00C46A7C">
        <w:t xml:space="preserve"> el </w:t>
      </w:r>
      <w:proofErr w:type="spellStart"/>
      <w:r w:rsidRPr="00C46A7C">
        <w:t>procesamiento</w:t>
      </w:r>
      <w:proofErr w:type="spellEnd"/>
      <w:r w:rsidRPr="00C46A7C">
        <w:t xml:space="preserve"> </w:t>
      </w:r>
      <w:proofErr w:type="spellStart"/>
      <w:r w:rsidRPr="00C46A7C">
        <w:t>por</w:t>
      </w:r>
      <w:proofErr w:type="spellEnd"/>
      <w:r w:rsidRPr="00C46A7C">
        <w:t xml:space="preserve"> </w:t>
      </w:r>
      <w:proofErr w:type="spellStart"/>
      <w:r w:rsidRPr="00C46A7C">
        <w:t>lotes</w:t>
      </w:r>
      <w:proofErr w:type="spellEnd"/>
      <w:r w:rsidRPr="00C46A7C">
        <w:t xml:space="preserve"> o </w:t>
      </w:r>
      <w:proofErr w:type="spellStart"/>
      <w:r w:rsidRPr="00C46A7C">
        <w:t>las</w:t>
      </w:r>
      <w:proofErr w:type="spellEnd"/>
      <w:r w:rsidRPr="00C46A7C">
        <w:t xml:space="preserve"> </w:t>
      </w:r>
      <w:proofErr w:type="spellStart"/>
      <w:r w:rsidRPr="00C46A7C">
        <w:t>bibliotecas</w:t>
      </w:r>
      <w:proofErr w:type="spellEnd"/>
      <w:r w:rsidRPr="00C46A7C">
        <w:t xml:space="preserve"> de </w:t>
      </w:r>
      <w:r w:rsidRPr="00C46A7C">
        <w:rPr>
          <w:iCs/>
        </w:rPr>
        <w:t>Machine Learning</w:t>
      </w:r>
      <w:r w:rsidRPr="00C46A7C">
        <w:t xml:space="preserve"> (</w:t>
      </w:r>
      <w:proofErr w:type="spellStart"/>
      <w:r w:rsidRPr="00C46A7C">
        <w:rPr>
          <w:bCs/>
        </w:rPr>
        <w:t>MLlib</w:t>
      </w:r>
      <w:proofErr w:type="spellEnd"/>
      <w:r w:rsidRPr="00C46A7C">
        <w:t>).</w:t>
      </w:r>
    </w:p>
    <w:p w:rsidR="00C46A7C" w:rsidRPr="00C46A7C" w:rsidRDefault="00C46A7C" w:rsidP="0015725E"/>
    <w:p w:rsidR="00C46A7C" w:rsidRPr="00C46A7C" w:rsidRDefault="00C46A7C" w:rsidP="0015725E">
      <w:r>
        <w:t xml:space="preserve">En </w:t>
      </w:r>
      <w:proofErr w:type="spellStart"/>
      <w:r>
        <w:t>resumen</w:t>
      </w:r>
      <w:proofErr w:type="spellEnd"/>
      <w:r>
        <w:t xml:space="preserve">, </w:t>
      </w:r>
      <w:proofErr w:type="spellStart"/>
      <w:r>
        <w:t>usar</w:t>
      </w:r>
      <w:proofErr w:type="spellEnd"/>
      <w:r>
        <w:t xml:space="preserve"> Spark se </w:t>
      </w:r>
      <w:proofErr w:type="spellStart"/>
      <w:r>
        <w:t>justifica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las</w:t>
      </w:r>
      <w:proofErr w:type="spellEnd"/>
      <w:r>
        <w:t xml:space="preserve"> </w:t>
      </w:r>
      <w:proofErr w:type="spellStart"/>
      <w:r>
        <w:t>siguientes</w:t>
      </w:r>
      <w:proofErr w:type="spellEnd"/>
      <w:r>
        <w:t xml:space="preserve"> 3 </w:t>
      </w:r>
      <w:proofErr w:type="spellStart"/>
      <w:r>
        <w:t>razones</w:t>
      </w:r>
      <w:proofErr w:type="spellEnd"/>
      <w:r>
        <w:t xml:space="preserve"> clave:</w:t>
      </w:r>
    </w:p>
    <w:p w:rsidR="0015725E" w:rsidRDefault="00F157EE" w:rsidP="0015725E">
      <w:r>
        <w:t xml:space="preserve">- </w:t>
      </w:r>
      <w:proofErr w:type="spellStart"/>
      <w:r w:rsidR="006561F1">
        <w:t>Velocidad</w:t>
      </w:r>
      <w:proofErr w:type="spellEnd"/>
      <w:r w:rsidR="006561F1">
        <w:t xml:space="preserve">: </w:t>
      </w:r>
      <w:r w:rsidR="0015725E">
        <w:t xml:space="preserve">Al </w:t>
      </w:r>
      <w:proofErr w:type="spellStart"/>
      <w:r w:rsidR="0015725E">
        <w:t>procesar</w:t>
      </w:r>
      <w:proofErr w:type="spellEnd"/>
      <w:r w:rsidR="0015725E">
        <w:t xml:space="preserve"> los </w:t>
      </w:r>
      <w:proofErr w:type="spellStart"/>
      <w:r w:rsidR="0015725E">
        <w:t>datos</w:t>
      </w:r>
      <w:proofErr w:type="spellEnd"/>
      <w:r w:rsidR="0015725E">
        <w:t xml:space="preserve"> en </w:t>
      </w:r>
      <w:proofErr w:type="spellStart"/>
      <w:r w:rsidR="0015725E">
        <w:t>memoria</w:t>
      </w:r>
      <w:proofErr w:type="spellEnd"/>
      <w:r w:rsidR="0015725E">
        <w:t xml:space="preserve">, Spark reduce la </w:t>
      </w:r>
      <w:proofErr w:type="spellStart"/>
      <w:r w:rsidR="0015725E">
        <w:t>latencia</w:t>
      </w:r>
      <w:proofErr w:type="spellEnd"/>
      <w:r w:rsidR="0015725E">
        <w:t xml:space="preserve"> entre </w:t>
      </w:r>
      <w:proofErr w:type="spellStart"/>
      <w:r w:rsidR="0015725E">
        <w:t>las</w:t>
      </w:r>
      <w:proofErr w:type="spellEnd"/>
      <w:r w:rsidR="0015725E">
        <w:t xml:space="preserve"> </w:t>
      </w:r>
      <w:proofErr w:type="spellStart"/>
      <w:r w:rsidR="0015725E">
        <w:t>iteraciones</w:t>
      </w:r>
      <w:proofErr w:type="spellEnd"/>
      <w:r w:rsidR="0015725E">
        <w:t xml:space="preserve">, lo </w:t>
      </w:r>
      <w:proofErr w:type="spellStart"/>
      <w:r w:rsidR="0015725E">
        <w:t>que</w:t>
      </w:r>
      <w:proofErr w:type="spellEnd"/>
      <w:r w:rsidR="0015725E">
        <w:t xml:space="preserve"> </w:t>
      </w:r>
      <w:proofErr w:type="spellStart"/>
      <w:r w:rsidR="0015725E">
        <w:t>acelera</w:t>
      </w:r>
      <w:proofErr w:type="spellEnd"/>
      <w:r w:rsidR="0015725E">
        <w:t xml:space="preserve"> el </w:t>
      </w:r>
      <w:proofErr w:type="spellStart"/>
      <w:r w:rsidR="0015725E">
        <w:t>entrenamiento</w:t>
      </w:r>
      <w:proofErr w:type="spellEnd"/>
      <w:r w:rsidR="0015725E">
        <w:t xml:space="preserve"> del </w:t>
      </w:r>
      <w:proofErr w:type="spellStart"/>
      <w:r w:rsidR="0015725E">
        <w:t>modelo</w:t>
      </w:r>
      <w:proofErr w:type="spellEnd"/>
      <w:r w:rsidR="0015725E">
        <w:t xml:space="preserve"> de </w:t>
      </w:r>
      <w:proofErr w:type="spellStart"/>
      <w:r w:rsidR="0015725E">
        <w:t>predicción</w:t>
      </w:r>
      <w:proofErr w:type="spellEnd"/>
      <w:r w:rsidR="0015725E">
        <w:t xml:space="preserve">, en </w:t>
      </w:r>
      <w:proofErr w:type="spellStart"/>
      <w:r w:rsidR="0015725E">
        <w:t>comparación</w:t>
      </w:r>
      <w:proofErr w:type="spellEnd"/>
      <w:r w:rsidR="0015725E">
        <w:t xml:space="preserve"> con </w:t>
      </w:r>
      <w:proofErr w:type="spellStart"/>
      <w:r w:rsidR="0015725E">
        <w:t>herramientas</w:t>
      </w:r>
      <w:proofErr w:type="spellEnd"/>
      <w:r w:rsidR="0015725E">
        <w:t xml:space="preserve"> </w:t>
      </w:r>
      <w:proofErr w:type="spellStart"/>
      <w:r w:rsidR="0015725E">
        <w:t>como</w:t>
      </w:r>
      <w:proofErr w:type="spellEnd"/>
      <w:r w:rsidR="0015725E">
        <w:t xml:space="preserve"> </w:t>
      </w:r>
      <w:proofErr w:type="spellStart"/>
      <w:r w:rsidR="0015725E">
        <w:t>Hadoop</w:t>
      </w:r>
      <w:proofErr w:type="spellEnd"/>
      <w:r w:rsidR="0015725E">
        <w:t xml:space="preserve"> </w:t>
      </w:r>
      <w:proofErr w:type="spellStart"/>
      <w:r w:rsidR="0015725E">
        <w:t>MapReduce</w:t>
      </w:r>
      <w:proofErr w:type="spellEnd"/>
      <w:r w:rsidR="0015725E">
        <w:t xml:space="preserve">, </w:t>
      </w:r>
      <w:proofErr w:type="spellStart"/>
      <w:r w:rsidR="0015725E">
        <w:t>que</w:t>
      </w:r>
      <w:proofErr w:type="spellEnd"/>
      <w:r w:rsidR="0015725E">
        <w:t xml:space="preserve"> </w:t>
      </w:r>
      <w:proofErr w:type="spellStart"/>
      <w:r w:rsidR="0015725E">
        <w:t>escriben</w:t>
      </w:r>
      <w:proofErr w:type="spellEnd"/>
      <w:r w:rsidR="0015725E">
        <w:t xml:space="preserve"> los </w:t>
      </w:r>
      <w:proofErr w:type="spellStart"/>
      <w:r w:rsidR="0015725E">
        <w:t>datos</w:t>
      </w:r>
      <w:proofErr w:type="spellEnd"/>
      <w:r w:rsidR="0015725E">
        <w:t xml:space="preserve"> </w:t>
      </w:r>
      <w:proofErr w:type="spellStart"/>
      <w:r w:rsidR="0015725E">
        <w:t>intermedios</w:t>
      </w:r>
      <w:proofErr w:type="spellEnd"/>
      <w:r w:rsidR="0015725E">
        <w:t xml:space="preserve"> en el disco</w:t>
      </w:r>
      <w:r>
        <w:t xml:space="preserve"> </w:t>
      </w:r>
      <w:proofErr w:type="spellStart"/>
      <w:r>
        <w:t>duro</w:t>
      </w:r>
      <w:proofErr w:type="spellEnd"/>
      <w:r w:rsidR="0015725E">
        <w:t>.</w:t>
      </w:r>
    </w:p>
    <w:p w:rsidR="00C46A7C" w:rsidRDefault="00F157EE" w:rsidP="0015725E">
      <w:r>
        <w:t xml:space="preserve">- </w:t>
      </w:r>
      <w:r w:rsidR="0015725E">
        <w:t xml:space="preserve">API </w:t>
      </w:r>
      <w:proofErr w:type="spellStart"/>
      <w:r w:rsidR="0015725E">
        <w:t>Unificada</w:t>
      </w:r>
      <w:proofErr w:type="spellEnd"/>
      <w:r w:rsidR="0015725E">
        <w:t xml:space="preserve">: Spark </w:t>
      </w:r>
      <w:proofErr w:type="spellStart"/>
      <w:r w:rsidR="0015725E">
        <w:t>ofrece</w:t>
      </w:r>
      <w:proofErr w:type="spellEnd"/>
      <w:r w:rsidR="0015725E">
        <w:t xml:space="preserve"> </w:t>
      </w:r>
      <w:proofErr w:type="spellStart"/>
      <w:r w:rsidR="0015725E">
        <w:t>una</w:t>
      </w:r>
      <w:proofErr w:type="spellEnd"/>
      <w:r w:rsidR="0015725E">
        <w:t xml:space="preserve"> API </w:t>
      </w:r>
      <w:proofErr w:type="spellStart"/>
      <w:r w:rsidR="0015725E">
        <w:t>consistente</w:t>
      </w:r>
      <w:proofErr w:type="spellEnd"/>
      <w:r w:rsidR="0015725E">
        <w:t xml:space="preserve"> </w:t>
      </w:r>
      <w:proofErr w:type="spellStart"/>
      <w:r w:rsidR="0015725E">
        <w:t>para</w:t>
      </w:r>
      <w:proofErr w:type="spellEnd"/>
      <w:r w:rsidR="0015725E">
        <w:t xml:space="preserve"> el </w:t>
      </w:r>
      <w:proofErr w:type="spellStart"/>
      <w:r w:rsidR="0015725E">
        <w:t>procesamiento</w:t>
      </w:r>
      <w:proofErr w:type="spellEnd"/>
      <w:r w:rsidR="0015725E">
        <w:t xml:space="preserve"> </w:t>
      </w:r>
      <w:proofErr w:type="spellStart"/>
      <w:r w:rsidR="0015725E">
        <w:t>por</w:t>
      </w:r>
      <w:proofErr w:type="spellEnd"/>
      <w:r w:rsidR="0015725E">
        <w:t xml:space="preserve"> </w:t>
      </w:r>
      <w:proofErr w:type="spellStart"/>
      <w:r w:rsidR="0015725E">
        <w:t>lotes</w:t>
      </w:r>
      <w:proofErr w:type="spellEnd"/>
      <w:r w:rsidR="0015725E">
        <w:t xml:space="preserve"> y streaming, lo </w:t>
      </w:r>
      <w:proofErr w:type="spellStart"/>
      <w:r w:rsidR="0015725E">
        <w:t>que</w:t>
      </w:r>
      <w:proofErr w:type="spellEnd"/>
      <w:r w:rsidR="0015725E">
        <w:t xml:space="preserve"> </w:t>
      </w:r>
      <w:proofErr w:type="spellStart"/>
      <w:r w:rsidR="0015725E">
        <w:t>simplifica</w:t>
      </w:r>
      <w:proofErr w:type="spellEnd"/>
      <w:r w:rsidR="0015725E">
        <w:t xml:space="preserve"> el </w:t>
      </w:r>
      <w:proofErr w:type="spellStart"/>
      <w:r w:rsidR="0015725E">
        <w:t>desarrollo</w:t>
      </w:r>
      <w:proofErr w:type="spellEnd"/>
      <w:r w:rsidR="0015725E">
        <w:t xml:space="preserve"> y el </w:t>
      </w:r>
      <w:proofErr w:type="spellStart"/>
      <w:r w:rsidR="0015725E">
        <w:t>mantenimiento</w:t>
      </w:r>
      <w:proofErr w:type="spellEnd"/>
      <w:r w:rsidR="0015725E">
        <w:t xml:space="preserve"> del </w:t>
      </w:r>
      <w:proofErr w:type="spellStart"/>
      <w:r w:rsidR="0015725E">
        <w:t>código</w:t>
      </w:r>
      <w:proofErr w:type="spellEnd"/>
      <w:r w:rsidR="0015725E">
        <w:t xml:space="preserve">. Si la </w:t>
      </w:r>
      <w:proofErr w:type="spellStart"/>
      <w:r w:rsidR="0015725E">
        <w:t>empresa</w:t>
      </w:r>
      <w:proofErr w:type="spellEnd"/>
      <w:r w:rsidR="0015725E">
        <w:t xml:space="preserve"> </w:t>
      </w:r>
      <w:proofErr w:type="spellStart"/>
      <w:r w:rsidR="0015725E">
        <w:t>quisiera</w:t>
      </w:r>
      <w:proofErr w:type="spellEnd"/>
      <w:r w:rsidR="0015725E">
        <w:t xml:space="preserve"> </w:t>
      </w:r>
      <w:proofErr w:type="spellStart"/>
      <w:r w:rsidR="0015725E">
        <w:t>predecir</w:t>
      </w:r>
      <w:proofErr w:type="spellEnd"/>
      <w:r w:rsidR="0015725E">
        <w:t xml:space="preserve"> la </w:t>
      </w:r>
      <w:proofErr w:type="spellStart"/>
      <w:r w:rsidR="0015725E">
        <w:t>demanda</w:t>
      </w:r>
      <w:proofErr w:type="spellEnd"/>
      <w:r w:rsidR="0015725E">
        <w:t xml:space="preserve"> en </w:t>
      </w:r>
      <w:proofErr w:type="spellStart"/>
      <w:r w:rsidR="0015725E">
        <w:t>tiempo</w:t>
      </w:r>
      <w:proofErr w:type="spellEnd"/>
      <w:r w:rsidR="0015725E">
        <w:t xml:space="preserve"> real, </w:t>
      </w:r>
      <w:proofErr w:type="spellStart"/>
      <w:r w:rsidR="0015725E">
        <w:t>podría</w:t>
      </w:r>
      <w:proofErr w:type="spellEnd"/>
      <w:r w:rsidR="0015725E">
        <w:t xml:space="preserve"> </w:t>
      </w:r>
      <w:proofErr w:type="spellStart"/>
      <w:r w:rsidR="0015725E">
        <w:t>usar</w:t>
      </w:r>
      <w:proofErr w:type="spellEnd"/>
      <w:r w:rsidR="0015725E">
        <w:t xml:space="preserve"> Spark Streaming </w:t>
      </w:r>
      <w:proofErr w:type="spellStart"/>
      <w:r w:rsidR="0015725E">
        <w:t>sobre</w:t>
      </w:r>
      <w:proofErr w:type="spellEnd"/>
      <w:r w:rsidR="0015725E">
        <w:t xml:space="preserve"> el </w:t>
      </w:r>
      <w:proofErr w:type="spellStart"/>
      <w:r w:rsidR="0015725E">
        <w:t>mismo</w:t>
      </w:r>
      <w:proofErr w:type="spellEnd"/>
      <w:r w:rsidR="0015725E">
        <w:t xml:space="preserve"> </w:t>
      </w:r>
      <w:proofErr w:type="spellStart"/>
      <w:r w:rsidR="0015725E">
        <w:t>código</w:t>
      </w:r>
      <w:proofErr w:type="spellEnd"/>
      <w:r w:rsidR="0015725E">
        <w:t xml:space="preserve"> base, lo </w:t>
      </w:r>
      <w:proofErr w:type="spellStart"/>
      <w:r w:rsidR="0015725E">
        <w:t>que</w:t>
      </w:r>
      <w:proofErr w:type="spellEnd"/>
      <w:r w:rsidR="0015725E">
        <w:t xml:space="preserve"> no </w:t>
      </w:r>
      <w:proofErr w:type="spellStart"/>
      <w:r w:rsidR="0015725E">
        <w:t>sería</w:t>
      </w:r>
      <w:proofErr w:type="spellEnd"/>
      <w:r w:rsidR="0015725E">
        <w:t xml:space="preserve"> </w:t>
      </w:r>
      <w:proofErr w:type="spellStart"/>
      <w:r w:rsidR="0015725E">
        <w:t>posible</w:t>
      </w:r>
      <w:proofErr w:type="spellEnd"/>
      <w:r w:rsidR="0015725E">
        <w:t xml:space="preserve"> con </w:t>
      </w:r>
      <w:proofErr w:type="spellStart"/>
      <w:r w:rsidR="0015725E">
        <w:t>otras</w:t>
      </w:r>
      <w:proofErr w:type="spellEnd"/>
      <w:r w:rsidR="0015725E">
        <w:t xml:space="preserve"> </w:t>
      </w:r>
      <w:proofErr w:type="spellStart"/>
      <w:r w:rsidR="0015725E">
        <w:t>herramientas</w:t>
      </w:r>
      <w:proofErr w:type="spellEnd"/>
      <w:r w:rsidR="0015725E">
        <w:t xml:space="preserve"> </w:t>
      </w:r>
      <w:proofErr w:type="spellStart"/>
      <w:r w:rsidR="0015725E">
        <w:t>monolíticas</w:t>
      </w:r>
      <w:proofErr w:type="spellEnd"/>
      <w:r w:rsidR="0015725E">
        <w:t>.</w:t>
      </w:r>
    </w:p>
    <w:p w:rsidR="00C46A7C" w:rsidRDefault="00C46A7C" w:rsidP="00C46A7C">
      <w:r>
        <w:t xml:space="preserve">- </w:t>
      </w:r>
      <w:proofErr w:type="spellStart"/>
      <w:r>
        <w:t>Biblioteca</w:t>
      </w:r>
      <w:proofErr w:type="spellEnd"/>
      <w:r>
        <w:t xml:space="preserve"> </w:t>
      </w:r>
      <w:proofErr w:type="spellStart"/>
      <w:r>
        <w:t>Integrada</w:t>
      </w:r>
      <w:proofErr w:type="spellEnd"/>
      <w:r>
        <w:t xml:space="preserve">: Spark </w:t>
      </w:r>
      <w:proofErr w:type="spellStart"/>
      <w:r>
        <w:t>tiene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propia</w:t>
      </w:r>
      <w:proofErr w:type="spellEnd"/>
      <w:r>
        <w:t xml:space="preserve"> </w:t>
      </w:r>
      <w:proofErr w:type="spellStart"/>
      <w:r>
        <w:t>biblioteca</w:t>
      </w:r>
      <w:proofErr w:type="spellEnd"/>
      <w:r>
        <w:t xml:space="preserve"> de machine learning (</w:t>
      </w:r>
      <w:proofErr w:type="spellStart"/>
      <w:r>
        <w:t>MLlib</w:t>
      </w:r>
      <w:proofErr w:type="spellEnd"/>
      <w:r>
        <w:t xml:space="preserve">) </w:t>
      </w:r>
      <w:proofErr w:type="spellStart"/>
      <w:r>
        <w:t>integrada</w:t>
      </w:r>
      <w:proofErr w:type="spellEnd"/>
      <w:r>
        <w:t xml:space="preserve">, lo </w:t>
      </w:r>
      <w:proofErr w:type="spellStart"/>
      <w:r>
        <w:t>que</w:t>
      </w:r>
      <w:proofErr w:type="spellEnd"/>
      <w:r>
        <w:t xml:space="preserve"> </w:t>
      </w:r>
      <w:proofErr w:type="spellStart"/>
      <w:r>
        <w:t>evita</w:t>
      </w:r>
      <w:proofErr w:type="spellEnd"/>
      <w:r>
        <w:t xml:space="preserve"> la </w:t>
      </w:r>
      <w:proofErr w:type="spellStart"/>
      <w:r>
        <w:t>necesidad</w:t>
      </w:r>
      <w:proofErr w:type="spellEnd"/>
      <w:r>
        <w:t xml:space="preserve"> de </w:t>
      </w:r>
      <w:proofErr w:type="spellStart"/>
      <w:r>
        <w:t>exportar</w:t>
      </w:r>
      <w:proofErr w:type="spellEnd"/>
      <w:r>
        <w:t xml:space="preserve"> los </w:t>
      </w:r>
      <w:proofErr w:type="spellStart"/>
      <w:r>
        <w:t>datos</w:t>
      </w:r>
      <w:proofErr w:type="spellEnd"/>
      <w:r>
        <w:t xml:space="preserve"> a </w:t>
      </w:r>
      <w:proofErr w:type="spellStart"/>
      <w:r>
        <w:t>otras</w:t>
      </w:r>
      <w:proofErr w:type="spellEnd"/>
      <w:r>
        <w:t xml:space="preserve"> </w:t>
      </w:r>
      <w:proofErr w:type="spellStart"/>
      <w:r>
        <w:t>plataformas</w:t>
      </w:r>
      <w:proofErr w:type="spellEnd"/>
      <w:r>
        <w:t xml:space="preserve"> </w:t>
      </w:r>
      <w:proofErr w:type="spellStart"/>
      <w:r>
        <w:t>externas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el </w:t>
      </w:r>
      <w:proofErr w:type="spellStart"/>
      <w:r>
        <w:t>análisis</w:t>
      </w:r>
      <w:proofErr w:type="spellEnd"/>
      <w:r>
        <w:t>.</w:t>
      </w:r>
    </w:p>
    <w:p w:rsidR="00C46A7C" w:rsidRDefault="00C46A7C" w:rsidP="0015725E"/>
    <w:p w:rsidR="0015725E" w:rsidRDefault="0015725E" w:rsidP="00FE423E"/>
    <w:p w:rsidR="0012687F" w:rsidRDefault="0012687F" w:rsidP="0012687F"/>
    <w:p w:rsidR="006908AC" w:rsidRDefault="006908AC" w:rsidP="0012687F"/>
    <w:sectPr w:rsidR="006908A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hyphenationZone w:val="425"/>
  <w:characterSpacingControl w:val="doNotCompress"/>
  <w:compat>
    <w:useFELayout/>
  </w:compat>
  <w:rsids>
    <w:rsidRoot w:val="00B47730"/>
    <w:rsid w:val="000159D4"/>
    <w:rsid w:val="00025D7A"/>
    <w:rsid w:val="00027370"/>
    <w:rsid w:val="00030384"/>
    <w:rsid w:val="00034616"/>
    <w:rsid w:val="0004677C"/>
    <w:rsid w:val="0005000E"/>
    <w:rsid w:val="00054799"/>
    <w:rsid w:val="0006063C"/>
    <w:rsid w:val="000C6D41"/>
    <w:rsid w:val="0012687F"/>
    <w:rsid w:val="00131AC2"/>
    <w:rsid w:val="0015074B"/>
    <w:rsid w:val="0015725E"/>
    <w:rsid w:val="001700D6"/>
    <w:rsid w:val="002157E4"/>
    <w:rsid w:val="0029639D"/>
    <w:rsid w:val="00326F90"/>
    <w:rsid w:val="00334AC7"/>
    <w:rsid w:val="00403A96"/>
    <w:rsid w:val="004246CF"/>
    <w:rsid w:val="00473611"/>
    <w:rsid w:val="004809F7"/>
    <w:rsid w:val="004D6591"/>
    <w:rsid w:val="00566DF0"/>
    <w:rsid w:val="0058211B"/>
    <w:rsid w:val="005900F1"/>
    <w:rsid w:val="006561F1"/>
    <w:rsid w:val="006908AC"/>
    <w:rsid w:val="006F1242"/>
    <w:rsid w:val="007166C4"/>
    <w:rsid w:val="007A6BEC"/>
    <w:rsid w:val="007C7F90"/>
    <w:rsid w:val="007D5291"/>
    <w:rsid w:val="00821958"/>
    <w:rsid w:val="008553E4"/>
    <w:rsid w:val="00865B76"/>
    <w:rsid w:val="00890D43"/>
    <w:rsid w:val="008B39A8"/>
    <w:rsid w:val="008C6274"/>
    <w:rsid w:val="008E4EE0"/>
    <w:rsid w:val="008F7111"/>
    <w:rsid w:val="00972B0E"/>
    <w:rsid w:val="00990B2A"/>
    <w:rsid w:val="009A4AC5"/>
    <w:rsid w:val="00A14FB6"/>
    <w:rsid w:val="00AA1D8D"/>
    <w:rsid w:val="00AC0001"/>
    <w:rsid w:val="00AC7C7E"/>
    <w:rsid w:val="00B36441"/>
    <w:rsid w:val="00B43BBD"/>
    <w:rsid w:val="00B47730"/>
    <w:rsid w:val="00B93DB5"/>
    <w:rsid w:val="00C2672C"/>
    <w:rsid w:val="00C46A7C"/>
    <w:rsid w:val="00C73EEE"/>
    <w:rsid w:val="00CB0664"/>
    <w:rsid w:val="00D81C14"/>
    <w:rsid w:val="00D95DB6"/>
    <w:rsid w:val="00F157EE"/>
    <w:rsid w:val="00F47442"/>
    <w:rsid w:val="00FB2EA7"/>
    <w:rsid w:val="00FC693F"/>
    <w:rsid w:val="00FE0767"/>
    <w:rsid w:val="00FE42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536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doclaro1">
    <w:name w:val="Sombreado claro1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Sombreadoclaro-nfasis11">
    <w:name w:val="Sombreado claro - Énfasis 1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Listaclara1">
    <w:name w:val="Lista clara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staclara-nfasis11">
    <w:name w:val="Lista clara - Énfasis 1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Cuadrculaclara1">
    <w:name w:val="Cuadrícula clara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Cuadrculaclara-nfasis11">
    <w:name w:val="Cuadrícula clara - Énfasis 1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Sombreadomedio11">
    <w:name w:val="Sombreado medio 1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edio1-nfasis11">
    <w:name w:val="Sombreado medio 1 - Énfasis 1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edio21">
    <w:name w:val="Sombreado medio 2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domedio2-nfasis11">
    <w:name w:val="Sombreado medio 2 - Énfasis 1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stamedia11">
    <w:name w:val="Lista media 1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Listamedia1-nfasis11">
    <w:name w:val="Lista media 1 - Énfasis 1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Listamedia21">
    <w:name w:val="Lista media 2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Cuadrculamedia11">
    <w:name w:val="Cuadrícula media 1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Cuadrculamedia21">
    <w:name w:val="Cuadrícula media 2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Cuadrculamedia31">
    <w:name w:val="Cuadrícula media 3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Listaoscura1">
    <w:name w:val="Lista oscura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Sombreadovistoso1">
    <w:name w:val="Sombreado vistoso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Listavistosa1">
    <w:name w:val="Lista vistosa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uadrculavistosa1">
    <w:name w:val="Cuadrícula vistosa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4736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CdigoHTML">
    <w:name w:val="HTML Code"/>
    <w:basedOn w:val="Fuentedeprrafopredeter"/>
    <w:uiPriority w:val="99"/>
    <w:semiHidden/>
    <w:unhideWhenUsed/>
    <w:rsid w:val="00473611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809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09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1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3</Pages>
  <Words>768</Words>
  <Characters>4230</Characters>
  <Application>Microsoft Office Word</Application>
  <DocSecurity>0</DocSecurity>
  <Lines>35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4989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Alexis</cp:lastModifiedBy>
  <cp:revision>33</cp:revision>
  <dcterms:created xsi:type="dcterms:W3CDTF">2025-08-04T04:44:00Z</dcterms:created>
  <dcterms:modified xsi:type="dcterms:W3CDTF">2025-08-23T20:28:00Z</dcterms:modified>
</cp:coreProperties>
</file>