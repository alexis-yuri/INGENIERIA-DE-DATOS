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183CF4" w:rsidP="00FE423E">
      <w:r>
        <w:t>MODULO 07 - EJERCICIO 02</w:t>
      </w:r>
      <w:r w:rsidR="001C30C2">
        <w:t>-B</w:t>
      </w:r>
    </w:p>
    <w:p w:rsidR="00FE423E" w:rsidRDefault="00FE423E" w:rsidP="00FE423E">
      <w:r w:rsidRPr="00027370">
        <w:t>ALEXIS YURI M.</w:t>
      </w:r>
    </w:p>
    <w:p w:rsidR="00783BAE" w:rsidRDefault="00783BAE" w:rsidP="00FE423E">
      <w:pPr>
        <w:rPr>
          <w:noProof/>
          <w:lang w:val="es-ES" w:eastAsia="es-ES"/>
        </w:rPr>
      </w:pPr>
    </w:p>
    <w:p w:rsidR="00183CF4" w:rsidRDefault="00183CF4" w:rsidP="00FE423E">
      <w:pPr>
        <w:rPr>
          <w:noProof/>
          <w:lang w:val="es-ES" w:eastAsia="es-ES"/>
        </w:rPr>
      </w:pPr>
      <w:r>
        <w:rPr>
          <w:noProof/>
          <w:lang w:val="es-ES" w:eastAsia="es-ES"/>
        </w:rPr>
        <w:t>Completa una tabla comparativa en grupo analizando Spark, Hadoop Mapreduce y Apache Flink en base a 6 criterios clave.</w:t>
      </w:r>
    </w:p>
    <w:p w:rsidR="00183CF4" w:rsidRDefault="00183CF4" w:rsidP="00FE423E">
      <w:pPr>
        <w:rPr>
          <w:noProof/>
          <w:lang w:val="es-ES" w:eastAsia="es-ES"/>
        </w:rPr>
      </w:pPr>
    </w:p>
    <w:p w:rsidR="00183CF4" w:rsidRDefault="00183CF4" w:rsidP="00FE423E">
      <w:r>
        <w:rPr>
          <w:noProof/>
          <w:lang w:val="es-ES" w:eastAsia="es-ES"/>
        </w:rPr>
        <w:drawing>
          <wp:inline distT="0" distB="0" distL="0" distR="0">
            <wp:extent cx="4716852" cy="5484187"/>
            <wp:effectExtent l="19050" t="0" r="7548" b="0"/>
            <wp:docPr id="3" name="2 Imagen" descr="traba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baj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98" cy="548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C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7370"/>
    <w:rsid w:val="00030384"/>
    <w:rsid w:val="00034616"/>
    <w:rsid w:val="0005000E"/>
    <w:rsid w:val="0006063C"/>
    <w:rsid w:val="000C6D41"/>
    <w:rsid w:val="00131AC2"/>
    <w:rsid w:val="0015074B"/>
    <w:rsid w:val="001700D6"/>
    <w:rsid w:val="00183CF4"/>
    <w:rsid w:val="001C30C2"/>
    <w:rsid w:val="002157E4"/>
    <w:rsid w:val="0029639D"/>
    <w:rsid w:val="002D0BCE"/>
    <w:rsid w:val="00326F90"/>
    <w:rsid w:val="00403A96"/>
    <w:rsid w:val="004246CF"/>
    <w:rsid w:val="00473611"/>
    <w:rsid w:val="004D6591"/>
    <w:rsid w:val="00566DF0"/>
    <w:rsid w:val="0058211B"/>
    <w:rsid w:val="005900F1"/>
    <w:rsid w:val="006568A9"/>
    <w:rsid w:val="007166C4"/>
    <w:rsid w:val="00783BAE"/>
    <w:rsid w:val="007A6BEC"/>
    <w:rsid w:val="007C7F90"/>
    <w:rsid w:val="007D5291"/>
    <w:rsid w:val="00821958"/>
    <w:rsid w:val="008553E4"/>
    <w:rsid w:val="00865B76"/>
    <w:rsid w:val="00890D43"/>
    <w:rsid w:val="008B39A8"/>
    <w:rsid w:val="008C6274"/>
    <w:rsid w:val="008D7F15"/>
    <w:rsid w:val="008F7111"/>
    <w:rsid w:val="00972B0E"/>
    <w:rsid w:val="00990B2A"/>
    <w:rsid w:val="009A4AC5"/>
    <w:rsid w:val="00AA1D8D"/>
    <w:rsid w:val="00AC0001"/>
    <w:rsid w:val="00AC7C7E"/>
    <w:rsid w:val="00B36441"/>
    <w:rsid w:val="00B43BBD"/>
    <w:rsid w:val="00B47730"/>
    <w:rsid w:val="00B93DB5"/>
    <w:rsid w:val="00C22FE5"/>
    <w:rsid w:val="00C2672C"/>
    <w:rsid w:val="00C73EEE"/>
    <w:rsid w:val="00CB0664"/>
    <w:rsid w:val="00D81C14"/>
    <w:rsid w:val="00D95DB6"/>
    <w:rsid w:val="00F47442"/>
    <w:rsid w:val="00F66FCC"/>
    <w:rsid w:val="00FB0457"/>
    <w:rsid w:val="00FC693F"/>
    <w:rsid w:val="00FE0767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0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04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30</cp:revision>
  <dcterms:created xsi:type="dcterms:W3CDTF">2025-08-04T04:44:00Z</dcterms:created>
  <dcterms:modified xsi:type="dcterms:W3CDTF">2025-08-23T19:58:00Z</dcterms:modified>
</cp:coreProperties>
</file>