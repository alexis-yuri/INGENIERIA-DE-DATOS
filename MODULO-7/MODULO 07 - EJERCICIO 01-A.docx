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566DF0" w:rsidP="00FE423E">
      <w:r>
        <w:t>MODULO 07 - EJERCICIO 01</w:t>
      </w:r>
      <w:r w:rsidR="00403A96" w:rsidRPr="00027370">
        <w:t>-A</w:t>
      </w:r>
    </w:p>
    <w:p w:rsidR="00FE423E" w:rsidRDefault="00FE423E" w:rsidP="00FE423E">
      <w:r w:rsidRPr="00027370">
        <w:t>ALEXIS YURI M.</w:t>
      </w:r>
    </w:p>
    <w:p w:rsidR="00D95DB6" w:rsidRDefault="00D95DB6" w:rsidP="00FE423E"/>
    <w:p w:rsidR="00566DF0" w:rsidRDefault="00D95DB6" w:rsidP="00566DF0">
      <w:proofErr w:type="spellStart"/>
      <w:r>
        <w:t>Analiza</w:t>
      </w:r>
      <w:proofErr w:type="spellEnd"/>
      <w:r>
        <w:t xml:space="preserve"> un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propuesto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 xml:space="preserve">, </w:t>
      </w:r>
      <w:proofErr w:type="spellStart"/>
      <w:r>
        <w:t>salud</w:t>
      </w:r>
      <w:proofErr w:type="spellEnd"/>
      <w:r>
        <w:t xml:space="preserve"> digital, </w:t>
      </w:r>
      <w:proofErr w:type="spellStart"/>
      <w:r>
        <w:t>transporte</w:t>
      </w:r>
      <w:proofErr w:type="spellEnd"/>
      <w:r>
        <w:t xml:space="preserve"> </w:t>
      </w:r>
      <w:proofErr w:type="spellStart"/>
      <w:r>
        <w:t>urbano</w:t>
      </w:r>
      <w:proofErr w:type="spellEnd"/>
      <w:r>
        <w:t xml:space="preserve"> o e-commerce) e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manifiestan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5V's de Big Data. </w:t>
      </w:r>
      <w:proofErr w:type="spellStart"/>
      <w:r>
        <w:t>Argumenta</w:t>
      </w:r>
      <w:proofErr w:type="spellEnd"/>
      <w:r>
        <w:t xml:space="preserve"> con </w:t>
      </w:r>
      <w:proofErr w:type="spellStart"/>
      <w:r>
        <w:t>ejemplos</w:t>
      </w:r>
      <w:proofErr w:type="spellEnd"/>
      <w:r>
        <w:t xml:space="preserve"> y propone </w:t>
      </w:r>
      <w:proofErr w:type="spellStart"/>
      <w:r>
        <w:t>tecnologías</w:t>
      </w:r>
      <w:proofErr w:type="spellEnd"/>
      <w:r>
        <w:t xml:space="preserve"> del </w:t>
      </w:r>
      <w:proofErr w:type="spellStart"/>
      <w:r>
        <w:t>ecosistema</w:t>
      </w:r>
      <w:proofErr w:type="spellEnd"/>
      <w:r>
        <w:t xml:space="preserve"> Big Data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aplicarse</w:t>
      </w:r>
      <w:proofErr w:type="spellEnd"/>
      <w:r>
        <w:t>.</w:t>
      </w:r>
    </w:p>
    <w:p w:rsidR="00D95DB6" w:rsidRDefault="00D95DB6" w:rsidP="00566DF0"/>
    <w:p w:rsidR="00972B0E" w:rsidRDefault="00566DF0" w:rsidP="00566DF0">
      <w:r>
        <w:t xml:space="preserve">Se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X (ex Twitter).</w:t>
      </w:r>
    </w:p>
    <w:p w:rsidR="00566DF0" w:rsidRPr="00566DF0" w:rsidRDefault="00566DF0" w:rsidP="00566DF0">
      <w:pPr>
        <w:rPr>
          <w:u w:val="single"/>
        </w:rPr>
      </w:pPr>
      <w:proofErr w:type="spellStart"/>
      <w:r w:rsidRPr="00566DF0">
        <w:rPr>
          <w:u w:val="single"/>
        </w:rPr>
        <w:t>Identificación</w:t>
      </w:r>
      <w:proofErr w:type="spellEnd"/>
      <w:r w:rsidRPr="00566DF0">
        <w:rPr>
          <w:u w:val="single"/>
        </w:rPr>
        <w:t xml:space="preserve"> de </w:t>
      </w:r>
      <w:proofErr w:type="spellStart"/>
      <w:r w:rsidRPr="00566DF0">
        <w:rPr>
          <w:u w:val="single"/>
        </w:rPr>
        <w:t>las</w:t>
      </w:r>
      <w:proofErr w:type="spellEnd"/>
      <w:r w:rsidRPr="00566DF0">
        <w:rPr>
          <w:u w:val="single"/>
        </w:rPr>
        <w:t xml:space="preserve"> 5V's</w:t>
      </w:r>
    </w:p>
    <w:p w:rsidR="00566DF0" w:rsidRDefault="00566DF0" w:rsidP="00566DF0">
      <w:r>
        <w:t xml:space="preserve">- </w:t>
      </w:r>
      <w:proofErr w:type="spellStart"/>
      <w:r>
        <w:t>Volumen</w:t>
      </w:r>
      <w:proofErr w:type="spellEnd"/>
      <w:r>
        <w:t xml:space="preserve">: X </w:t>
      </w:r>
      <w:proofErr w:type="spellStart"/>
      <w:r>
        <w:t>procesa</w:t>
      </w:r>
      <w:proofErr w:type="spellEnd"/>
      <w:r>
        <w:t xml:space="preserve"> un </w:t>
      </w:r>
      <w:proofErr w:type="spellStart"/>
      <w:r>
        <w:t>inmenso</w:t>
      </w:r>
      <w:proofErr w:type="spellEnd"/>
      <w:r>
        <w:t xml:space="preserve"> </w:t>
      </w:r>
      <w:proofErr w:type="spellStart"/>
      <w:r>
        <w:t>volumen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 se </w:t>
      </w:r>
      <w:proofErr w:type="spellStart"/>
      <w:r>
        <w:t>generan</w:t>
      </w:r>
      <w:proofErr w:type="spellEnd"/>
      <w:r>
        <w:t xml:space="preserve"> </w:t>
      </w:r>
      <w:proofErr w:type="spellStart"/>
      <w:r>
        <w:t>cientos</w:t>
      </w:r>
      <w:proofErr w:type="spellEnd"/>
      <w:r>
        <w:t xml:space="preserve"> de </w:t>
      </w:r>
      <w:proofErr w:type="spellStart"/>
      <w:r>
        <w:t>millones</w:t>
      </w:r>
      <w:proofErr w:type="spellEnd"/>
      <w:r>
        <w:t xml:space="preserve"> de tweets, </w:t>
      </w:r>
      <w:proofErr w:type="spellStart"/>
      <w:r>
        <w:t>retweets</w:t>
      </w:r>
      <w:proofErr w:type="spellEnd"/>
      <w:r>
        <w:t xml:space="preserve">, likes, </w:t>
      </w:r>
      <w:proofErr w:type="spellStart"/>
      <w:r>
        <w:t>comentarios</w:t>
      </w:r>
      <w:proofErr w:type="spellEnd"/>
      <w:r>
        <w:t xml:space="preserve">, y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directos</w:t>
      </w:r>
      <w:proofErr w:type="spellEnd"/>
      <w:r>
        <w:t xml:space="preserve">. Este </w:t>
      </w:r>
      <w:proofErr w:type="spellStart"/>
      <w:r>
        <w:t>volumen</w:t>
      </w:r>
      <w:proofErr w:type="spellEnd"/>
      <w:r>
        <w:t xml:space="preserve"> no </w:t>
      </w:r>
      <w:proofErr w:type="spellStart"/>
      <w:r>
        <w:t>cabe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"</w:t>
      </w:r>
      <w:proofErr w:type="spellStart"/>
      <w:r>
        <w:t>tradicional</w:t>
      </w:r>
      <w:proofErr w:type="spellEnd"/>
      <w:r>
        <w:t>".</w:t>
      </w:r>
    </w:p>
    <w:p w:rsidR="00566DF0" w:rsidRDefault="00566DF0" w:rsidP="00566DF0">
      <w:r>
        <w:t xml:space="preserve">- </w:t>
      </w:r>
      <w:proofErr w:type="spellStart"/>
      <w:r>
        <w:t>Velocidad</w:t>
      </w:r>
      <w:proofErr w:type="spellEnd"/>
      <w:r>
        <w:t xml:space="preserve">: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generación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extremadamente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. Los tweets se publican en </w:t>
      </w:r>
      <w:proofErr w:type="spellStart"/>
      <w:r>
        <w:t>tiempo</w:t>
      </w:r>
      <w:proofErr w:type="spellEnd"/>
      <w:r>
        <w:t xml:space="preserve"> real, con peaks </w:t>
      </w:r>
      <w:proofErr w:type="spellStart"/>
      <w:r>
        <w:t>significativos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de </w:t>
      </w:r>
      <w:proofErr w:type="spellStart"/>
      <w:r>
        <w:t>gran</w:t>
      </w:r>
      <w:proofErr w:type="spellEnd"/>
      <w:r>
        <w:t xml:space="preserve"> </w:t>
      </w:r>
      <w:proofErr w:type="spellStart"/>
      <w:r>
        <w:t>repercusión</w:t>
      </w:r>
      <w:proofErr w:type="spellEnd"/>
      <w:r>
        <w:t xml:space="preserve"> (</w:t>
      </w:r>
      <w:proofErr w:type="spellStart"/>
      <w:r>
        <w:t>noticias</w:t>
      </w:r>
      <w:proofErr w:type="spellEnd"/>
      <w:r>
        <w:t xml:space="preserve"> de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hora</w:t>
      </w:r>
      <w:proofErr w:type="spellEnd"/>
      <w:r>
        <w:t xml:space="preserve">,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deportivos</w:t>
      </w:r>
      <w:proofErr w:type="spellEnd"/>
      <w:r>
        <w:t xml:space="preserve">, </w:t>
      </w:r>
      <w:proofErr w:type="spellStart"/>
      <w:r>
        <w:t>conciertos</w:t>
      </w:r>
      <w:proofErr w:type="spellEnd"/>
      <w:r>
        <w:t xml:space="preserve">). Los </w:t>
      </w:r>
      <w:proofErr w:type="spellStart"/>
      <w:r>
        <w:t>sistemas</w:t>
      </w:r>
      <w:proofErr w:type="spellEnd"/>
      <w:r>
        <w:t xml:space="preserve"> de Big Data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procesar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a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llegan</w:t>
      </w:r>
      <w:proofErr w:type="spellEnd"/>
      <w:r>
        <w:t>.</w:t>
      </w:r>
    </w:p>
    <w:p w:rsidR="00566DF0" w:rsidRDefault="00566DF0" w:rsidP="00566DF0">
      <w:r>
        <w:t xml:space="preserve">- </w:t>
      </w:r>
      <w:proofErr w:type="spellStart"/>
      <w:r>
        <w:t>Variedad</w:t>
      </w:r>
      <w:proofErr w:type="spellEnd"/>
      <w:r>
        <w:t xml:space="preserve">: La </w:t>
      </w:r>
      <w:proofErr w:type="spellStart"/>
      <w:r>
        <w:t>variedad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e </w:t>
      </w:r>
      <w:proofErr w:type="spellStart"/>
      <w:r>
        <w:t>incluye</w:t>
      </w:r>
      <w:proofErr w:type="spellEnd"/>
      <w:r>
        <w:t>:</w:t>
      </w:r>
    </w:p>
    <w:p w:rsidR="00566DF0" w:rsidRDefault="00566DF0" w:rsidP="00566DF0">
      <w:r>
        <w:t xml:space="preserve">       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estructurados</w:t>
      </w:r>
      <w:proofErr w:type="spellEnd"/>
      <w:r>
        <w:t xml:space="preserve">: </w:t>
      </w:r>
      <w:proofErr w:type="spellStart"/>
      <w:r>
        <w:t>metadatos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nombre</w:t>
      </w:r>
      <w:proofErr w:type="spellEnd"/>
      <w:r>
        <w:t xml:space="preserve">, ID), la </w:t>
      </w:r>
      <w:proofErr w:type="spellStart"/>
      <w:r>
        <w:t>fecha</w:t>
      </w:r>
      <w:proofErr w:type="spellEnd"/>
      <w:r>
        <w:t xml:space="preserve"> y </w:t>
      </w:r>
      <w:proofErr w:type="spellStart"/>
      <w:r>
        <w:t>hora</w:t>
      </w:r>
      <w:proofErr w:type="spellEnd"/>
      <w:r>
        <w:t xml:space="preserve"> del tweet.</w:t>
      </w:r>
    </w:p>
    <w:p w:rsidR="00566DF0" w:rsidRDefault="00566DF0" w:rsidP="00566DF0">
      <w:r>
        <w:t xml:space="preserve">        </w:t>
      </w:r>
      <w:proofErr w:type="spellStart"/>
      <w:r>
        <w:t>Datos</w:t>
      </w:r>
      <w:proofErr w:type="spellEnd"/>
      <w:r>
        <w:t xml:space="preserve"> semi-</w:t>
      </w:r>
      <w:proofErr w:type="spellStart"/>
      <w:r>
        <w:t>estructurados</w:t>
      </w:r>
      <w:proofErr w:type="spellEnd"/>
      <w:r>
        <w:t xml:space="preserve">: el </w:t>
      </w:r>
      <w:proofErr w:type="spellStart"/>
      <w:r>
        <w:t>contenido</w:t>
      </w:r>
      <w:proofErr w:type="spellEnd"/>
      <w:r>
        <w:t xml:space="preserve"> del tweet en </w:t>
      </w:r>
      <w:proofErr w:type="spellStart"/>
      <w:r>
        <w:t>formato</w:t>
      </w:r>
      <w:proofErr w:type="spellEnd"/>
      <w:r>
        <w:t xml:space="preserve"> JSON.</w:t>
      </w:r>
    </w:p>
    <w:p w:rsidR="00566DF0" w:rsidRDefault="00566DF0" w:rsidP="00566DF0">
      <w:r>
        <w:t xml:space="preserve">        </w:t>
      </w:r>
      <w:proofErr w:type="spellStart"/>
      <w:r>
        <w:t>Datos</w:t>
      </w:r>
      <w:proofErr w:type="spellEnd"/>
      <w:r>
        <w:t xml:space="preserve"> no </w:t>
      </w:r>
      <w:proofErr w:type="spellStart"/>
      <w:r>
        <w:t>estructurados</w:t>
      </w:r>
      <w:proofErr w:type="spellEnd"/>
      <w:r>
        <w:t xml:space="preserve">: </w:t>
      </w:r>
      <w:proofErr w:type="spellStart"/>
      <w:r>
        <w:t>imágenes</w:t>
      </w:r>
      <w:proofErr w:type="spellEnd"/>
      <w:r>
        <w:t xml:space="preserve">, videos, GIFs </w:t>
      </w:r>
      <w:proofErr w:type="spellStart"/>
      <w:r>
        <w:t>adjuntos</w:t>
      </w:r>
      <w:proofErr w:type="spellEnd"/>
      <w:r>
        <w:t xml:space="preserve">, y el </w:t>
      </w:r>
      <w:proofErr w:type="spellStart"/>
      <w:r>
        <w:t>texto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tweet.</w:t>
      </w:r>
    </w:p>
    <w:p w:rsidR="00566DF0" w:rsidRDefault="00566DF0" w:rsidP="00566DF0">
      <w:r>
        <w:t xml:space="preserve">- </w:t>
      </w:r>
      <w:proofErr w:type="spellStart"/>
      <w:r>
        <w:t>Veracidad</w:t>
      </w:r>
      <w:proofErr w:type="spellEnd"/>
      <w:r>
        <w:t xml:space="preserve">: La </w:t>
      </w:r>
      <w:proofErr w:type="spellStart"/>
      <w:r>
        <w:t>veracidad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en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gran</w:t>
      </w:r>
      <w:proofErr w:type="spellEnd"/>
      <w:r>
        <w:t xml:space="preserve"> </w:t>
      </w:r>
      <w:proofErr w:type="spellStart"/>
      <w:r>
        <w:t>desafío</w:t>
      </w:r>
      <w:proofErr w:type="spellEnd"/>
      <w:r>
        <w:t xml:space="preserve">. Los tweets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fake news, </w:t>
      </w:r>
      <w:proofErr w:type="spellStart"/>
      <w:r>
        <w:t>opiniones</w:t>
      </w:r>
      <w:proofErr w:type="spellEnd"/>
      <w:r>
        <w:t xml:space="preserve"> </w:t>
      </w:r>
      <w:proofErr w:type="spellStart"/>
      <w:r>
        <w:t>sesgadas</w:t>
      </w:r>
      <w:proofErr w:type="spellEnd"/>
      <w:r>
        <w:t xml:space="preserve">, spam, y bots. Un </w:t>
      </w:r>
      <w:proofErr w:type="spellStart"/>
      <w:r>
        <w:t>análisis</w:t>
      </w:r>
      <w:proofErr w:type="spellEnd"/>
      <w:r>
        <w:t xml:space="preserve"> de Big Data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y </w:t>
      </w:r>
      <w:proofErr w:type="spellStart"/>
      <w:r>
        <w:t>filtrar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no </w:t>
      </w:r>
      <w:proofErr w:type="spellStart"/>
      <w:r>
        <w:t>confiable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válidos</w:t>
      </w:r>
      <w:proofErr w:type="spellEnd"/>
      <w:r>
        <w:t>.</w:t>
      </w:r>
    </w:p>
    <w:p w:rsidR="00566DF0" w:rsidRDefault="00566DF0" w:rsidP="00566DF0">
      <w:r>
        <w:t xml:space="preserve">- Valor: El valor se </w:t>
      </w:r>
      <w:proofErr w:type="spellStart"/>
      <w:r>
        <w:t>extrae</w:t>
      </w:r>
      <w:proofErr w:type="spellEnd"/>
      <w:r>
        <w:t xml:space="preserve"> al </w:t>
      </w:r>
      <w:proofErr w:type="spellStart"/>
      <w:r>
        <w:t>analizar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insights.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analizar</w:t>
      </w:r>
      <w:proofErr w:type="spellEnd"/>
      <w:r>
        <w:t xml:space="preserve"> la </w:t>
      </w:r>
      <w:proofErr w:type="spellStart"/>
      <w:r>
        <w:t>opinión</w:t>
      </w:r>
      <w:proofErr w:type="spellEnd"/>
      <w:r>
        <w:t xml:space="preserve"> de los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, los </w:t>
      </w:r>
      <w:proofErr w:type="spellStart"/>
      <w:r>
        <w:t>gobiernos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monitorear</w:t>
      </w:r>
      <w:proofErr w:type="spellEnd"/>
      <w:r>
        <w:t xml:space="preserve"> el </w:t>
      </w:r>
      <w:proofErr w:type="spellStart"/>
      <w:r>
        <w:t>sentimiento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 xml:space="preserve"> ante </w:t>
      </w:r>
      <w:proofErr w:type="spellStart"/>
      <w:r>
        <w:t>ciertas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, y los </w:t>
      </w:r>
      <w:proofErr w:type="spellStart"/>
      <w:r>
        <w:t>analistas</w:t>
      </w:r>
      <w:proofErr w:type="spellEnd"/>
      <w:r>
        <w:t xml:space="preserve"> de marketing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tendencias</w:t>
      </w:r>
      <w:proofErr w:type="spellEnd"/>
      <w:r>
        <w:t xml:space="preserve"> o influencers.</w:t>
      </w:r>
    </w:p>
    <w:p w:rsidR="00C73EEE" w:rsidRDefault="00C73EEE" w:rsidP="00566DF0"/>
    <w:p w:rsidR="00972B0E" w:rsidRDefault="00972B0E" w:rsidP="00566DF0"/>
    <w:p w:rsidR="00972B0E" w:rsidRDefault="00972B0E" w:rsidP="00566DF0"/>
    <w:p w:rsidR="00566DF0" w:rsidRPr="00C73EEE" w:rsidRDefault="00566DF0" w:rsidP="00566DF0">
      <w:pPr>
        <w:rPr>
          <w:u w:val="single"/>
        </w:rPr>
      </w:pPr>
      <w:proofErr w:type="spellStart"/>
      <w:r w:rsidRPr="00566DF0">
        <w:rPr>
          <w:u w:val="single"/>
        </w:rPr>
        <w:lastRenderedPageBreak/>
        <w:t>Herramientas</w:t>
      </w:r>
      <w:proofErr w:type="spellEnd"/>
      <w:r w:rsidRPr="00566DF0">
        <w:rPr>
          <w:u w:val="single"/>
        </w:rPr>
        <w:t xml:space="preserve"> </w:t>
      </w:r>
      <w:proofErr w:type="spellStart"/>
      <w:r w:rsidRPr="00566DF0">
        <w:rPr>
          <w:u w:val="single"/>
        </w:rPr>
        <w:t>para</w:t>
      </w:r>
      <w:proofErr w:type="spellEnd"/>
      <w:r w:rsidRPr="00566DF0">
        <w:rPr>
          <w:u w:val="single"/>
        </w:rPr>
        <w:t xml:space="preserve"> </w:t>
      </w:r>
      <w:proofErr w:type="spellStart"/>
      <w:r w:rsidRPr="00566DF0">
        <w:rPr>
          <w:u w:val="single"/>
        </w:rPr>
        <w:t>cada</w:t>
      </w:r>
      <w:proofErr w:type="spellEnd"/>
      <w:r w:rsidRPr="00566DF0">
        <w:rPr>
          <w:u w:val="single"/>
        </w:rPr>
        <w:t xml:space="preserve"> V</w:t>
      </w:r>
    </w:p>
    <w:p w:rsidR="00566DF0" w:rsidRDefault="00C73EEE" w:rsidP="00566DF0">
      <w:r>
        <w:t xml:space="preserve">- </w:t>
      </w:r>
      <w:proofErr w:type="spellStart"/>
      <w:r w:rsidR="00566DF0">
        <w:t>Volumen</w:t>
      </w:r>
      <w:proofErr w:type="spellEnd"/>
      <w:r w:rsidR="00566DF0">
        <w:t xml:space="preserve">: Para </w:t>
      </w:r>
      <w:proofErr w:type="spellStart"/>
      <w:r w:rsidR="00566DF0">
        <w:t>manejar</w:t>
      </w:r>
      <w:proofErr w:type="spellEnd"/>
      <w:r w:rsidR="00566DF0">
        <w:t xml:space="preserve"> el </w:t>
      </w:r>
      <w:proofErr w:type="spellStart"/>
      <w:r w:rsidR="00566DF0">
        <w:t>almacenamiento</w:t>
      </w:r>
      <w:proofErr w:type="spellEnd"/>
      <w:r w:rsidR="00566DF0">
        <w:t xml:space="preserve"> de </w:t>
      </w:r>
      <w:proofErr w:type="spellStart"/>
      <w:r w:rsidR="00566DF0">
        <w:t>grandes</w:t>
      </w:r>
      <w:proofErr w:type="spellEnd"/>
      <w:r w:rsidR="00566DF0">
        <w:t xml:space="preserve"> </w:t>
      </w:r>
      <w:proofErr w:type="spellStart"/>
      <w:r w:rsidR="00566DF0">
        <w:t>volúme</w:t>
      </w:r>
      <w:r>
        <w:t>nes</w:t>
      </w:r>
      <w:proofErr w:type="spellEnd"/>
      <w:r>
        <w:t xml:space="preserve">,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usar</w:t>
      </w:r>
      <w:proofErr w:type="spellEnd"/>
      <w:r w:rsidR="00566DF0">
        <w:t xml:space="preserve"> un </w:t>
      </w:r>
      <w:proofErr w:type="spellStart"/>
      <w:r w:rsidR="00566DF0">
        <w:t>sistema</w:t>
      </w:r>
      <w:proofErr w:type="spellEnd"/>
      <w:r w:rsidR="00566DF0">
        <w:t xml:space="preserve"> de </w:t>
      </w:r>
      <w:proofErr w:type="spellStart"/>
      <w:r w:rsidR="00566DF0">
        <w:t>archivos</w:t>
      </w:r>
      <w:proofErr w:type="spellEnd"/>
      <w:r w:rsidR="00566DF0">
        <w:t xml:space="preserve"> </w:t>
      </w:r>
      <w:proofErr w:type="spellStart"/>
      <w:r w:rsidR="00566DF0">
        <w:t>distribuido</w:t>
      </w:r>
      <w:proofErr w:type="spellEnd"/>
      <w:r w:rsidR="00566DF0">
        <w:t xml:space="preserve"> </w:t>
      </w:r>
      <w:proofErr w:type="spellStart"/>
      <w:r w:rsidR="00566DF0">
        <w:t>como</w:t>
      </w:r>
      <w:proofErr w:type="spellEnd"/>
      <w:r w:rsidR="00566DF0">
        <w:t xml:space="preserve"> HDFS (</w:t>
      </w:r>
      <w:proofErr w:type="spellStart"/>
      <w:r w:rsidR="00566DF0">
        <w:t>Hadoop</w:t>
      </w:r>
      <w:proofErr w:type="spellEnd"/>
      <w:r w:rsidR="00566DF0">
        <w:t xml:space="preserve"> Distributed File System).</w:t>
      </w:r>
    </w:p>
    <w:p w:rsidR="00566DF0" w:rsidRDefault="00C73EEE" w:rsidP="00566DF0">
      <w:r>
        <w:t xml:space="preserve">- </w:t>
      </w:r>
      <w:proofErr w:type="spellStart"/>
      <w:r w:rsidR="00566DF0">
        <w:t>Velocidad</w:t>
      </w:r>
      <w:proofErr w:type="spellEnd"/>
      <w:r w:rsidR="00566DF0">
        <w:t xml:space="preserve">: Para </w:t>
      </w:r>
      <w:proofErr w:type="spellStart"/>
      <w:r w:rsidR="00566DF0">
        <w:t>procesar</w:t>
      </w:r>
      <w:proofErr w:type="spellEnd"/>
      <w:r w:rsidR="00566DF0">
        <w:t xml:space="preserve"> </w:t>
      </w:r>
      <w:proofErr w:type="spellStart"/>
      <w:r w:rsidR="00566DF0">
        <w:t>datos</w:t>
      </w:r>
      <w:proofErr w:type="spellEnd"/>
      <w:r w:rsidR="00566DF0">
        <w:t xml:space="preserve"> en </w:t>
      </w:r>
      <w:proofErr w:type="spellStart"/>
      <w:r w:rsidR="00566DF0">
        <w:t>tiempo</w:t>
      </w:r>
      <w:proofErr w:type="spellEnd"/>
      <w:r w:rsidR="00566DF0">
        <w:t xml:space="preserve"> real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</w:t>
      </w:r>
      <w:r w:rsidR="00566DF0">
        <w:t xml:space="preserve">streaming), </w:t>
      </w:r>
      <w:r>
        <w:t xml:space="preserve">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</w:t>
      </w:r>
      <w:proofErr w:type="spellStart"/>
      <w:r w:rsidR="00566DF0">
        <w:t>herramienta</w:t>
      </w:r>
      <w:r>
        <w:t>s</w:t>
      </w:r>
      <w:proofErr w:type="spellEnd"/>
      <w:r w:rsidR="00566DF0">
        <w:t xml:space="preserve"> </w:t>
      </w:r>
      <w:proofErr w:type="spellStart"/>
      <w:r w:rsidR="00566DF0">
        <w:t>como</w:t>
      </w:r>
      <w:proofErr w:type="spellEnd"/>
      <w:r w:rsidR="00566DF0">
        <w:t xml:space="preserve"> Apache Kafka </w:t>
      </w:r>
      <w:proofErr w:type="spellStart"/>
      <w:r w:rsidR="00566DF0">
        <w:t>para</w:t>
      </w:r>
      <w:proofErr w:type="spellEnd"/>
      <w:r w:rsidR="00566DF0">
        <w:t xml:space="preserve"> la </w:t>
      </w:r>
      <w:proofErr w:type="spellStart"/>
      <w:r w:rsidR="00566DF0">
        <w:t>ingesta</w:t>
      </w:r>
      <w:proofErr w:type="spellEnd"/>
      <w:r w:rsidR="00566DF0">
        <w:t xml:space="preserve"> y Apache Spark Streaming </w:t>
      </w:r>
      <w:proofErr w:type="spellStart"/>
      <w:r w:rsidR="00566DF0">
        <w:t>para</w:t>
      </w:r>
      <w:proofErr w:type="spellEnd"/>
      <w:r w:rsidR="00566DF0">
        <w:t xml:space="preserve"> e</w:t>
      </w:r>
      <w:r>
        <w:t xml:space="preserve">l </w:t>
      </w:r>
      <w:proofErr w:type="spellStart"/>
      <w:r>
        <w:t>procesamiento</w:t>
      </w:r>
      <w:proofErr w:type="spellEnd"/>
      <w:r w:rsidR="00566DF0">
        <w:t>.</w:t>
      </w:r>
    </w:p>
    <w:p w:rsidR="00C73EEE" w:rsidRDefault="00C73EEE" w:rsidP="00566DF0">
      <w:r>
        <w:t xml:space="preserve">- </w:t>
      </w:r>
      <w:proofErr w:type="spellStart"/>
      <w:r w:rsidR="00566DF0">
        <w:t>Variedad</w:t>
      </w:r>
      <w:proofErr w:type="spellEnd"/>
      <w:r w:rsidR="00566DF0">
        <w:t xml:space="preserve">: Para </w:t>
      </w:r>
      <w:proofErr w:type="spellStart"/>
      <w:r w:rsidR="00566DF0">
        <w:t>almacenar</w:t>
      </w:r>
      <w:proofErr w:type="spellEnd"/>
      <w:r w:rsidR="00566DF0">
        <w:t xml:space="preserve"> y </w:t>
      </w:r>
      <w:proofErr w:type="spellStart"/>
      <w:r w:rsidR="00566DF0">
        <w:t>procesar</w:t>
      </w:r>
      <w:proofErr w:type="spellEnd"/>
      <w:r w:rsidR="00566DF0">
        <w:t xml:space="preserve"> </w:t>
      </w:r>
      <w:proofErr w:type="spellStart"/>
      <w:r w:rsidR="00566DF0">
        <w:t>datos</w:t>
      </w:r>
      <w:proofErr w:type="spellEnd"/>
      <w:r w:rsidR="00566DF0">
        <w:t xml:space="preserve"> con</w:t>
      </w:r>
      <w:r>
        <w:t xml:space="preserve"> </w:t>
      </w:r>
      <w:proofErr w:type="spellStart"/>
      <w:r>
        <w:t>esquemas</w:t>
      </w:r>
      <w:proofErr w:type="spellEnd"/>
      <w:r>
        <w:t xml:space="preserve"> </w:t>
      </w:r>
      <w:proofErr w:type="spellStart"/>
      <w:r>
        <w:t>flexibles</w:t>
      </w:r>
      <w:proofErr w:type="spellEnd"/>
      <w:r>
        <w:t xml:space="preserve">,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utilizar</w:t>
      </w:r>
      <w:proofErr w:type="spellEnd"/>
      <w:r w:rsidR="00566DF0">
        <w:t xml:space="preserve"> bases de </w:t>
      </w:r>
      <w:proofErr w:type="spellStart"/>
      <w:r w:rsidR="00566DF0">
        <w:t>datos</w:t>
      </w:r>
      <w:proofErr w:type="spellEnd"/>
      <w:r w:rsidR="00566DF0">
        <w:t xml:space="preserve"> </w:t>
      </w:r>
      <w:proofErr w:type="spellStart"/>
      <w:r w:rsidR="00566DF0">
        <w:t>NoSQL</w:t>
      </w:r>
      <w:proofErr w:type="spellEnd"/>
      <w:r w:rsidR="00566DF0">
        <w:t xml:space="preserve"> </w:t>
      </w:r>
      <w:proofErr w:type="spellStart"/>
      <w:r w:rsidR="00566DF0">
        <w:t>como</w:t>
      </w:r>
      <w:proofErr w:type="spellEnd"/>
      <w:r w:rsidR="00566DF0">
        <w:t xml:space="preserve"> </w:t>
      </w:r>
      <w:proofErr w:type="spellStart"/>
      <w:r w:rsidR="00566DF0">
        <w:t>MongoDB</w:t>
      </w:r>
      <w:proofErr w:type="spellEnd"/>
      <w:r w:rsidR="00566DF0">
        <w:t xml:space="preserve"> (</w:t>
      </w:r>
      <w:proofErr w:type="spellStart"/>
      <w:r w:rsidR="00566DF0">
        <w:t>para</w:t>
      </w:r>
      <w:proofErr w:type="spellEnd"/>
      <w:r w:rsidR="00566DF0">
        <w:t xml:space="preserve"> </w:t>
      </w:r>
      <w:proofErr w:type="spellStart"/>
      <w:r w:rsidR="00566DF0">
        <w:t>documentos</w:t>
      </w:r>
      <w:proofErr w:type="spellEnd"/>
      <w:r w:rsidR="00566DF0">
        <w:t>) o Cassandra (</w:t>
      </w:r>
      <w:proofErr w:type="spellStart"/>
      <w:r w:rsidR="00566DF0">
        <w:t>para</w:t>
      </w:r>
      <w:proofErr w:type="spellEnd"/>
      <w:r w:rsidR="00566DF0">
        <w:t xml:space="preserve"> </w:t>
      </w:r>
      <w:proofErr w:type="spellStart"/>
      <w:r w:rsidR="00566DF0">
        <w:t>grandes</w:t>
      </w:r>
      <w:proofErr w:type="spellEnd"/>
      <w:r w:rsidR="00566DF0">
        <w:t xml:space="preserve"> </w:t>
      </w:r>
      <w:proofErr w:type="spellStart"/>
      <w:r w:rsidR="00566DF0">
        <w:t>volúmenes</w:t>
      </w:r>
      <w:proofErr w:type="spellEnd"/>
      <w:r w:rsidR="00566DF0">
        <w:t xml:space="preserve"> de </w:t>
      </w:r>
      <w:proofErr w:type="spellStart"/>
      <w:r w:rsidR="00566DF0">
        <w:t>datos</w:t>
      </w:r>
      <w:proofErr w:type="spellEnd"/>
      <w:r w:rsidR="00566DF0">
        <w:t xml:space="preserve"> </w:t>
      </w:r>
      <w:proofErr w:type="spellStart"/>
      <w:r w:rsidR="00566DF0">
        <w:t>distribuidos</w:t>
      </w:r>
      <w:proofErr w:type="spellEnd"/>
      <w:r w:rsidR="00566DF0">
        <w:t>).</w:t>
      </w:r>
    </w:p>
    <w:p w:rsidR="00566DF0" w:rsidRDefault="00C73EEE" w:rsidP="00566DF0">
      <w:r>
        <w:t xml:space="preserve">- </w:t>
      </w:r>
      <w:proofErr w:type="spellStart"/>
      <w:r>
        <w:t>Veracidad</w:t>
      </w:r>
      <w:proofErr w:type="spellEnd"/>
      <w:r>
        <w:t xml:space="preserve">: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aplicar</w:t>
      </w:r>
      <w:proofErr w:type="spellEnd"/>
      <w:r w:rsidR="00566DF0">
        <w:t xml:space="preserve"> </w:t>
      </w:r>
      <w:proofErr w:type="spellStart"/>
      <w:r w:rsidR="00566DF0">
        <w:t>algoritmos</w:t>
      </w:r>
      <w:proofErr w:type="spellEnd"/>
      <w:r w:rsidR="00566DF0">
        <w:t xml:space="preserve"> de Machine Learning </w:t>
      </w:r>
      <w:proofErr w:type="spellStart"/>
      <w:r w:rsidR="00566DF0">
        <w:t>sobre</w:t>
      </w:r>
      <w:proofErr w:type="spellEnd"/>
      <w:r w:rsidR="00566DF0">
        <w:t xml:space="preserve"> </w:t>
      </w:r>
      <w:proofErr w:type="spellStart"/>
      <w:r w:rsidR="00566DF0">
        <w:t>plataformas</w:t>
      </w:r>
      <w:proofErr w:type="spellEnd"/>
      <w:r w:rsidR="00566DF0">
        <w:t xml:space="preserve"> </w:t>
      </w:r>
      <w:proofErr w:type="spellStart"/>
      <w:r w:rsidR="00566DF0">
        <w:t>como</w:t>
      </w:r>
      <w:proofErr w:type="spellEnd"/>
      <w:r w:rsidR="00566DF0">
        <w:t xml:space="preserve"> Spark </w:t>
      </w:r>
      <w:proofErr w:type="spellStart"/>
      <w:r w:rsidR="00566DF0">
        <w:t>para</w:t>
      </w:r>
      <w:proofErr w:type="spellEnd"/>
      <w:r w:rsidR="00566DF0">
        <w:t xml:space="preserve"> la </w:t>
      </w:r>
      <w:proofErr w:type="spellStart"/>
      <w:r w:rsidR="00566DF0">
        <w:t>detección</w:t>
      </w:r>
      <w:proofErr w:type="spellEnd"/>
      <w:r w:rsidR="00566DF0">
        <w:t xml:space="preserve"> de spam, </w:t>
      </w:r>
      <w:proofErr w:type="spellStart"/>
      <w:r w:rsidR="00566DF0">
        <w:t>análisis</w:t>
      </w:r>
      <w:proofErr w:type="spellEnd"/>
      <w:r w:rsidR="00566DF0">
        <w:t xml:space="preserve"> de </w:t>
      </w:r>
      <w:proofErr w:type="spellStart"/>
      <w:r w:rsidR="00566DF0">
        <w:t>sentimiento</w:t>
      </w:r>
      <w:proofErr w:type="spellEnd"/>
      <w:r w:rsidR="00566DF0">
        <w:t xml:space="preserve">, o </w:t>
      </w:r>
      <w:proofErr w:type="spellStart"/>
      <w:r w:rsidR="00566DF0">
        <w:t>cl</w:t>
      </w:r>
      <w:r>
        <w:t>asificación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(bots o</w:t>
      </w:r>
      <w:r w:rsidR="00566DF0">
        <w:t xml:space="preserve"> </w:t>
      </w:r>
      <w:proofErr w:type="spellStart"/>
      <w:r w:rsidR="00566DF0">
        <w:t>humanos</w:t>
      </w:r>
      <w:proofErr w:type="spellEnd"/>
      <w:r w:rsidR="00566DF0">
        <w:t>).</w:t>
      </w:r>
    </w:p>
    <w:p w:rsidR="00566DF0" w:rsidRDefault="00C73EEE" w:rsidP="00566DF0">
      <w:r>
        <w:t xml:space="preserve">- </w:t>
      </w:r>
      <w:r w:rsidR="00566DF0">
        <w:t xml:space="preserve">Valor: Para la </w:t>
      </w:r>
      <w:proofErr w:type="spellStart"/>
      <w:r w:rsidR="00566DF0">
        <w:t>visualización</w:t>
      </w:r>
      <w:proofErr w:type="spellEnd"/>
      <w:r w:rsidR="00566DF0">
        <w:t xml:space="preserve"> y </w:t>
      </w:r>
      <w:proofErr w:type="spellStart"/>
      <w:r w:rsidR="00566DF0">
        <w:t>análisis</w:t>
      </w:r>
      <w:proofErr w:type="spellEnd"/>
      <w:r w:rsidR="00566DF0">
        <w:t xml:space="preserve"> </w:t>
      </w:r>
      <w:r>
        <w:t xml:space="preserve">de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procesados</w:t>
      </w:r>
      <w:proofErr w:type="spellEnd"/>
      <w:r>
        <w:t xml:space="preserve">,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usar</w:t>
      </w:r>
      <w:proofErr w:type="spellEnd"/>
      <w:r w:rsidR="00566DF0">
        <w:t xml:space="preserve"> </w:t>
      </w:r>
      <w:proofErr w:type="spellStart"/>
      <w:r w:rsidR="00566DF0">
        <w:t>herramientas</w:t>
      </w:r>
      <w:proofErr w:type="spellEnd"/>
      <w:r w:rsidR="00566DF0">
        <w:t xml:space="preserve"> de Business Intelligence (BI) </w:t>
      </w:r>
      <w:proofErr w:type="spellStart"/>
      <w:r w:rsidR="00566DF0">
        <w:t>como</w:t>
      </w:r>
      <w:proofErr w:type="spellEnd"/>
      <w:r w:rsidR="00566DF0">
        <w:t xml:space="preserve"> Tableau o Power BI. Los </w:t>
      </w:r>
      <w:proofErr w:type="spellStart"/>
      <w:r w:rsidR="00566DF0">
        <w:t>modelos</w:t>
      </w:r>
      <w:proofErr w:type="spellEnd"/>
      <w:r w:rsidR="00566DF0">
        <w:t xml:space="preserve"> de machine learning </w:t>
      </w:r>
      <w:proofErr w:type="spellStart"/>
      <w:r w:rsidR="00566DF0">
        <w:t>también</w:t>
      </w:r>
      <w:proofErr w:type="spellEnd"/>
      <w:r w:rsidR="00566DF0">
        <w:t xml:space="preserve"> son clave </w:t>
      </w:r>
      <w:proofErr w:type="spellStart"/>
      <w:r w:rsidR="00566DF0">
        <w:t>para</w:t>
      </w:r>
      <w:proofErr w:type="spellEnd"/>
      <w:r w:rsidR="00566DF0">
        <w:t xml:space="preserve"> </w:t>
      </w:r>
      <w:proofErr w:type="spellStart"/>
      <w:r w:rsidR="00566DF0">
        <w:t>extraer</w:t>
      </w:r>
      <w:proofErr w:type="spellEnd"/>
      <w:r w:rsidR="00566DF0">
        <w:t xml:space="preserve"> valor, </w:t>
      </w:r>
      <w:proofErr w:type="spellStart"/>
      <w:r w:rsidR="00566DF0">
        <w:t>por</w:t>
      </w:r>
      <w:proofErr w:type="spellEnd"/>
      <w:r w:rsidR="00566DF0">
        <w:t xml:space="preserve"> </w:t>
      </w:r>
      <w:proofErr w:type="spellStart"/>
      <w:r w:rsidR="00566DF0">
        <w:t>ejemplo</w:t>
      </w:r>
      <w:proofErr w:type="spellEnd"/>
      <w:r w:rsidR="00566DF0">
        <w:t xml:space="preserve">, </w:t>
      </w:r>
      <w:proofErr w:type="spellStart"/>
      <w:r w:rsidR="00566DF0">
        <w:t>prediciendo</w:t>
      </w:r>
      <w:proofErr w:type="spellEnd"/>
      <w:r w:rsidR="00566DF0">
        <w:t xml:space="preserve"> </w:t>
      </w:r>
      <w:proofErr w:type="spellStart"/>
      <w:r w:rsidR="00566DF0">
        <w:t>tendencias</w:t>
      </w:r>
      <w:proofErr w:type="spellEnd"/>
      <w:r w:rsidR="00566DF0">
        <w:t xml:space="preserve"> o </w:t>
      </w:r>
      <w:proofErr w:type="spellStart"/>
      <w:r w:rsidR="00566DF0">
        <w:t>segmentando</w:t>
      </w:r>
      <w:proofErr w:type="spellEnd"/>
      <w:r w:rsidR="00566DF0">
        <w:t xml:space="preserve"> a la </w:t>
      </w:r>
      <w:proofErr w:type="spellStart"/>
      <w:r w:rsidR="00566DF0">
        <w:t>audiencia</w:t>
      </w:r>
      <w:proofErr w:type="spellEnd"/>
      <w:r w:rsidR="00566DF0">
        <w:t>.</w:t>
      </w:r>
    </w:p>
    <w:p w:rsidR="00566DF0" w:rsidRDefault="00566DF0" w:rsidP="00566DF0"/>
    <w:p w:rsidR="00972B0E" w:rsidRDefault="00972B0E" w:rsidP="00566DF0"/>
    <w:p w:rsidR="00566DF0" w:rsidRPr="00972B0E" w:rsidRDefault="00566DF0" w:rsidP="00566DF0">
      <w:pPr>
        <w:rPr>
          <w:u w:val="single"/>
        </w:rPr>
      </w:pPr>
      <w:proofErr w:type="spellStart"/>
      <w:r w:rsidRPr="00C73EEE">
        <w:rPr>
          <w:u w:val="single"/>
        </w:rPr>
        <w:t>Esquema</w:t>
      </w:r>
      <w:proofErr w:type="spellEnd"/>
      <w:r w:rsidRPr="00C73EEE">
        <w:rPr>
          <w:u w:val="single"/>
        </w:rPr>
        <w:t xml:space="preserve"> de la </w:t>
      </w:r>
      <w:proofErr w:type="spellStart"/>
      <w:r w:rsidRPr="00C73EEE">
        <w:rPr>
          <w:u w:val="single"/>
        </w:rPr>
        <w:t>solución</w:t>
      </w:r>
      <w:proofErr w:type="spellEnd"/>
      <w:r w:rsidR="00C73EEE" w:rsidRPr="00C73EEE">
        <w:rPr>
          <w:u w:val="single"/>
        </w:rPr>
        <w:t>.</w:t>
      </w:r>
    </w:p>
    <w:p w:rsidR="00566DF0" w:rsidRDefault="00972B0E" w:rsidP="00566DF0">
      <w:r>
        <w:t xml:space="preserve">         </w:t>
      </w:r>
      <w:proofErr w:type="spellStart"/>
      <w:r>
        <w:t>Tabla</w:t>
      </w:r>
      <w:proofErr w:type="spellEnd"/>
      <w:r>
        <w:t xml:space="preserve"> </w:t>
      </w:r>
      <w:proofErr w:type="spellStart"/>
      <w:r w:rsidR="00566DF0">
        <w:t>resume</w:t>
      </w:r>
      <w:r>
        <w:t>n</w:t>
      </w:r>
      <w:proofErr w:type="spellEnd"/>
      <w:r w:rsidR="00566DF0">
        <w:t xml:space="preserve"> </w:t>
      </w:r>
      <w:r>
        <w:t>d</w:t>
      </w:r>
      <w:r w:rsidR="00566DF0">
        <w:t xml:space="preserve">el </w:t>
      </w:r>
      <w:proofErr w:type="spellStart"/>
      <w:r w:rsidR="00566DF0">
        <w:t>análisis</w:t>
      </w:r>
      <w:proofErr w:type="spellEnd"/>
      <w:r w:rsidR="00566DF0">
        <w:t>.</w:t>
      </w:r>
    </w:p>
    <w:tbl>
      <w:tblPr>
        <w:tblW w:w="880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80"/>
        <w:gridCol w:w="1661"/>
        <w:gridCol w:w="2976"/>
        <w:gridCol w:w="3363"/>
        <w:gridCol w:w="320"/>
      </w:tblGrid>
      <w:tr w:rsidR="00972B0E" w:rsidRPr="00972B0E" w:rsidTr="00972B0E">
        <w:trPr>
          <w:trHeight w:val="48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72B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V de Big Data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72B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Caso de uso plataforma X</w:t>
            </w:r>
          </w:p>
        </w:tc>
        <w:tc>
          <w:tcPr>
            <w:tcW w:w="3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72B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Herramientas aplicables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972B0E" w:rsidRPr="00972B0E" w:rsidTr="00972B0E">
        <w:trPr>
          <w:trHeight w:val="54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Volumen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Cientos de millones de </w:t>
            </w:r>
            <w:proofErr w:type="spellStart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tweets</w:t>
            </w:r>
            <w:proofErr w:type="spellEnd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diarios.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B0E" w:rsidRDefault="00972B0E" w:rsidP="00972B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HDFS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Hadoop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Distributed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File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System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)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972B0E" w:rsidRPr="00972B0E" w:rsidTr="00972B0E">
        <w:trPr>
          <w:trHeight w:val="54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Velocidad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Peak</w:t>
            </w:r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</w:t>
            </w:r>
            <w:proofErr w:type="spellEnd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</w:t>
            </w:r>
            <w:proofErr w:type="spellStart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tweets</w:t>
            </w:r>
            <w:proofErr w:type="spellEnd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durante eventos en vivo.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Apache </w:t>
            </w:r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Kafka, </w:t>
            </w:r>
            <w:proofErr w:type="spellStart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Spark</w:t>
            </w:r>
            <w:proofErr w:type="spellEnd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Streaming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972B0E" w:rsidRPr="00972B0E" w:rsidTr="00972B0E">
        <w:trPr>
          <w:trHeight w:val="54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Variedad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Texto, imágenes, videos, metadatos de usuario.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MongoDB</w:t>
            </w:r>
            <w:proofErr w:type="spellEnd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Cassandra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972B0E" w:rsidRPr="00972B0E" w:rsidTr="00972B0E">
        <w:trPr>
          <w:trHeight w:val="54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Veracidad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Fake</w:t>
            </w:r>
            <w:proofErr w:type="spellEnd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news</w:t>
            </w:r>
            <w:proofErr w:type="spellEnd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spam</w:t>
            </w:r>
            <w:proofErr w:type="spellEnd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bots</w:t>
            </w:r>
            <w:proofErr w:type="spellEnd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B0E" w:rsidRDefault="00972B0E" w:rsidP="00972B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Apache </w:t>
            </w:r>
            <w:proofErr w:type="spellStart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Spark</w:t>
            </w:r>
            <w:proofErr w:type="spellEnd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(para Machine </w:t>
            </w:r>
            <w:proofErr w:type="spellStart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Learning</w:t>
            </w:r>
            <w:proofErr w:type="spellEnd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)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972B0E" w:rsidRPr="00972B0E" w:rsidTr="00972B0E">
        <w:trPr>
          <w:trHeight w:val="54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Valor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Análisis de sentimiento, tendencias, </w:t>
            </w:r>
            <w:proofErr w:type="spellStart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influencers</w:t>
            </w:r>
            <w:proofErr w:type="spellEnd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Tableau</w:t>
            </w:r>
            <w:proofErr w:type="spellEnd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Power</w:t>
            </w:r>
            <w:proofErr w:type="spellEnd"/>
            <w:r w:rsidRPr="00972B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BI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B0E" w:rsidRPr="00972B0E" w:rsidRDefault="00972B0E" w:rsidP="00972B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972B0E" w:rsidRPr="00972B0E" w:rsidTr="00972B0E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B0E" w:rsidRPr="00972B0E" w:rsidRDefault="00972B0E" w:rsidP="00972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B0E" w:rsidRPr="00972B0E" w:rsidRDefault="00972B0E" w:rsidP="00972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B0E" w:rsidRPr="00972B0E" w:rsidRDefault="00972B0E" w:rsidP="00972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B0E" w:rsidRPr="00972B0E" w:rsidRDefault="00972B0E" w:rsidP="00972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B0E" w:rsidRPr="00972B0E" w:rsidRDefault="00972B0E" w:rsidP="00972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</w:tbl>
    <w:p w:rsidR="00B36441" w:rsidRPr="0058211B" w:rsidRDefault="00B36441" w:rsidP="005900F1"/>
    <w:sectPr w:rsidR="00B36441" w:rsidRPr="005821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7370"/>
    <w:rsid w:val="00030384"/>
    <w:rsid w:val="00034616"/>
    <w:rsid w:val="0005000E"/>
    <w:rsid w:val="0006063C"/>
    <w:rsid w:val="000C6D41"/>
    <w:rsid w:val="00131AC2"/>
    <w:rsid w:val="0015074B"/>
    <w:rsid w:val="001700D6"/>
    <w:rsid w:val="002157E4"/>
    <w:rsid w:val="0029639D"/>
    <w:rsid w:val="00326F90"/>
    <w:rsid w:val="00403A96"/>
    <w:rsid w:val="004246CF"/>
    <w:rsid w:val="00473611"/>
    <w:rsid w:val="004D6591"/>
    <w:rsid w:val="00566DF0"/>
    <w:rsid w:val="0058211B"/>
    <w:rsid w:val="005900F1"/>
    <w:rsid w:val="007166C4"/>
    <w:rsid w:val="007A6BEC"/>
    <w:rsid w:val="007C7F90"/>
    <w:rsid w:val="007D5291"/>
    <w:rsid w:val="00821958"/>
    <w:rsid w:val="008553E4"/>
    <w:rsid w:val="00865B76"/>
    <w:rsid w:val="00890D43"/>
    <w:rsid w:val="008B39A8"/>
    <w:rsid w:val="008C6274"/>
    <w:rsid w:val="008F7111"/>
    <w:rsid w:val="00972B0E"/>
    <w:rsid w:val="00990B2A"/>
    <w:rsid w:val="009A4AC5"/>
    <w:rsid w:val="00AA1D8D"/>
    <w:rsid w:val="00AC0001"/>
    <w:rsid w:val="00AC7C7E"/>
    <w:rsid w:val="00B36441"/>
    <w:rsid w:val="00B43BBD"/>
    <w:rsid w:val="00B47730"/>
    <w:rsid w:val="00B93DB5"/>
    <w:rsid w:val="00C2672C"/>
    <w:rsid w:val="00C73EEE"/>
    <w:rsid w:val="00CB0664"/>
    <w:rsid w:val="00D81C14"/>
    <w:rsid w:val="00D95DB6"/>
    <w:rsid w:val="00F47442"/>
    <w:rsid w:val="00FC693F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527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25</cp:revision>
  <dcterms:created xsi:type="dcterms:W3CDTF">2025-08-04T04:44:00Z</dcterms:created>
  <dcterms:modified xsi:type="dcterms:W3CDTF">2025-08-21T02:27:00Z</dcterms:modified>
</cp:coreProperties>
</file>