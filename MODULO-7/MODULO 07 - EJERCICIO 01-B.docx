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23E" w:rsidRPr="00027370" w:rsidRDefault="00566DF0" w:rsidP="00FE423E">
      <w:r>
        <w:t>MODULO 07 - EJERCICIO 01</w:t>
      </w:r>
      <w:r w:rsidR="001C30C2">
        <w:t>-B</w:t>
      </w:r>
    </w:p>
    <w:p w:rsidR="00FE423E" w:rsidRDefault="00FE423E" w:rsidP="00FE423E">
      <w:r w:rsidRPr="00027370">
        <w:t>ALEXIS YURI M.</w:t>
      </w:r>
    </w:p>
    <w:p w:rsidR="006568A9" w:rsidRDefault="006568A9" w:rsidP="00FE423E"/>
    <w:p w:rsidR="00D95DB6" w:rsidRDefault="006568A9" w:rsidP="00FE423E"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 Big Data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app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.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de </w:t>
      </w:r>
      <w:proofErr w:type="spellStart"/>
      <w:r>
        <w:t>adquisición</w:t>
      </w:r>
      <w:proofErr w:type="spellEnd"/>
      <w:r>
        <w:t xml:space="preserve">, </w:t>
      </w:r>
      <w:proofErr w:type="spellStart"/>
      <w:r>
        <w:t>almacenamiento</w:t>
      </w:r>
      <w:proofErr w:type="spellEnd"/>
      <w:r>
        <w:t xml:space="preserve">, </w:t>
      </w:r>
      <w:proofErr w:type="spellStart"/>
      <w:r>
        <w:t>procesamiento</w:t>
      </w:r>
      <w:proofErr w:type="spellEnd"/>
      <w:r>
        <w:t xml:space="preserve">, </w:t>
      </w:r>
      <w:proofErr w:type="spellStart"/>
      <w:r>
        <w:t>análisis</w:t>
      </w:r>
      <w:proofErr w:type="spellEnd"/>
      <w:r>
        <w:t xml:space="preserve"> y </w:t>
      </w:r>
      <w:proofErr w:type="spellStart"/>
      <w:r>
        <w:t>visualización</w:t>
      </w:r>
      <w:proofErr w:type="spellEnd"/>
      <w:r>
        <w:t>.</w:t>
      </w:r>
    </w:p>
    <w:p w:rsidR="00783BAE" w:rsidRDefault="00783BAE" w:rsidP="00783BAE"/>
    <w:p w:rsidR="00783BAE" w:rsidRDefault="006568A9" w:rsidP="00783BAE">
      <w:r>
        <w:t xml:space="preserve">1. Fuentes de </w:t>
      </w:r>
      <w:proofErr w:type="spellStart"/>
      <w:r>
        <w:t>Datos</w:t>
      </w:r>
      <w:proofErr w:type="spellEnd"/>
    </w:p>
    <w:p w:rsidR="00783BAE" w:rsidRDefault="00783BAE" w:rsidP="00783BAE"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de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urbana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Uber</w:t>
      </w:r>
      <w:proofErr w:type="spellEnd"/>
      <w:r>
        <w:t xml:space="preserve"> o </w:t>
      </w:r>
      <w:proofErr w:type="spellStart"/>
      <w:r>
        <w:t>Didi</w:t>
      </w:r>
      <w:proofErr w:type="spellEnd"/>
      <w:r>
        <w:t xml:space="preserve">, genera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fuentes</w:t>
      </w:r>
      <w:proofErr w:type="spellEnd"/>
      <w:r>
        <w:t>:</w:t>
      </w:r>
    </w:p>
    <w:p w:rsidR="00783BAE" w:rsidRDefault="006568A9" w:rsidP="00783BAE">
      <w:r>
        <w:tab/>
        <w:t xml:space="preserve">- </w:t>
      </w:r>
      <w:r w:rsidR="00783BAE">
        <w:t xml:space="preserve">GPS: </w:t>
      </w:r>
      <w:proofErr w:type="spellStart"/>
      <w:r w:rsidR="00783BAE">
        <w:t>Datos</w:t>
      </w:r>
      <w:proofErr w:type="spellEnd"/>
      <w:r w:rsidR="00783BAE">
        <w:t xml:space="preserve"> de </w:t>
      </w:r>
      <w:proofErr w:type="spellStart"/>
      <w:r w:rsidR="00783BAE">
        <w:t>geolocalización</w:t>
      </w:r>
      <w:proofErr w:type="spellEnd"/>
      <w:r w:rsidR="00783BAE">
        <w:t xml:space="preserve"> de </w:t>
      </w:r>
      <w:proofErr w:type="spellStart"/>
      <w:r w:rsidR="00783BAE">
        <w:t>vehículos</w:t>
      </w:r>
      <w:proofErr w:type="spellEnd"/>
      <w:r w:rsidR="00783BAE">
        <w:t xml:space="preserve"> y </w:t>
      </w:r>
      <w:proofErr w:type="spellStart"/>
      <w:r w:rsidR="00783BAE">
        <w:t>usuarios</w:t>
      </w:r>
      <w:proofErr w:type="spellEnd"/>
      <w:r w:rsidR="00783BAE">
        <w:t xml:space="preserve"> en </w:t>
      </w:r>
      <w:proofErr w:type="spellStart"/>
      <w:r w:rsidR="00783BAE">
        <w:t>tiempo</w:t>
      </w:r>
      <w:proofErr w:type="spellEnd"/>
      <w:r w:rsidR="00783BAE">
        <w:t xml:space="preserve"> real.</w:t>
      </w:r>
    </w:p>
    <w:p w:rsidR="00783BAE" w:rsidRDefault="006568A9" w:rsidP="00783BAE">
      <w:r>
        <w:tab/>
        <w:t xml:space="preserve">- </w:t>
      </w:r>
      <w:proofErr w:type="spellStart"/>
      <w:r w:rsidR="00783BAE">
        <w:t>Interacciones</w:t>
      </w:r>
      <w:proofErr w:type="spellEnd"/>
      <w:r w:rsidR="00783BAE">
        <w:t xml:space="preserve"> de </w:t>
      </w:r>
      <w:proofErr w:type="spellStart"/>
      <w:r w:rsidR="00783BAE">
        <w:t>usuario</w:t>
      </w:r>
      <w:proofErr w:type="spellEnd"/>
      <w:r w:rsidR="00783BAE">
        <w:t xml:space="preserve">: Solicitudes de </w:t>
      </w:r>
      <w:proofErr w:type="spellStart"/>
      <w:r w:rsidR="00783BAE">
        <w:t>viaje</w:t>
      </w:r>
      <w:proofErr w:type="spellEnd"/>
      <w:r w:rsidR="00783BAE">
        <w:t xml:space="preserve">, </w:t>
      </w:r>
      <w:proofErr w:type="spellStart"/>
      <w:r w:rsidR="00783BAE">
        <w:t>calificaciones</w:t>
      </w:r>
      <w:proofErr w:type="spellEnd"/>
      <w:r w:rsidR="00783BAE">
        <w:t xml:space="preserve">, </w:t>
      </w:r>
      <w:proofErr w:type="spellStart"/>
      <w:r w:rsidR="00783BAE">
        <w:t>comentarios</w:t>
      </w:r>
      <w:proofErr w:type="spellEnd"/>
      <w:r w:rsidR="00783BAE">
        <w:t xml:space="preserve"> y </w:t>
      </w:r>
      <w:proofErr w:type="spellStart"/>
      <w:r w:rsidR="00783BAE">
        <w:t>pagos</w:t>
      </w:r>
      <w:proofErr w:type="spellEnd"/>
      <w:r w:rsidR="00783BAE">
        <w:t>.</w:t>
      </w:r>
    </w:p>
    <w:p w:rsidR="00783BAE" w:rsidRDefault="006568A9" w:rsidP="00783BAE">
      <w:r>
        <w:tab/>
        <w:t xml:space="preserve">- </w:t>
      </w:r>
      <w:proofErr w:type="spellStart"/>
      <w:r w:rsidR="00783BAE">
        <w:t>Operaciones</w:t>
      </w:r>
      <w:proofErr w:type="spellEnd"/>
      <w:r w:rsidR="00783BAE">
        <w:t xml:space="preserve">: </w:t>
      </w:r>
      <w:proofErr w:type="spellStart"/>
      <w:r w:rsidR="00783BAE">
        <w:t>Información</w:t>
      </w:r>
      <w:proofErr w:type="spellEnd"/>
      <w:r w:rsidR="00783BAE">
        <w:t xml:space="preserve"> de </w:t>
      </w:r>
      <w:proofErr w:type="spellStart"/>
      <w:r w:rsidR="00783BAE">
        <w:t>tarifas</w:t>
      </w:r>
      <w:proofErr w:type="spellEnd"/>
      <w:r w:rsidR="00783BAE">
        <w:t xml:space="preserve">, </w:t>
      </w:r>
      <w:proofErr w:type="spellStart"/>
      <w:r w:rsidR="00783BAE">
        <w:t>asignación</w:t>
      </w:r>
      <w:proofErr w:type="spellEnd"/>
      <w:r w:rsidR="00783BAE">
        <w:t xml:space="preserve"> de </w:t>
      </w:r>
      <w:proofErr w:type="spellStart"/>
      <w:r w:rsidR="00783BAE">
        <w:t>vehículos</w:t>
      </w:r>
      <w:proofErr w:type="spellEnd"/>
      <w:r w:rsidR="00783BAE">
        <w:t xml:space="preserve"> y </w:t>
      </w:r>
      <w:proofErr w:type="spellStart"/>
      <w:r w:rsidR="00783BAE">
        <w:t>tiempos</w:t>
      </w:r>
      <w:proofErr w:type="spellEnd"/>
      <w:r w:rsidR="00783BAE">
        <w:t xml:space="preserve"> de </w:t>
      </w:r>
      <w:proofErr w:type="spellStart"/>
      <w:r w:rsidR="00783BAE">
        <w:t>espera</w:t>
      </w:r>
      <w:proofErr w:type="spellEnd"/>
      <w:r w:rsidR="00783BAE">
        <w:t>.</w:t>
      </w:r>
    </w:p>
    <w:p w:rsidR="00783BAE" w:rsidRDefault="00783BAE" w:rsidP="00783BAE"/>
    <w:p w:rsidR="00FB0457" w:rsidRDefault="00FB0457" w:rsidP="00783BAE"/>
    <w:p w:rsidR="00783BAE" w:rsidRDefault="006568A9" w:rsidP="00783BAE">
      <w:r>
        <w:t xml:space="preserve">2.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Capa</w:t>
      </w:r>
      <w:proofErr w:type="spellEnd"/>
    </w:p>
    <w:p w:rsidR="006568A9" w:rsidRDefault="00783BAE" w:rsidP="00783BAE"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cap</w:t>
      </w:r>
      <w:r w:rsidR="006568A9">
        <w:t>a</w:t>
      </w:r>
      <w:proofErr w:type="spellEnd"/>
      <w:r w:rsidR="006568A9">
        <w:t xml:space="preserve"> se </w:t>
      </w:r>
      <w:proofErr w:type="spellStart"/>
      <w:r w:rsidR="006568A9">
        <w:t>eligen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 w:rsidR="006568A9">
        <w:t>siguientes</w:t>
      </w:r>
      <w:proofErr w:type="spellEnd"/>
      <w:r w:rsidR="006568A9">
        <w:t xml:space="preserve"> </w:t>
      </w:r>
      <w:proofErr w:type="spellStart"/>
      <w:r>
        <w:t>herrami</w:t>
      </w:r>
      <w:r w:rsidR="006568A9">
        <w:t>entas</w:t>
      </w:r>
      <w:r>
        <w:t>:</w:t>
      </w:r>
      <w:proofErr w:type="spellEnd"/>
    </w:p>
    <w:p w:rsidR="00783BAE" w:rsidRDefault="006568A9" w:rsidP="00783BAE">
      <w:r>
        <w:t xml:space="preserve">- </w:t>
      </w:r>
      <w:proofErr w:type="spellStart"/>
      <w:r w:rsidR="00783BAE">
        <w:t>Adquisición</w:t>
      </w:r>
      <w:proofErr w:type="spellEnd"/>
      <w:r w:rsidR="00783BAE">
        <w:t xml:space="preserve">: Para la </w:t>
      </w:r>
      <w:proofErr w:type="spellStart"/>
      <w:r w:rsidR="00783BAE">
        <w:t>ingesta</w:t>
      </w:r>
      <w:proofErr w:type="spellEnd"/>
      <w:r w:rsidR="00783BAE">
        <w:t xml:space="preserve"> de </w:t>
      </w:r>
      <w:proofErr w:type="spellStart"/>
      <w:r w:rsidR="00783BAE">
        <w:t>datos</w:t>
      </w:r>
      <w:proofErr w:type="spellEnd"/>
      <w:r w:rsidR="00783BAE">
        <w:t xml:space="preserve"> en </w:t>
      </w:r>
      <w:proofErr w:type="spellStart"/>
      <w:r w:rsidR="00783BAE">
        <w:t>tiemp</w:t>
      </w:r>
      <w:r>
        <w:t>o</w:t>
      </w:r>
      <w:proofErr w:type="spellEnd"/>
      <w:r>
        <w:t xml:space="preserve"> real (GPS, </w:t>
      </w:r>
      <w:proofErr w:type="spellStart"/>
      <w:r>
        <w:t>sensores</w:t>
      </w:r>
      <w:proofErr w:type="spellEnd"/>
      <w:r>
        <w:t xml:space="preserve">) se propone </w:t>
      </w:r>
      <w:proofErr w:type="spellStart"/>
      <w:r>
        <w:t>usar</w:t>
      </w:r>
      <w:proofErr w:type="spellEnd"/>
      <w:r w:rsidR="00783BAE">
        <w:t xml:space="preserve"> Apache Kafka. Es ideal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manejar</w:t>
      </w:r>
      <w:proofErr w:type="spellEnd"/>
      <w:r w:rsidR="00783BAE">
        <w:t xml:space="preserve"> </w:t>
      </w:r>
      <w:proofErr w:type="spellStart"/>
      <w:r w:rsidR="00783BAE">
        <w:t>grandes</w:t>
      </w:r>
      <w:proofErr w:type="spellEnd"/>
      <w:r w:rsidR="00783BAE">
        <w:t xml:space="preserve"> </w:t>
      </w:r>
      <w:proofErr w:type="spellStart"/>
      <w:r w:rsidR="00783BAE">
        <w:t>v</w:t>
      </w:r>
      <w:r>
        <w:t>olúmenes</w:t>
      </w:r>
      <w:proofErr w:type="spellEnd"/>
      <w:r>
        <w:t xml:space="preserve"> de </w:t>
      </w:r>
      <w:proofErr w:type="spellStart"/>
      <w:r>
        <w:t>datos</w:t>
      </w:r>
      <w:proofErr w:type="spellEnd"/>
      <w:r w:rsidR="00783BAE">
        <w:t>.</w:t>
      </w:r>
    </w:p>
    <w:p w:rsidR="00783BAE" w:rsidRDefault="006568A9" w:rsidP="00783BAE">
      <w:r>
        <w:t xml:space="preserve">- </w:t>
      </w:r>
      <w:proofErr w:type="spellStart"/>
      <w:r w:rsidR="00783BAE">
        <w:t>Almace</w:t>
      </w:r>
      <w:r>
        <w:t>namiento</w:t>
      </w:r>
      <w:proofErr w:type="spellEnd"/>
      <w:r>
        <w:t xml:space="preserve">: Los </w:t>
      </w:r>
      <w:proofErr w:type="spellStart"/>
      <w:r>
        <w:t>datos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guardar</w:t>
      </w:r>
      <w:proofErr w:type="spellEnd"/>
      <w:r w:rsidR="00783BAE">
        <w:t xml:space="preserve"> en HDFS (</w:t>
      </w:r>
      <w:proofErr w:type="spellStart"/>
      <w:r w:rsidR="00783BAE">
        <w:t>Hadoop</w:t>
      </w:r>
      <w:proofErr w:type="spellEnd"/>
      <w:r w:rsidR="00783BAE">
        <w:t xml:space="preserve"> Distributed File System)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su</w:t>
      </w:r>
      <w:proofErr w:type="spellEnd"/>
      <w:r w:rsidR="00783BAE">
        <w:t xml:space="preserve"> </w:t>
      </w:r>
      <w:proofErr w:type="spellStart"/>
      <w:r w:rsidR="00783BAE">
        <w:t>almacenamiento</w:t>
      </w:r>
      <w:proofErr w:type="spellEnd"/>
      <w:r w:rsidR="00783BAE">
        <w:t xml:space="preserve"> </w:t>
      </w:r>
      <w:proofErr w:type="spellStart"/>
      <w:r w:rsidR="00783BAE">
        <w:t>escalable</w:t>
      </w:r>
      <w:proofErr w:type="spellEnd"/>
      <w:r w:rsidR="00783BAE">
        <w:t xml:space="preserve"> y </w:t>
      </w:r>
      <w:proofErr w:type="spellStart"/>
      <w:r w:rsidR="00783BAE">
        <w:t>tolerante</w:t>
      </w:r>
      <w:proofErr w:type="spellEnd"/>
      <w:r w:rsidR="00783BAE">
        <w:t xml:space="preserve"> a </w:t>
      </w:r>
      <w:proofErr w:type="spellStart"/>
      <w:r w:rsidR="00783BAE">
        <w:t>fallos</w:t>
      </w:r>
      <w:proofErr w:type="spellEnd"/>
      <w:r w:rsidR="00783BAE">
        <w:t xml:space="preserve">. Es la base del </w:t>
      </w:r>
      <w:proofErr w:type="spellStart"/>
      <w:r w:rsidR="00783BAE">
        <w:t>ecosistema</w:t>
      </w:r>
      <w:proofErr w:type="spellEnd"/>
      <w:r w:rsidR="00783BAE">
        <w:t xml:space="preserve"> </w:t>
      </w:r>
      <w:proofErr w:type="spellStart"/>
      <w:r w:rsidR="00783BAE">
        <w:t>Hadoop</w:t>
      </w:r>
      <w:proofErr w:type="spellEnd"/>
      <w:r w:rsidR="00783BAE">
        <w:t xml:space="preserve"> </w:t>
      </w:r>
      <w:proofErr w:type="spellStart"/>
      <w:r w:rsidR="00783BAE">
        <w:t>para</w:t>
      </w:r>
      <w:proofErr w:type="spellEnd"/>
      <w:r w:rsidR="00783BAE">
        <w:t xml:space="preserve"> el </w:t>
      </w:r>
      <w:proofErr w:type="spellStart"/>
      <w:r w:rsidR="00783BAE">
        <w:t>almacenamiento</w:t>
      </w:r>
      <w:proofErr w:type="spellEnd"/>
      <w:r w:rsidR="00783BAE">
        <w:t xml:space="preserve"> de </w:t>
      </w:r>
      <w:proofErr w:type="spellStart"/>
      <w:r w:rsidR="00783BAE">
        <w:t>datos</w:t>
      </w:r>
      <w:proofErr w:type="spellEnd"/>
      <w:r w:rsidR="00783BAE">
        <w:t xml:space="preserve"> </w:t>
      </w:r>
      <w:proofErr w:type="spellStart"/>
      <w:r w:rsidR="00783BAE">
        <w:t>masivos</w:t>
      </w:r>
      <w:proofErr w:type="spellEnd"/>
      <w:r w:rsidR="00783BAE">
        <w:t>.</w:t>
      </w:r>
    </w:p>
    <w:p w:rsidR="006568A9" w:rsidRDefault="006568A9" w:rsidP="00783BAE">
      <w:r>
        <w:t xml:space="preserve">- </w:t>
      </w:r>
      <w:proofErr w:type="spellStart"/>
      <w:r>
        <w:t>Procesamiento</w:t>
      </w:r>
      <w:proofErr w:type="spellEnd"/>
      <w:r>
        <w:t>: Se propone</w:t>
      </w:r>
      <w:r w:rsidR="00783BAE">
        <w:t xml:space="preserve"> Apache Spark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procesar</w:t>
      </w:r>
      <w:proofErr w:type="spellEnd"/>
      <w:r w:rsidR="00783BAE">
        <w:t xml:space="preserve"> los </w:t>
      </w:r>
      <w:proofErr w:type="spellStart"/>
      <w:r w:rsidR="00783BAE">
        <w:t>datos</w:t>
      </w:r>
      <w:proofErr w:type="spellEnd"/>
      <w:r w:rsidR="00783BAE">
        <w:t xml:space="preserve">. Spark </w:t>
      </w:r>
      <w:proofErr w:type="spellStart"/>
      <w:r w:rsidR="00783BAE">
        <w:t>puede</w:t>
      </w:r>
      <w:proofErr w:type="spellEnd"/>
      <w:r w:rsidR="00783BAE">
        <w:t xml:space="preserve"> </w:t>
      </w:r>
      <w:proofErr w:type="spellStart"/>
      <w:r w:rsidR="00783BAE">
        <w:t>manejar</w:t>
      </w:r>
      <w:proofErr w:type="spellEnd"/>
      <w:r w:rsidR="00783BAE">
        <w:t xml:space="preserve"> </w:t>
      </w:r>
      <w:proofErr w:type="spellStart"/>
      <w:r w:rsidR="00783BAE">
        <w:t>tanto</w:t>
      </w:r>
      <w:proofErr w:type="spellEnd"/>
      <w:r w:rsidR="00783BAE">
        <w:t xml:space="preserve"> el </w:t>
      </w:r>
      <w:proofErr w:type="spellStart"/>
      <w:r w:rsidR="00783BAE">
        <w:t>procesamiento</w:t>
      </w:r>
      <w:proofErr w:type="spellEnd"/>
      <w:r w:rsidR="00783BAE">
        <w:t xml:space="preserve"> en </w:t>
      </w:r>
      <w:proofErr w:type="spellStart"/>
      <w:r w:rsidR="00783BAE">
        <w:t>tiempo</w:t>
      </w:r>
      <w:proofErr w:type="spellEnd"/>
      <w:r w:rsidR="00783BAE">
        <w:t xml:space="preserve"> real (Spark Streaming)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analizar</w:t>
      </w:r>
      <w:proofErr w:type="spellEnd"/>
      <w:r w:rsidR="00783BAE">
        <w:t xml:space="preserve"> </w:t>
      </w:r>
      <w:proofErr w:type="spellStart"/>
      <w:r w:rsidR="00783BAE">
        <w:t>datos</w:t>
      </w:r>
      <w:proofErr w:type="spellEnd"/>
      <w:r w:rsidR="00783BAE">
        <w:t xml:space="preserve"> de GPS </w:t>
      </w:r>
      <w:proofErr w:type="spellStart"/>
      <w:r w:rsidR="00783BAE">
        <w:t>como</w:t>
      </w:r>
      <w:proofErr w:type="spellEnd"/>
      <w:r w:rsidR="00783BAE">
        <w:t xml:space="preserve"> el </w:t>
      </w:r>
      <w:proofErr w:type="spellStart"/>
      <w:r w:rsidR="00783BAE">
        <w:t>procesamiento</w:t>
      </w:r>
      <w:proofErr w:type="spellEnd"/>
      <w:r w:rsidR="00783BAE">
        <w:t xml:space="preserve"> </w:t>
      </w:r>
      <w:proofErr w:type="spellStart"/>
      <w:r w:rsidR="00783BAE">
        <w:t>por</w:t>
      </w:r>
      <w:proofErr w:type="spellEnd"/>
      <w:r w:rsidR="00783BAE">
        <w:t xml:space="preserve"> </w:t>
      </w:r>
      <w:proofErr w:type="spellStart"/>
      <w:r w:rsidR="00783BAE">
        <w:t>lotes</w:t>
      </w:r>
      <w:proofErr w:type="spellEnd"/>
      <w:r w:rsidR="00783BAE">
        <w:t xml:space="preserve"> (Spark SQL)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realizar</w:t>
      </w:r>
      <w:proofErr w:type="spellEnd"/>
      <w:r w:rsidR="00783BAE">
        <w:t xml:space="preserve"> </w:t>
      </w:r>
      <w:proofErr w:type="spellStart"/>
      <w:r w:rsidR="00783BAE">
        <w:t>análisis</w:t>
      </w:r>
      <w:proofErr w:type="spellEnd"/>
      <w:r w:rsidR="00783BAE">
        <w:t xml:space="preserve"> </w:t>
      </w:r>
      <w:proofErr w:type="spellStart"/>
      <w:r w:rsidR="00783BAE">
        <w:t>históricos.</w:t>
      </w:r>
      <w:proofErr w:type="spellEnd"/>
    </w:p>
    <w:p w:rsidR="00783BAE" w:rsidRDefault="006568A9" w:rsidP="00783BAE">
      <w:r>
        <w:t xml:space="preserve">- </w:t>
      </w:r>
      <w:proofErr w:type="spellStart"/>
      <w:r w:rsidR="00783BAE">
        <w:t>Análisis</w:t>
      </w:r>
      <w:proofErr w:type="spellEnd"/>
      <w:r w:rsidR="00783BAE">
        <w:t xml:space="preserve"> y </w:t>
      </w:r>
      <w:proofErr w:type="spellStart"/>
      <w:r w:rsidR="00783BAE">
        <w:t>Visualización</w:t>
      </w:r>
      <w:proofErr w:type="spellEnd"/>
      <w:r w:rsidR="00783BAE">
        <w:t xml:space="preserve">: Para </w:t>
      </w:r>
      <w:proofErr w:type="spellStart"/>
      <w:r w:rsidR="00783BAE">
        <w:t>analizar</w:t>
      </w:r>
      <w:proofErr w:type="spellEnd"/>
      <w:r w:rsidR="00783BAE">
        <w:t xml:space="preserve"> l</w:t>
      </w:r>
      <w:r>
        <w:t xml:space="preserve">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estructurados</w:t>
      </w:r>
      <w:proofErr w:type="spellEnd"/>
      <w:r>
        <w:t xml:space="preserve">,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usar</w:t>
      </w:r>
      <w:proofErr w:type="spellEnd"/>
      <w:r w:rsidR="00783BAE">
        <w:t xml:space="preserve"> Apache Hive, </w:t>
      </w:r>
      <w:proofErr w:type="spellStart"/>
      <w:r w:rsidR="00783BAE">
        <w:t>que</w:t>
      </w:r>
      <w:proofErr w:type="spellEnd"/>
      <w:r w:rsidR="00783BAE">
        <w:t xml:space="preserve"> </w:t>
      </w:r>
      <w:proofErr w:type="spellStart"/>
      <w:r w:rsidR="00783BAE">
        <w:t>permite</w:t>
      </w:r>
      <w:proofErr w:type="spellEnd"/>
      <w:r w:rsidR="00783BAE">
        <w:t xml:space="preserve"> </w:t>
      </w:r>
      <w:proofErr w:type="spellStart"/>
      <w:r w:rsidR="00783BAE">
        <w:t>consultar</w:t>
      </w:r>
      <w:proofErr w:type="spellEnd"/>
      <w:r w:rsidR="00783BAE">
        <w:t xml:space="preserve"> </w:t>
      </w:r>
      <w:proofErr w:type="spellStart"/>
      <w:r w:rsidR="00783BAE">
        <w:t>datos</w:t>
      </w:r>
      <w:proofErr w:type="spellEnd"/>
      <w:r w:rsidR="00783BAE">
        <w:t xml:space="preserve"> en HDFS </w:t>
      </w:r>
      <w:proofErr w:type="spellStart"/>
      <w:r w:rsidR="00783BAE">
        <w:t>usando</w:t>
      </w:r>
      <w:proofErr w:type="spellEnd"/>
      <w:r w:rsidR="00783BAE">
        <w:t xml:space="preserve"> un </w:t>
      </w:r>
      <w:proofErr w:type="spellStart"/>
      <w:r w:rsidR="00783BAE">
        <w:t>lenguaje</w:t>
      </w:r>
      <w:proofErr w:type="spellEnd"/>
      <w:r w:rsidR="00783BAE">
        <w:t xml:space="preserve"> similar a SQL. Para la </w:t>
      </w:r>
      <w:proofErr w:type="spellStart"/>
      <w:r w:rsidR="00783BAE">
        <w:t>visualización</w:t>
      </w:r>
      <w:proofErr w:type="spellEnd"/>
      <w:r w:rsidR="00783BAE">
        <w:t xml:space="preserve"> de </w:t>
      </w:r>
      <w:proofErr w:type="spellStart"/>
      <w:r w:rsidR="00783BAE">
        <w:t>datos</w:t>
      </w:r>
      <w:proofErr w:type="spellEnd"/>
      <w:r w:rsidR="00783BAE">
        <w:t xml:space="preserve"> de </w:t>
      </w:r>
      <w:proofErr w:type="spellStart"/>
      <w:r w:rsidR="00783BAE">
        <w:t>negocio</w:t>
      </w:r>
      <w:proofErr w:type="spellEnd"/>
      <w:r w:rsidR="00783BAE">
        <w:t xml:space="preserve">, </w:t>
      </w:r>
      <w:proofErr w:type="spellStart"/>
      <w:r w:rsidR="00783BAE">
        <w:t>como</w:t>
      </w:r>
      <w:proofErr w:type="spellEnd"/>
      <w:r w:rsidR="00783BAE">
        <w:t xml:space="preserve"> la </w:t>
      </w:r>
      <w:proofErr w:type="spellStart"/>
      <w:r w:rsidR="00783BAE">
        <w:t>eficiencia</w:t>
      </w:r>
      <w:proofErr w:type="spellEnd"/>
      <w:r w:rsidR="00783BAE">
        <w:t xml:space="preserve"> de </w:t>
      </w:r>
      <w:proofErr w:type="spellStart"/>
      <w:r w:rsidR="00783BAE">
        <w:t>las</w:t>
      </w:r>
      <w:proofErr w:type="spellEnd"/>
      <w:r w:rsidR="00783BAE">
        <w:t xml:space="preserve"> </w:t>
      </w:r>
      <w:proofErr w:type="spellStart"/>
      <w:r w:rsidR="00783BAE">
        <w:t>rutas</w:t>
      </w:r>
      <w:proofErr w:type="spellEnd"/>
      <w:r w:rsidR="00783BAE">
        <w:t xml:space="preserve"> o l</w:t>
      </w:r>
      <w:r>
        <w:t xml:space="preserve">a </w:t>
      </w:r>
      <w:proofErr w:type="spellStart"/>
      <w:r>
        <w:t>demanda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zonas</w:t>
      </w:r>
      <w:proofErr w:type="spellEnd"/>
      <w:r>
        <w:t xml:space="preserve">,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usar</w:t>
      </w:r>
      <w:proofErr w:type="spellEnd"/>
      <w:r w:rsidR="00783BAE">
        <w:t xml:space="preserve"> </w:t>
      </w:r>
      <w:proofErr w:type="spellStart"/>
      <w:r w:rsidR="00783BAE">
        <w:t>herramienta</w:t>
      </w:r>
      <w:r>
        <w:t>s</w:t>
      </w:r>
      <w:proofErr w:type="spellEnd"/>
      <w:r w:rsidR="00783BAE">
        <w:t xml:space="preserve"> de BI </w:t>
      </w:r>
      <w:proofErr w:type="spellStart"/>
      <w:r w:rsidR="00783BAE">
        <w:t>como</w:t>
      </w:r>
      <w:proofErr w:type="spellEnd"/>
      <w:r w:rsidR="00783BAE">
        <w:t xml:space="preserve"> Power BI o Tableau.</w:t>
      </w:r>
    </w:p>
    <w:p w:rsidR="00783BAE" w:rsidRDefault="00783BAE" w:rsidP="00783BAE"/>
    <w:p w:rsidR="006568A9" w:rsidRDefault="006568A9" w:rsidP="00783BAE"/>
    <w:p w:rsidR="006568A9" w:rsidRDefault="006568A9" w:rsidP="00783BAE"/>
    <w:p w:rsidR="006568A9" w:rsidRDefault="00783BAE" w:rsidP="00783BAE">
      <w:r>
        <w:lastRenderedPageBreak/>
        <w:t xml:space="preserve">3. </w:t>
      </w:r>
      <w:proofErr w:type="spellStart"/>
      <w:r w:rsidR="006568A9">
        <w:t>Justificación</w:t>
      </w:r>
      <w:proofErr w:type="spellEnd"/>
      <w:r w:rsidR="006568A9">
        <w:t xml:space="preserve"> de </w:t>
      </w:r>
      <w:proofErr w:type="spellStart"/>
      <w:r w:rsidR="006568A9">
        <w:t>las</w:t>
      </w:r>
      <w:proofErr w:type="spellEnd"/>
      <w:r w:rsidR="006568A9">
        <w:t xml:space="preserve"> </w:t>
      </w:r>
      <w:proofErr w:type="spellStart"/>
      <w:r w:rsidR="006568A9">
        <w:t>Elecciones</w:t>
      </w:r>
      <w:proofErr w:type="spellEnd"/>
    </w:p>
    <w:p w:rsidR="006568A9" w:rsidRDefault="006568A9" w:rsidP="00783BAE">
      <w:r>
        <w:t xml:space="preserve">- Apache </w:t>
      </w:r>
      <w:r w:rsidR="00783BAE">
        <w:t xml:space="preserve">Kafka: Su </w:t>
      </w:r>
      <w:proofErr w:type="spellStart"/>
      <w:r w:rsidR="00783BAE">
        <w:t>capacidad</w:t>
      </w:r>
      <w:proofErr w:type="spellEnd"/>
      <w:r w:rsidR="00783BAE">
        <w:t xml:space="preserve">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manejar</w:t>
      </w:r>
      <w:proofErr w:type="spellEnd"/>
      <w:r w:rsidR="00783BAE">
        <w:t xml:space="preserve"> un alto </w:t>
      </w:r>
      <w:proofErr w:type="spellStart"/>
      <w:r w:rsidR="00783BAE">
        <w:t>flujo</w:t>
      </w:r>
      <w:proofErr w:type="spellEnd"/>
      <w:r w:rsidR="00783BAE">
        <w:t xml:space="preserve"> de </w:t>
      </w:r>
      <w:proofErr w:type="spellStart"/>
      <w:r w:rsidR="00783BAE">
        <w:t>eventos</w:t>
      </w:r>
      <w:proofErr w:type="spellEnd"/>
      <w:r w:rsidR="00783BAE">
        <w:t xml:space="preserve"> lo </w:t>
      </w:r>
      <w:proofErr w:type="spellStart"/>
      <w:r w:rsidR="00783BAE">
        <w:t>hace</w:t>
      </w:r>
      <w:proofErr w:type="spellEnd"/>
      <w:r w:rsidR="00783BAE">
        <w:t xml:space="preserve"> perfecto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capturar</w:t>
      </w:r>
      <w:proofErr w:type="spellEnd"/>
      <w:r w:rsidR="00783BAE">
        <w:t xml:space="preserve"> </w:t>
      </w:r>
      <w:proofErr w:type="spellStart"/>
      <w:r w:rsidR="00783BAE">
        <w:t>datos</w:t>
      </w:r>
      <w:proofErr w:type="spellEnd"/>
      <w:r w:rsidR="00783BAE">
        <w:t xml:space="preserve"> de GPS y </w:t>
      </w:r>
      <w:proofErr w:type="spellStart"/>
      <w:r w:rsidR="00783BAE">
        <w:t>sensores</w:t>
      </w:r>
      <w:proofErr w:type="spellEnd"/>
      <w:r w:rsidR="00783BAE">
        <w:t xml:space="preserve"> en </w:t>
      </w:r>
      <w:proofErr w:type="spellStart"/>
      <w:r w:rsidR="00783BAE">
        <w:t>tiempo</w:t>
      </w:r>
      <w:proofErr w:type="spellEnd"/>
      <w:r w:rsidR="00783BAE">
        <w:t xml:space="preserve"> real.</w:t>
      </w:r>
    </w:p>
    <w:p w:rsidR="00FB0457" w:rsidRDefault="00FB0457" w:rsidP="00783BAE"/>
    <w:p w:rsidR="00783BAE" w:rsidRDefault="006568A9" w:rsidP="00783BAE">
      <w:r>
        <w:t xml:space="preserve">- </w:t>
      </w:r>
      <w:r w:rsidR="00783BAE">
        <w:t>HDFS</w:t>
      </w:r>
      <w:r w:rsidR="00F66FCC">
        <w:t xml:space="preserve"> (</w:t>
      </w:r>
      <w:proofErr w:type="spellStart"/>
      <w:r w:rsidR="00F66FCC">
        <w:t>Hadoop</w:t>
      </w:r>
      <w:proofErr w:type="spellEnd"/>
      <w:r w:rsidR="00F66FCC">
        <w:t xml:space="preserve"> Distributed File System)</w:t>
      </w:r>
      <w:r w:rsidR="00783BAE">
        <w:t xml:space="preserve">: Es la </w:t>
      </w:r>
      <w:proofErr w:type="spellStart"/>
      <w:r w:rsidR="00783BAE">
        <w:t>solución</w:t>
      </w:r>
      <w:proofErr w:type="spellEnd"/>
      <w:r w:rsidR="00783BAE">
        <w:t xml:space="preserve"> </w:t>
      </w:r>
      <w:proofErr w:type="spellStart"/>
      <w:r w:rsidR="00783BAE">
        <w:t>estándar</w:t>
      </w:r>
      <w:proofErr w:type="spellEnd"/>
      <w:r w:rsidR="00783BAE">
        <w:t xml:space="preserve">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almacenar</w:t>
      </w:r>
      <w:proofErr w:type="spellEnd"/>
      <w:r w:rsidR="00783BAE">
        <w:t xml:space="preserve"> Big Data de </w:t>
      </w:r>
      <w:proofErr w:type="spellStart"/>
      <w:r w:rsidR="00783BAE">
        <w:t>manera</w:t>
      </w:r>
      <w:proofErr w:type="spellEnd"/>
      <w:r w:rsidR="00783BAE">
        <w:t xml:space="preserve"> </w:t>
      </w:r>
      <w:proofErr w:type="spellStart"/>
      <w:r w:rsidR="00783BAE">
        <w:t>fiable</w:t>
      </w:r>
      <w:proofErr w:type="spellEnd"/>
      <w:r w:rsidR="00783BAE">
        <w:t xml:space="preserve"> y </w:t>
      </w:r>
      <w:proofErr w:type="spellStart"/>
      <w:r w:rsidR="00783BAE">
        <w:t>económica</w:t>
      </w:r>
      <w:proofErr w:type="spellEnd"/>
      <w:r w:rsidR="00783BAE">
        <w:t xml:space="preserve">, </w:t>
      </w:r>
      <w:proofErr w:type="spellStart"/>
      <w:r w:rsidR="00783BAE">
        <w:t>permitiendo</w:t>
      </w:r>
      <w:proofErr w:type="spellEnd"/>
      <w:r w:rsidR="00783BAE">
        <w:t xml:space="preserve"> </w:t>
      </w:r>
      <w:proofErr w:type="spellStart"/>
      <w:r w:rsidR="00783BAE">
        <w:t>escalabilidad</w:t>
      </w:r>
      <w:proofErr w:type="spellEnd"/>
      <w:r w:rsidR="00783BAE">
        <w:t xml:space="preserve"> horizontal.</w:t>
      </w:r>
    </w:p>
    <w:p w:rsidR="00FB0457" w:rsidRDefault="00FB0457" w:rsidP="00783BAE"/>
    <w:p w:rsidR="00F66FCC" w:rsidRDefault="00F66FCC" w:rsidP="00783BAE">
      <w:r>
        <w:t xml:space="preserve">- Apache </w:t>
      </w:r>
      <w:r w:rsidR="00783BAE">
        <w:t xml:space="preserve">Spark: Es </w:t>
      </w:r>
      <w:proofErr w:type="spellStart"/>
      <w:r w:rsidR="00783BAE">
        <w:t>versátil</w:t>
      </w:r>
      <w:proofErr w:type="spellEnd"/>
      <w:r w:rsidR="00783BAE">
        <w:t xml:space="preserve"> y </w:t>
      </w:r>
      <w:proofErr w:type="spellStart"/>
      <w:r w:rsidR="00783BAE">
        <w:t>potente</w:t>
      </w:r>
      <w:proofErr w:type="spellEnd"/>
      <w:r w:rsidR="00783BAE">
        <w:t xml:space="preserve">. </w:t>
      </w:r>
      <w:proofErr w:type="spellStart"/>
      <w:r w:rsidR="00783BAE">
        <w:t>Puede</w:t>
      </w:r>
      <w:proofErr w:type="spellEnd"/>
      <w:r w:rsidR="00783BAE">
        <w:t xml:space="preserve"> </w:t>
      </w:r>
      <w:proofErr w:type="spellStart"/>
      <w:r w:rsidR="00783BAE">
        <w:t>realizar</w:t>
      </w:r>
      <w:proofErr w:type="spellEnd"/>
      <w:r w:rsidR="00783BAE">
        <w:t xml:space="preserve"> </w:t>
      </w:r>
      <w:proofErr w:type="spellStart"/>
      <w:r w:rsidR="00783BAE">
        <w:t>procesamiento</w:t>
      </w:r>
      <w:proofErr w:type="spellEnd"/>
      <w:r w:rsidR="00783BAE">
        <w:t xml:space="preserve"> de streaming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análisis</w:t>
      </w:r>
      <w:proofErr w:type="spellEnd"/>
      <w:r w:rsidR="00783BAE">
        <w:t xml:space="preserve"> en </w:t>
      </w:r>
      <w:proofErr w:type="spellStart"/>
      <w:r w:rsidR="00783BAE">
        <w:t>tiempo</w:t>
      </w:r>
      <w:proofErr w:type="spellEnd"/>
      <w:r w:rsidR="00783BAE">
        <w:t xml:space="preserve"> real (</w:t>
      </w:r>
      <w:proofErr w:type="spellStart"/>
      <w:r w:rsidR="00783BAE">
        <w:t>por</w:t>
      </w:r>
      <w:proofErr w:type="spellEnd"/>
      <w:r w:rsidR="00783BAE">
        <w:t xml:space="preserve"> </w:t>
      </w:r>
      <w:proofErr w:type="spellStart"/>
      <w:r w:rsidR="00783BAE">
        <w:t>ejemplo</w:t>
      </w:r>
      <w:proofErr w:type="spellEnd"/>
      <w:r w:rsidR="00783BAE">
        <w:t xml:space="preserve">,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calcular</w:t>
      </w:r>
      <w:proofErr w:type="spellEnd"/>
      <w:r w:rsidR="00783BAE">
        <w:t xml:space="preserve"> el </w:t>
      </w:r>
      <w:proofErr w:type="spellStart"/>
      <w:r w:rsidR="00783BAE">
        <w:t>tiempo</w:t>
      </w:r>
      <w:proofErr w:type="spellEnd"/>
      <w:r w:rsidR="00783BAE">
        <w:t xml:space="preserve"> </w:t>
      </w:r>
      <w:proofErr w:type="spellStart"/>
      <w:r w:rsidR="00783BAE">
        <w:t>estimado</w:t>
      </w:r>
      <w:proofErr w:type="spellEnd"/>
      <w:r w:rsidR="00783BAE">
        <w:t xml:space="preserve"> de </w:t>
      </w:r>
      <w:proofErr w:type="spellStart"/>
      <w:r w:rsidR="00783BAE">
        <w:t>llegada</w:t>
      </w:r>
      <w:proofErr w:type="spellEnd"/>
      <w:r w:rsidR="00783BAE">
        <w:t xml:space="preserve">) y </w:t>
      </w:r>
      <w:proofErr w:type="spellStart"/>
      <w:r w:rsidR="00783BAE">
        <w:t>también</w:t>
      </w:r>
      <w:proofErr w:type="spellEnd"/>
      <w:r w:rsidR="00783BAE">
        <w:t xml:space="preserve"> </w:t>
      </w:r>
      <w:proofErr w:type="spellStart"/>
      <w:r w:rsidR="00783BAE">
        <w:t>procesar</w:t>
      </w:r>
      <w:proofErr w:type="spellEnd"/>
      <w:r w:rsidR="00783BAE">
        <w:t xml:space="preserve"> </w:t>
      </w:r>
      <w:proofErr w:type="spellStart"/>
      <w:r w:rsidR="00783BAE">
        <w:t>grandes</w:t>
      </w:r>
      <w:proofErr w:type="spellEnd"/>
      <w:r w:rsidR="00783BAE">
        <w:t xml:space="preserve"> </w:t>
      </w:r>
      <w:proofErr w:type="spellStart"/>
      <w:r w:rsidR="00783BAE">
        <w:t>lotes</w:t>
      </w:r>
      <w:proofErr w:type="spellEnd"/>
      <w:r w:rsidR="00783BAE">
        <w:t xml:space="preserve"> de </w:t>
      </w:r>
      <w:proofErr w:type="spellStart"/>
      <w:r w:rsidR="00783BAE">
        <w:t>datos</w:t>
      </w:r>
      <w:proofErr w:type="spellEnd"/>
      <w:r w:rsidR="00783BAE">
        <w:t xml:space="preserve"> </w:t>
      </w:r>
      <w:proofErr w:type="spellStart"/>
      <w:r w:rsidR="00783BAE">
        <w:t>históricos</w:t>
      </w:r>
      <w:proofErr w:type="spellEnd"/>
      <w:r w:rsidR="00783BAE">
        <w:t xml:space="preserve">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análisis</w:t>
      </w:r>
      <w:proofErr w:type="spellEnd"/>
      <w:r w:rsidR="00783BAE">
        <w:t xml:space="preserve"> </w:t>
      </w:r>
      <w:proofErr w:type="spellStart"/>
      <w:r w:rsidR="00783BAE">
        <w:t>predictivo</w:t>
      </w:r>
      <w:proofErr w:type="spellEnd"/>
      <w:r w:rsidR="00783BAE">
        <w:t xml:space="preserve"> o de </w:t>
      </w:r>
      <w:proofErr w:type="spellStart"/>
      <w:r w:rsidR="00783BAE">
        <w:t>optimización</w:t>
      </w:r>
      <w:proofErr w:type="spellEnd"/>
      <w:r w:rsidR="00783BAE">
        <w:t xml:space="preserve"> de </w:t>
      </w:r>
      <w:proofErr w:type="spellStart"/>
      <w:r w:rsidR="00783BAE">
        <w:t>rutas</w:t>
      </w:r>
      <w:proofErr w:type="spellEnd"/>
      <w:r w:rsidR="00783BAE">
        <w:t>.</w:t>
      </w:r>
    </w:p>
    <w:p w:rsidR="00FB0457" w:rsidRDefault="00FB0457" w:rsidP="00783BAE"/>
    <w:p w:rsidR="00783BAE" w:rsidRDefault="00F66FCC" w:rsidP="00783BAE">
      <w:r>
        <w:t xml:space="preserve">- </w:t>
      </w:r>
      <w:r w:rsidR="00783BAE">
        <w:t xml:space="preserve">Hive: </w:t>
      </w:r>
      <w:proofErr w:type="spellStart"/>
      <w:r w:rsidR="00783BAE">
        <w:t>Facilita</w:t>
      </w:r>
      <w:proofErr w:type="spellEnd"/>
      <w:r w:rsidR="00783BAE">
        <w:t xml:space="preserve"> el </w:t>
      </w:r>
      <w:proofErr w:type="spellStart"/>
      <w:r w:rsidR="00783BAE">
        <w:t>análisis</w:t>
      </w:r>
      <w:proofErr w:type="spellEnd"/>
      <w:r w:rsidR="00783BAE">
        <w:t xml:space="preserve"> de los </w:t>
      </w:r>
      <w:proofErr w:type="spellStart"/>
      <w:r w:rsidR="00783BAE">
        <w:t>datos</w:t>
      </w:r>
      <w:proofErr w:type="spellEnd"/>
      <w:r w:rsidR="00783BAE">
        <w:t xml:space="preserve"> </w:t>
      </w:r>
      <w:proofErr w:type="spellStart"/>
      <w:r w:rsidR="00783BAE">
        <w:t>almacenados</w:t>
      </w:r>
      <w:proofErr w:type="spellEnd"/>
      <w:r w:rsidR="00783BAE">
        <w:t xml:space="preserve"> en HDFS sin </w:t>
      </w:r>
      <w:proofErr w:type="spellStart"/>
      <w:r w:rsidR="00783BAE">
        <w:t>necesidad</w:t>
      </w:r>
      <w:proofErr w:type="spellEnd"/>
      <w:r w:rsidR="00783BAE">
        <w:t xml:space="preserve"> de un </w:t>
      </w:r>
      <w:proofErr w:type="spellStart"/>
      <w:r w:rsidR="00783BAE">
        <w:t>conocimiento</w:t>
      </w:r>
      <w:proofErr w:type="spellEnd"/>
      <w:r w:rsidR="00783BAE">
        <w:t xml:space="preserve"> </w:t>
      </w:r>
      <w:proofErr w:type="spellStart"/>
      <w:r w:rsidR="00783BAE">
        <w:t>profundo</w:t>
      </w:r>
      <w:proofErr w:type="spellEnd"/>
      <w:r w:rsidR="00783BAE">
        <w:t xml:space="preserve"> de </w:t>
      </w:r>
      <w:proofErr w:type="spellStart"/>
      <w:r w:rsidR="00783BAE">
        <w:t>programación</w:t>
      </w:r>
      <w:proofErr w:type="spellEnd"/>
      <w:r w:rsidR="00783BAE">
        <w:t xml:space="preserve">, lo </w:t>
      </w:r>
      <w:proofErr w:type="spellStart"/>
      <w:r w:rsidR="00783BAE">
        <w:t>que</w:t>
      </w:r>
      <w:proofErr w:type="spellEnd"/>
      <w:r w:rsidR="00783BAE">
        <w:t xml:space="preserve"> </w:t>
      </w:r>
      <w:proofErr w:type="spellStart"/>
      <w:r w:rsidR="00783BAE">
        <w:t>permite</w:t>
      </w:r>
      <w:proofErr w:type="spellEnd"/>
      <w:r w:rsidR="00783BAE">
        <w:t xml:space="preserve"> a los </w:t>
      </w:r>
      <w:proofErr w:type="spellStart"/>
      <w:r w:rsidR="00783BAE">
        <w:t>analistas</w:t>
      </w:r>
      <w:proofErr w:type="spellEnd"/>
      <w:r w:rsidR="00783BAE">
        <w:t xml:space="preserve"> de </w:t>
      </w:r>
      <w:proofErr w:type="spellStart"/>
      <w:r w:rsidR="00783BAE">
        <w:t>datos</w:t>
      </w:r>
      <w:proofErr w:type="spellEnd"/>
      <w:r w:rsidR="00783BAE">
        <w:t xml:space="preserve"> </w:t>
      </w:r>
      <w:proofErr w:type="spellStart"/>
      <w:r w:rsidR="00783BAE">
        <w:t>usar</w:t>
      </w:r>
      <w:proofErr w:type="spellEnd"/>
      <w:r w:rsidR="00783BAE">
        <w:t xml:space="preserve"> SQL.</w:t>
      </w:r>
    </w:p>
    <w:p w:rsidR="00FB0457" w:rsidRDefault="00FB0457" w:rsidP="00783BAE"/>
    <w:p w:rsidR="00783BAE" w:rsidRDefault="00F66FCC" w:rsidP="00783BAE">
      <w:r>
        <w:t xml:space="preserve">- </w:t>
      </w:r>
      <w:r w:rsidR="00783BAE">
        <w:t xml:space="preserve">Power BI: Es </w:t>
      </w:r>
      <w:proofErr w:type="spellStart"/>
      <w:r w:rsidR="00783BAE">
        <w:t>una</w:t>
      </w:r>
      <w:proofErr w:type="spellEnd"/>
      <w:r w:rsidR="00783BAE">
        <w:t xml:space="preserve"> </w:t>
      </w:r>
      <w:proofErr w:type="spellStart"/>
      <w:r w:rsidR="00783BAE">
        <w:t>herramienta</w:t>
      </w:r>
      <w:proofErr w:type="spellEnd"/>
      <w:r w:rsidR="00783BAE">
        <w:t xml:space="preserve"> de </w:t>
      </w:r>
      <w:proofErr w:type="spellStart"/>
      <w:r w:rsidR="00783BAE">
        <w:t>visualización</w:t>
      </w:r>
      <w:proofErr w:type="spellEnd"/>
      <w:r w:rsidR="00783BAE">
        <w:t xml:space="preserve"> </w:t>
      </w:r>
      <w:proofErr w:type="spellStart"/>
      <w:r w:rsidR="00783BAE">
        <w:t>robusta</w:t>
      </w:r>
      <w:proofErr w:type="spellEnd"/>
      <w:r w:rsidR="00783BAE">
        <w:t xml:space="preserve"> </w:t>
      </w:r>
      <w:proofErr w:type="spellStart"/>
      <w:r w:rsidR="00783BAE">
        <w:t>que</w:t>
      </w:r>
      <w:proofErr w:type="spellEnd"/>
      <w:r w:rsidR="00783BAE">
        <w:t xml:space="preserve"> </w:t>
      </w:r>
      <w:proofErr w:type="spellStart"/>
      <w:r w:rsidR="00783BAE">
        <w:t>puede</w:t>
      </w:r>
      <w:proofErr w:type="spellEnd"/>
      <w:r w:rsidR="00783BAE">
        <w:t xml:space="preserve"> </w:t>
      </w:r>
      <w:proofErr w:type="spellStart"/>
      <w:r w:rsidR="00783BAE">
        <w:t>conectarse</w:t>
      </w:r>
      <w:proofErr w:type="spellEnd"/>
      <w:r w:rsidR="00783BAE">
        <w:t xml:space="preserve"> a Hive </w:t>
      </w:r>
      <w:proofErr w:type="spellStart"/>
      <w:r w:rsidR="00783BAE">
        <w:t>para</w:t>
      </w:r>
      <w:proofErr w:type="spellEnd"/>
      <w:r w:rsidR="00783BAE">
        <w:t xml:space="preserve"> </w:t>
      </w:r>
      <w:proofErr w:type="spellStart"/>
      <w:r w:rsidR="00783BAE">
        <w:t>crear</w:t>
      </w:r>
      <w:proofErr w:type="spellEnd"/>
      <w:r w:rsidR="00783BAE">
        <w:t xml:space="preserve"> </w:t>
      </w:r>
      <w:proofErr w:type="spellStart"/>
      <w:r w:rsidR="00783BAE">
        <w:t>paneles</w:t>
      </w:r>
      <w:proofErr w:type="spellEnd"/>
      <w:r w:rsidR="00783BAE">
        <w:t xml:space="preserve"> </w:t>
      </w:r>
      <w:r>
        <w:t xml:space="preserve">de control </w:t>
      </w:r>
      <w:proofErr w:type="spellStart"/>
      <w:r w:rsidR="00783BAE">
        <w:t>interactivos</w:t>
      </w:r>
      <w:proofErr w:type="spellEnd"/>
      <w:r w:rsidR="00783BAE">
        <w:t xml:space="preserve"> </w:t>
      </w:r>
      <w:proofErr w:type="spellStart"/>
      <w:r w:rsidR="00783BAE">
        <w:t>que</w:t>
      </w:r>
      <w:proofErr w:type="spellEnd"/>
      <w:r w:rsidR="00783BAE">
        <w:t xml:space="preserve"> </w:t>
      </w:r>
      <w:proofErr w:type="spellStart"/>
      <w:r w:rsidR="00783BAE">
        <w:t>muestren</w:t>
      </w:r>
      <w:proofErr w:type="spellEnd"/>
      <w:r w:rsidR="00783BAE">
        <w:t xml:space="preserve"> </w:t>
      </w:r>
      <w:proofErr w:type="spellStart"/>
      <w:r w:rsidR="00783BAE">
        <w:t>métricas</w:t>
      </w:r>
      <w:proofErr w:type="spellEnd"/>
      <w:r w:rsidR="00783BAE">
        <w:t xml:space="preserve"> clave del </w:t>
      </w:r>
      <w:proofErr w:type="spellStart"/>
      <w:r w:rsidR="00783BAE">
        <w:t>negocio</w:t>
      </w:r>
      <w:proofErr w:type="spellEnd"/>
      <w:r w:rsidR="00783BAE">
        <w:t>.</w:t>
      </w:r>
    </w:p>
    <w:p w:rsidR="00783BAE" w:rsidRDefault="00783BAE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FB0457" w:rsidRDefault="00FB0457" w:rsidP="00783BAE"/>
    <w:p w:rsidR="00783BAE" w:rsidRDefault="00783BAE" w:rsidP="00783BAE">
      <w:r>
        <w:lastRenderedPageBreak/>
        <w:t xml:space="preserve">4. </w:t>
      </w:r>
      <w:proofErr w:type="spellStart"/>
      <w:r>
        <w:t>Esquema</w:t>
      </w:r>
      <w:proofErr w:type="spellEnd"/>
      <w:r>
        <w:t xml:space="preserve"> de la </w:t>
      </w:r>
      <w:proofErr w:type="spellStart"/>
      <w:r>
        <w:t>Arquitectura</w:t>
      </w:r>
      <w:proofErr w:type="spellEnd"/>
    </w:p>
    <w:p w:rsidR="002D0BCE" w:rsidRDefault="00783BAE" w:rsidP="002D0BCE">
      <w:r>
        <w:t xml:space="preserve">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presenta</w:t>
      </w:r>
      <w:proofErr w:type="spellEnd"/>
      <w:r>
        <w:t xml:space="preserve"> un </w:t>
      </w:r>
      <w:proofErr w:type="spellStart"/>
      <w:r>
        <w:t>diagrama</w:t>
      </w:r>
      <w:proofErr w:type="spellEnd"/>
      <w:r>
        <w:t xml:space="preserve"> simple de la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>.</w:t>
      </w:r>
    </w:p>
    <w:p w:rsidR="00FB0457" w:rsidRDefault="00FB0457" w:rsidP="002D0BCE"/>
    <w:p w:rsidR="00783BAE" w:rsidRDefault="00FB0457" w:rsidP="00FE423E">
      <w:r>
        <w:rPr>
          <w:noProof/>
          <w:lang w:val="es-ES" w:eastAsia="es-ES"/>
        </w:rPr>
        <w:drawing>
          <wp:inline distT="0" distB="0" distL="0" distR="0">
            <wp:extent cx="4733925" cy="6124575"/>
            <wp:effectExtent l="19050" t="0" r="9525" b="0"/>
            <wp:docPr id="1" name="0 Imagen" descr="esqu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159D4"/>
    <w:rsid w:val="00025D7A"/>
    <w:rsid w:val="00027370"/>
    <w:rsid w:val="00030384"/>
    <w:rsid w:val="00034616"/>
    <w:rsid w:val="0005000E"/>
    <w:rsid w:val="0006063C"/>
    <w:rsid w:val="000C6D41"/>
    <w:rsid w:val="00131AC2"/>
    <w:rsid w:val="0015074B"/>
    <w:rsid w:val="001700D6"/>
    <w:rsid w:val="001C30C2"/>
    <w:rsid w:val="002157E4"/>
    <w:rsid w:val="0029639D"/>
    <w:rsid w:val="002D0BCE"/>
    <w:rsid w:val="00326F90"/>
    <w:rsid w:val="00403A96"/>
    <w:rsid w:val="004246CF"/>
    <w:rsid w:val="00473611"/>
    <w:rsid w:val="004D6591"/>
    <w:rsid w:val="00566DF0"/>
    <w:rsid w:val="0058211B"/>
    <w:rsid w:val="005900F1"/>
    <w:rsid w:val="006568A9"/>
    <w:rsid w:val="007166C4"/>
    <w:rsid w:val="00783BAE"/>
    <w:rsid w:val="007A6BEC"/>
    <w:rsid w:val="007C7F90"/>
    <w:rsid w:val="007D5291"/>
    <w:rsid w:val="00821958"/>
    <w:rsid w:val="008553E4"/>
    <w:rsid w:val="00865B76"/>
    <w:rsid w:val="00890D43"/>
    <w:rsid w:val="008B39A8"/>
    <w:rsid w:val="008C6274"/>
    <w:rsid w:val="008F7111"/>
    <w:rsid w:val="00972B0E"/>
    <w:rsid w:val="00990B2A"/>
    <w:rsid w:val="009A4AC5"/>
    <w:rsid w:val="00AA1D8D"/>
    <w:rsid w:val="00AC0001"/>
    <w:rsid w:val="00AC7C7E"/>
    <w:rsid w:val="00B36441"/>
    <w:rsid w:val="00B43BBD"/>
    <w:rsid w:val="00B47730"/>
    <w:rsid w:val="00B93DB5"/>
    <w:rsid w:val="00C22FE5"/>
    <w:rsid w:val="00C2672C"/>
    <w:rsid w:val="00C73EEE"/>
    <w:rsid w:val="00CB0664"/>
    <w:rsid w:val="00D81C14"/>
    <w:rsid w:val="00D95DB6"/>
    <w:rsid w:val="00F47442"/>
    <w:rsid w:val="00F66FCC"/>
    <w:rsid w:val="00FB0457"/>
    <w:rsid w:val="00FC693F"/>
    <w:rsid w:val="00FE0767"/>
    <w:rsid w:val="00FE4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staclara1">
    <w:name w:val="Lista clara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Cuadrculaclara1">
    <w:name w:val="Cuadrícula clara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11">
    <w:name w:val="Lista media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1-nfasis11">
    <w:name w:val="Lista media 1 - Énfasis 1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Listamedia21">
    <w:name w:val="Lista media 2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11">
    <w:name w:val="Cuadrícula media 1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uadrculamedia21">
    <w:name w:val="Cuadrícula media 2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uadrculamedia31">
    <w:name w:val="Cuadrícula media 3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Listaoscura1">
    <w:name w:val="Lista oscura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Sombreadovistoso1">
    <w:name w:val="Sombreado vistoso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stavistosa1">
    <w:name w:val="Lista vistosa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uadrculavistosa1">
    <w:name w:val="Cuadrícula vistosa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73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47361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Alexis</cp:lastModifiedBy>
  <cp:revision>29</cp:revision>
  <dcterms:created xsi:type="dcterms:W3CDTF">2025-08-04T04:44:00Z</dcterms:created>
  <dcterms:modified xsi:type="dcterms:W3CDTF">2025-08-21T04:53:00Z</dcterms:modified>
</cp:coreProperties>
</file>